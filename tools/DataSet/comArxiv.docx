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With Great Humor Comes</w:t>
        <w:br/>
        <w:t>Great Developer Engagement</w:t>
        <w:br/>
        <w:t>DeepikaTiwari TimToady MartinMonperrus,</w:t>
        <w:br/>
        <w:t>deepikat@kth.se toady@eecs.kth.se BenoitBaudry</w:t>
        <w:br/>
        <w:t>KTHRoyalInstituteofTechnology ProgrammingRepublicofPerl {monperrus,baudry}@kth.se</w:t>
        <w:br/>
        <w:t>Stockholm,Sweden Merise,Estonia KTHRoyalInstituteofTechnology</w:t>
        <w:br/>
        <w:t>Stockholm,Sweden</w:t>
        <w:br/>
        <w:t>ABSTRACT keyforcreativitysincethedawnofcivilization:humor.Humorous</w:t>
        <w:br/>
        <w:t>Theworldwidecollaborativeeffortforthecreationofsoftwareis softwarecodeisapowerfuldeterrenttoboredom.Itcanupliftthe</w:t>
        <w:br/>
        <w:t>technicallyandsociallydemanding.Themoreengageddevelopers moodofthedeveloperwhowritesit,aswellasapeer,separatedby</w:t>
        <w:br/>
        <w:t>are,themorevaluetheyimparttothesoftwaretheycreate.En- timeandspace,whochancesuponthisnuggetinthecodebase.For</w:t>
        <w:br/>
        <w:t>gageddevelopers,suchasMargaretHamiltonprogrammingApollo example,LeiaOrganaisasperfectasJohnDoeforaplaceholder</w:t>
        <w:br/>
        <w:t>11,cansucceedintacklingthemostdifficultengineeringtasks.In customernamewhiletestingane-commerceapplication.Agallery</w:t>
        <w:br/>
        <w:t>thispaper,wedivedeepintoanoriginalvectorofengagement– ofphotographscanserveasacheerfuljournaloftheWednesdays</w:t>
        <w:br/>
        <w:t>humor–andstudyhowitfuelsdeveloperengagement.First,we spenthackingawaywithacolleague.Softwaremayalsoactasa</w:t>
        <w:br/>
        <w:t>collectqualitativeandquantitativedataaboutthehumorousele- humorous,satiricalpieceonsocio-politicalissues.Inthispaper,we</w:t>
        <w:br/>
        <w:t>mentspresentwithinthreesignificant,real-worldsoftwareprojects: discoverthedifferentwaysinwhichsoftwarecanbeasourceof</w:t>
        <w:br/>
        <w:t>faker,whichhelpsdevelopersintroducehumorwithintheirtests; developeramusementandengagement,andhelpfosterasenseof</w:t>
        <w:br/>
        <w:t>lolcommits,whichcapturesaphotographaftereachcontribution communityamongthem.</w:t>
        <w:br/>
        <w:t>madebyadeveloper;andvolkswagen,anexerciseinsatire,which</w:t>
        <w:br/>
        <w:t>1 INTRODUCTION</w:t>
        <w:br/>
        <w:t>accidentallyledtotheinventionofanimpactfulsoftwaretool.Sec-</w:t>
        <w:br/>
        <w:t>ond,throughadevelopersurvey,wereceiveuniqueinsightsfrom</w:t>
        <w:br/>
        <w:t>125developers,whosharetheirreal-lifeexperienceswithhumor</w:t>
        <w:br/>
        <w:t>insoftware.</w:t>
        <w:br/>
        <w:t>Ouranalysisofthethreecasestudieshighlightstheprevalence</w:t>
        <w:br/>
        <w:t>ofhumorinsoftware,andunveilstheworldwidecommunityof</w:t>
        <w:br/>
        <w:t>developerswhoareenthusiasticaboutbothsoftwareandhumor.</w:t>
        <w:br/>
        <w:t>Wealsolearnaboutthecaveatsofhumorinsoftwarethroughthe</w:t>
        <w:br/>
        <w:t>valuable insights shared by our survey respondents. We report</w:t>
        <w:br/>
        <w:t>clearevidencethat,whenpracticedresponsibly,humorincreases</w:t>
        <w:br/>
        <w:t>developerengagementandsupportstheminaddressinghardengi-</w:t>
        <w:br/>
        <w:t>neeringandcognitivetasks.Themostactionablehighlightofour</w:t>
        <w:br/>
        <w:t>workisthatsoftwaretestsanddocumentationarethebestlocations</w:t>
        <w:br/>
        <w:t>Figure1:Comicstripsareclassicsinsoftwareengineering[1].</w:t>
        <w:br/>
        <w:t>incodetopracticehumor.</w:t>
        <w:br/>
        <w:t>Credits:xkcd.</w:t>
        <w:br/>
        <w:t>CCSCONCEPTS</w:t>
        <w:br/>
        <w:t>•Softwareanditsengineering→Programmingteams;•Social Thedevelopmentofhighqualitysoftwareiscertainlynolaughing</w:t>
        <w:br/>
        <w:t>andprofessionaltopics→Culturalcharacteristics. matter.Inadditiontocoretechnicalproblems,amajorchallenge</w:t>
        <w:br/>
        <w:t>ofsoftwareengineeringisitshighlycollaborativenature,which</w:t>
        <w:br/>
        <w:t>KEYWORDS requirescareandengagement.Toachievethis,differentorganiza-</w:t>
        <w:br/>
        <w:t>tionscreateacultureofengagementthroughvariouscorporate</w:t>
        <w:br/>
        <w:t>Humor,Developerengagement,Responsibility,Culture,Faking</w:t>
        <w:br/>
        <w:t>strategies.Forexample,OpenBSDdeveloperscelebrateeachmajor</w:t>
        <w:br/>
        <w:t>releasethroughanewsong1.BluechipSiliconValleycompany</w:t>
        <w:br/>
        <w:t>LAYABSTRACT StackOverflowchoreographedtheDanceDanceAuthentication</w:t>
        <w:br/>
        <w:t>Modernsoftwareapplicationsarebuiltpiecemeal.Theyarecom- scheme[2]ascompany-widesoftwaresecuritytraining.Guidelines</w:t>
        <w:br/>
        <w:t>posedofalargepoolofcontributionsmadebyindividualsoftware fororganizingreleasepartiesexistforcelebratingmajormilestones</w:t>
        <w:br/>
        <w:t>developers.Thesedevelopersspendlonghoursbrainstormingwith at Ubuntu 2, Fedora 3, and Debian 4. Across companies, devel-</w:t>
        <w:br/>
        <w:t>colleagues,solvingchallengingengineeringproblems,andwriting opercommunitiesthrivewithindedicatedonlinechannels[3]and</w:t>
        <w:br/>
        <w:t>code.Softwarecompaniesputdifferentstrategiesinplacetoengage throughthegamificationofthesoftwareengineeringprocess[4].</w:t>
        <w:br/>
        <w:t>theirdevelopersandsupportthemincopingwiththesehardtasks.</w:t>
        <w:br/>
        <w:t>Inparticular,someorganizationsandgroupsofdevelopersdecide 1https://www.openbsd.org/lyrics.html</w:t>
        <w:br/>
        <w:t>2https://wiki.ubuntu.com/BuildingCommunity/RunningReleaseParty/</w:t>
        <w:br/>
        <w:t>tonurturethecreativeandexpressiveaspectsofsoftwaredevelop-</w:t>
        <w:br/>
        <w:t>3https://docs.fedoraproject.org/en-US/mindshare-committee/events/release-parties/</w:t>
        <w:br/>
        <w:t>ment.Inthiswork,westudyauniversalhumantraitthathasbeen 4https://wiki.debian.org/ReleaseParty</w:t>
        <w:br/>
        <w:t>3202</w:t>
        <w:br/>
        <w:t>ceD</w:t>
        <w:br/>
        <w:t>4</w:t>
        <w:br/>
        <w:t>]ES.sc[</w:t>
        <w:br/>
        <w:t>1v08610.2132:viXra</w:t>
        <w:br/>
        <w:t>ICSESEIS’24,May2024,Lisbon,Portugal Tiwari,Toady,Monperrus,andBaudry</w:t>
        <w:br/>
        <w:t>Acrucialculturalphenomenonthatcomfortablypredatessoft- toverifythatthenewcodebehavesasexpected.Thenextstepisto</w:t>
        <w:br/>
        <w:t>warebyatleast35,000years[5]isthepracticeofhumor.Itspurpose committhesechangestotheproject.Finally,ourdeveloperpushes</w:t>
        <w:br/>
        <w:t>istoenchantandengageitsaudience[6,7],andfostercommunity- thiscommittotheremoteserverwheretheprojectresides.After</w:t>
        <w:br/>
        <w:t>building.Humorisfundamentaltothehumanexperience[8].Our peer-review,allproject-wideincomingcommitstriggerasequence</w:t>
        <w:br/>
        <w:t>enterprisingspecieshasincorporateditinmostofitscreativeun- ofeventswithintheContinuousIntegration(CI)pipeline.Themost</w:t>
        <w:br/>
        <w:t>dertakings,i.e.,ourspokenandwrittenword,ourart,andeven importanteventwithinthispipelineistorunthewholesuiteof</w:t>
        <w:br/>
        <w:t>traditionalengineering[9].Yet,tothebestofourknowledge,the testsintheproject.Onlyifthetestsuiteexecutessuccessfullyare</w:t>
        <w:br/>
        <w:t>interplayofhumorandsoftwareengineeringremainslargelyun- thenewchangesmergedintotheproject.Theprocessofcoding,</w:t>
        <w:br/>
        <w:t>exploredintheliterature. committing,testing,andintegratingisperpetual.Inthissection,</w:t>
        <w:br/>
        <w:t>Inthispaper,weunveilthephenomenonofdevelopersengaging weinvestigatehowhumorhasmadeitswayintoeverystepofthis</w:t>
        <w:br/>
        <w:t>withsoftwareengineeringthroughhumor.Westartwithcasestudy cycle.</w:t>
        <w:br/>
        <w:t>research,anddiscussthreeeminentexamplesofreal-worldhumor Weperformacasestudybasedresearch[17]andanalyzethree</w:t>
        <w:br/>
        <w:t>inopen-sourcesoftware:thefakerlibrarytogeneratenon-boring notable,open-sourcedevelopmenttools,whichintroducehumorin</w:t>
        <w:br/>
        <w:t>testdata,atoolcalledlolcommitsthatcaptivatesdeveloperswith tests(subsection2.1),commits(subsection2.2),andtheCI(subsec-</w:t>
        <w:br/>
        <w:t>selfies, and a parodic software tribute for making all tests pass tion2.3),respectively.Foreachoftheseprojects,wereportquantita-</w:t>
        <w:br/>
        <w:t>intheCI,aptlynamedvolkswagen.Wehighlightthehumorous tivedataaboutitscodebaseandcommunityengagement,aswellas</w:t>
        <w:br/>
        <w:t>elementswithineachoftheseprojectsthroughquantitativeand qualitativeinsightsfromourmanualanalysisoftheproject.Wealso</w:t>
        <w:br/>
        <w:t>qualitativeinsights.Next,weconductasurvey,invitingdevelopers gatherfirst-handaccountsofthesignificanceofthesehumorous</w:t>
        <w:br/>
        <w:t>tosharetheirpersonalpracticeof,andexperienceswith,humorin toolsfrominterviewswithdeveloperswhomaintainorusethem.</w:t>
        <w:br/>
        <w:t>thesoftwaretheycreate.</w:t>
        <w:br/>
        <w:t>Ourresultsdistinctlyshowthenuancesofhumorwithinsoft- 2.1 Testing:FakingItWhileMakingIt</w:t>
        <w:br/>
        <w:t>ware.Thefakerecosystemiscontinuallyevolvingthroughthenew</w:t>
        <w:br/>
        <w:t>Academicsaswellasindustrypractitionersunanimouslyagreethat</w:t>
        <w:br/>
        <w:t>humorousmaterialcontributedbyenthusiasts.lolcommitshas</w:t>
        <w:br/>
        <w:t>testingiscrucialtodevelopinghighqualitysoftware[18].Develop-</w:t>
        <w:br/>
        <w:t>beenahandytoolforfosteringcollaboration,celebratingachieve-</w:t>
        <w:br/>
        <w:t>erswriteteststoensurethatthefeaturestheyhaveimplemented</w:t>
        <w:br/>
        <w:t>ment,andreflectingonthepassageoftime.Inadditiontoajoke,the</w:t>
        <w:br/>
        <w:t>withintheirsystembehaveasexpected,andthattheintroduction</w:t>
        <w:br/>
        <w:t>softwareengineeringcommunityhasalsogainedausefultoolasa</w:t>
        <w:br/>
        <w:t>of new code does not introduce regressions. Each test contains</w:t>
        <w:br/>
        <w:t>side-effectof volkswagen.Overall,thecommunityofdevelopers</w:t>
        <w:br/>
        <w:t>componentscalledtestinputsthatbringthesystemtoatestable</w:t>
        <w:br/>
        <w:t>whoengagewiththehumorouselementswithintheseprojectsis</w:t>
        <w:br/>
        <w:t>state.Thisinvolvesinitializingvariablesorobjects,andsettingup</w:t>
        <w:br/>
        <w:t>remarkable.Furthermore,100ofthe125respondentsofoursurvey</w:t>
        <w:br/>
        <w:t>theresourcesrequiredforthetest,suchasadatabase.Testinputs</w:t>
        <w:br/>
        <w:t>testifiedtoexperiencinghumorwithinsoftware.Theysharetheir</w:t>
        <w:br/>
        <w:t>arerequiredtotrigger,andconsequentlyverify,differentsoftware</w:t>
        <w:br/>
        <w:t>valuableinsightsonpractisinghumorresponsibly[10],andwe</w:t>
        <w:br/>
        <w:t>behaviors,yetconstructinggoodtestinputsisknowntobechal-</w:t>
        <w:br/>
        <w:t>learnthathumorismostlikelytobefoundwithincodecomments</w:t>
        <w:br/>
        <w:t>lengingandtime-consuming[19].Asolutiontothisproblemisthe</w:t>
        <w:br/>
        <w:t>andtestinputs.</w:t>
        <w:br/>
        <w:t>useofdatageneratorsthatsynthesizerealistictestinputs,suchas</w:t>
        <w:br/>
        <w:t>Theworkmostcloselyrelatedtoouroriginalinquiryisabout</w:t>
        <w:br/>
        <w:t>acollectionofcustomercontactdetails.Thesedatageneratorsare</w:t>
        <w:br/>
        <w:t>teamcommunication[11,12].Therearerarestudiesonsoftware-</w:t>
        <w:br/>
        <w:t>packagedinso-calledfakinglibraries.fakeristhegoldstandard</w:t>
        <w:br/>
        <w:t>relatedhumor,suchasonEastereggs[13,14],andesolangs[15]. forfakinginRuby5.Itcontainsmorethan20,000linesofRuby</w:t>
        <w:br/>
        <w:t>Humorandcreativityarecloselyassociated,andthisalsoholds</w:t>
        <w:br/>
        <w:t>code,andasreportedinTable1,hasbeenstarredbymorethan</w:t>
        <w:br/>
        <w:t>forsoftwareengineering[16].Thenovelaspectofthisworkisits</w:t>
        <w:br/>
        <w:t>10,000usersonGitHub.Asofthiswriting,fakerprovides232</w:t>
        <w:br/>
        <w:t>focusonhumorinprogrammingandcode,reconcilingtherigorous</w:t>
        <w:br/>
        <w:t>objectgenerators.Eachofthesegeneratorshasmeticulouslybeen</w:t>
        <w:br/>
        <w:t>engineeringendeavourwithourhumaninclinationtowardshumor.</w:t>
        <w:br/>
        <w:t>documentedwithexamples.</w:t>
        <w:br/>
        <w:t>Wesummarizeourcontributionsasfollows.</w:t>
        <w:br/>
        <w:t>fakerprovidesaplethoraoffundamentaldatagenerators,such</w:t>
        <w:br/>
        <w:t>• Anexplorationofthediversefacetsofreal-worldhumorin asaddress,barcode,date,andlorem.Inadditiontoconventional</w:t>
        <w:br/>
        <w:t>softwareprojects. generators,the845contributorsoffakerhavedeemeditnecessary</w:t>
        <w:br/>
        <w:t>• Actionableknowledgefromdevelopersonhowtopractice toincludegeneratorsthatsupportdeveloperswithhumorousdata,</w:t>
        <w:br/>
        <w:t>humorintheirart,inordertocreateengagingdeveloper suchasalebowskiquotestringgenerator,orafunny_namegen-</w:t>
        <w:br/>
        <w:t>communities. erator,toobtainBen ThairorDon Thattratherthantheboring</w:t>
        <w:br/>
        <w:t>Insection2,wedivedeepintothreeillustriousexamplesofhu- suspects,Jane DoeorJohn Doe.Theseextraordinarygenerators</w:t>
        <w:br/>
        <w:t>morinsoftwareengineering.Next,section3presentsthefirstever in faker refer to cultural elements such as movies, TV shows,</w:t>
        <w:br/>
        <w:t>surveytargetedtowardsunderstandinghumoristicdeveloperprac- music,videogames,sports,andbooks,amongothers.Forexam-</w:t>
        <w:br/>
        <w:t>tices.Wediscusspriorartonhumor-relatedsoftwareinsection4, ple,Faker::TvShows::Seinfeld.businessyieldsoneofthe23</w:t>
        <w:br/>
        <w:t>beforeconcludingthispieceinsection5. Seinfeld-relatedbusinessestablishments,suchasVandelayIndus-</w:t>
        <w:br/>
        <w:t>tries6.fakerismeanttobringjoytotestinputs.</w:t>
        <w:br/>
        <w:t>2 CASESTUDIESOFSOFTWAREDEVELOPER Inordertounderstandthishumorousaspectof faker,aswell</w:t>
        <w:br/>
        <w:t>asthetechnicalandcreativechallengesofmaintainingaprojectof</w:t>
        <w:br/>
        <w:t>ENGAGEMENTWITHHUMOR</w:t>
        <w:br/>
        <w:t>Onatypicalworkday,adeveloperwritescodetoimplementanew</w:t>
        <w:br/>
        <w:t>5https://rubygems.org/gems/faker</w:t>
        <w:br/>
        <w:t>feature,ortofixabug.Additionally,adiligentdeveloperwritestests 6https://github.com/faker-ruby/faker/blob/main/lib/locales/en/seinfeld.yml</w:t>
        <w:br/>
        <w:t>WithGreatHumorComesGreatDeveloperEngagement ICSESEIS’24,May2024,Lisbon,Portugal</w:t>
        <w:br/>
        <w:t>Table1:Humorouscomponentswithinsoftwareprojectscancreatedeveloperengagement.Weillustratethisphenomenon</w:t>
        <w:br/>
        <w:t>throughthreepopular,open-sourceprojectsonGitHub:faker,lolcommits,andvolkswagen.Foreachproject,wehighlight</w:t>
        <w:br/>
        <w:t>thenumberofcontributors(#Contributors)andstargazers(#Stars),whichcapturequantitativeevidenceofdevelopers’</w:t>
        <w:br/>
        <w:t>engagementwiththeseprojectsonGitHub.IntheKeyFactrow,wereportproject-specificmetricsreflectingitsadmiration</w:t>
        <w:br/>
        <w:t>amongdevelopers.TheQuoteshavebeensourcedfromdeveloperforums,socialnetworks,andpersonalwebsites.</w:t>
        <w:br/>
        <w:t>faker lolcommits volkswagen</w:t>
        <w:br/>
        <w:t>#Contributors 845 57 13</w:t>
        <w:br/>
        <w:t>#Stars 10,882 4,606 12,716</w:t>
        <w:br/>
        <w:t>Gemdownloaded266,365times, Featured23times</w:t>
        <w:br/>
        <w:t>141funnydatagenerators</w:t>
        <w:br/>
        <w:t>KeyFact Multiplevideomontagesand astoptrendingonGitHub</w:t>
        <w:br/>
        <w:t>contributedby200developers</w:t>
        <w:br/>
        <w:t>galleries,e.g.,onYouTube between2015and2021</w:t>
        <w:br/>
        <w:t>“Iwillenablethisathomeformy “Iappreciatetheauthorofthislibrary</w:t>
        <w:br/>
        <w:t>“Ilovethefakergem.It’sso</w:t>
        <w:br/>
        <w:t>side-projects!ThisisreallyLOL. tonoend.Thereissomethingtobe</w:t>
        <w:br/>
        <w:t>usefulwhenyouwantto</w:t>
        <w:br/>
        <w:t>—daGrevisonHackerNews saidaboutsoftwarebeingmade</w:t>
        <w:br/>
        <w:t>populateadevdb."</w:t>
        <w:br/>
        <w:t>“I’vebeenrunninglolcommits injest."</w:t>
        <w:br/>
        <w:t>—xutopiaonReddit</w:t>
        <w:br/>
        <w:t>for10years[...]" —birdiesandersonHackerNews</w:t>
        <w:br/>
        <w:t>“LoveusingFakertopopulate</w:t>
        <w:br/>
        <w:t>—Mihai,blogpost “Mygod,thisishilarious"</w:t>
        <w:br/>
        <w:t>demoswith“real"contentvs.</w:t>
        <w:br/>
        <w:t>“IturnedonlolcommitssoI’dhave —clircleonHackerNews</w:t>
        <w:br/>
        <w:t>Quotes</w:t>
        <w:br/>
        <w:t>justusing[Lorem]Ipsum"</w:t>
        <w:br/>
        <w:t>arecordofmyworkingandkept “Thisisaworkofgenius.Bestlaugh</w:t>
        <w:br/>
        <w:t>—Ecstatic-Leader485onReddit</w:t>
        <w:br/>
        <w:t>hackingaway.lolcommitsis I’vehadallweek."</w:t>
        <w:br/>
        <w:t>“[Faker]isaworkofart"</w:t>
        <w:br/>
        <w:t>seriouslyunderrated[...]" —diatuonReddit</w:t>
        <w:br/>
        <w:t>—@lyloonTwitter/X</w:t>
        <w:br/>
        <w:t>—Evan,blogpost “Thispackageisstilloneofmy</w:t>
        <w:br/>
        <w:t>“PartofyourdailyRails</w:t>
        <w:br/>
        <w:t>“Thisisagreatidea-Iwonder favoritethingsontheinternet,</w:t>
        <w:br/>
        <w:t>testingdiet"</w:t>
        <w:br/>
        <w:t>[why]Ineverthoughtofit" ever."</w:t>
        <w:br/>
        <w:t>—Longjumping_You_1786onReddit</w:t>
        <w:br/>
        <w:t>—xmpironHackerNews —sensitive-earsonHackerNews</w:t>
        <w:br/>
        <w:t>thisstature,weinterviewedStefanniBrasil,acoremaintainerofthe andlocalesupport,andundergoesastringentreviewprocess.Good</w:t>
        <w:br/>
        <w:t>project.StefanniattributesthevibrancyandallureoffakertoMatz, fakesrepresentrealengineering.</w:t>
        <w:br/>
        <w:t>thecreatorofRuby.“Matzwantsprogrammerstobehappy."7Speak- Thecontinuousgrowthofthefakercodebasehasalsobeen</w:t>
        <w:br/>
        <w:t>ingaboutgeneratorcontributionstofaker,Stefanniremarked,“I asubjectofdiscussionamongdevelopers,whohavepreviously</w:t>
        <w:br/>
        <w:t>frequentlyreviewpullrequestsfrompeoplewhowanttoaddtheir beenconflictedaboutmovingabasicfamilyofgeneratorsintoa</w:t>
        <w:br/>
        <w:t>favoriteTVshow," suggestingtheemotionaldriverbehinddevel- faker-litegem9.Theycurrentlylackthedataonhowgenerators</w:t>
        <w:br/>
        <w:t>opercontributions.Indeed,throughmanualanalysis,wedetermine areusedinthewild,whichisnecessarytogroundtheselection</w:t>
        <w:br/>
        <w:t>thatatleast141ofthe232generatorsinfakermaybeconsidered ofasubsetofgeneratorsforfaker-lite.Stefanninotes,“Weonly</w:t>
        <w:br/>
        <w:t>unconventionalandhumorous.Overthe16yearsthatfakerhas seethenumberofdownloads,butwewouldreallyliketoknowhow</w:t>
        <w:br/>
        <w:t>beeninactivedevelopment,thesegeneratorshavegenerouslybeen developersusethegenerators.Manyoftheseusesmaybeinprivate</w:t>
        <w:br/>
        <w:t>contributedby200open-sourceenthusiasts.However,performance projects,sothereisnoeasywaytoknow."Besides,ashighlightedby</w:t>
        <w:br/>
        <w:t>andengineeringconstraintsmustbeconsideredbeforeaddinga adeveloperintheGitHubconversation,providingthefullsuiteof</w:t>
        <w:br/>
        <w:t>newgenerator8.Forthisreason,everycontributiontofakerfol- generatorsbydefaultfacilitatesaneasierintroductionoffuninto</w:t>
        <w:br/>
        <w:t>lowsatemplate,isaccompaniedbyrelevanttests,documentation, softwaretests.Infact,suchasplitcouldcomplicatethingsforusers.</w:t>
        <w:br/>
        <w:t>7https://youtu.be/oEkJvvGEtB4?t=1795</w:t>
        <w:br/>
        <w:t>8https://github.com/faker-ruby/faker/issues/2689 9https://github.com/faker-ruby/faker/issues/1539</w:t>
        <w:br/>
        <w:t>ICSESEIS’24,May2024,Lisbon,Portugal Tiwari,Toady,Monperrus,andBaudry</w:t>
        <w:br/>
        <w:t>1 seeder.create_if_none(Comment, num_comments) do arguethattheacademiccommunitycangainfrompayingmore</w:t>
        <w:br/>
        <w:t>2 num_comments.times do attentiontofakinglibrarieswithrespecttobothtestingandhumor.</w:t>
        <w:br/>
        <w:t>3 attributes = {</w:t>
        <w:br/>
        <w:t>4 # hashtag hella art party.</w:t>
        <w:br/>
        <w:t>5 body_markdown: Faker::Hipster.paragraph( sentence_count: 1), Summaryofthefakercasestudy</w:t>
        <w:br/>
        <w:t>6 ...</w:t>
        <w:br/>
        <w:t>7 } Hundredsofdevelopershavemadehumorouscontributionsto</w:t>
        <w:br/>
        <w:t>8 Comment.create!(attributes) fakinglibrariessuchasfaker.Humorhelpsfosteropen-source</w:t>
        <w:br/>
        <w:t>9 end</w:t>
        <w:br/>
        <w:t>collaborationbeyondcompanywalls.Withhumorousfaking,</w:t>
        <w:br/>
        <w:t>10 end</w:t>
        <w:br/>
        <w:t>11 ... software testers worldwide are treated with a nugget while</w:t>
        <w:br/>
        <w:t>12 seeder.create_if_none(Page) do debuggingafailingtest.</w:t>
        <w:br/>
        <w:t>13 5.times do</w:t>
        <w:br/>
        <w:t>14 Page.create!(</w:t>
        <w:br/>
        <w:t>15 # We need to override the haptic JBOD pixel!</w:t>
        <w:br/>
        <w:t>16 title: Faker::Hacker.say_something_smart, 2.2 Commits:LOLsAlltheWayDown</w:t>
        <w:br/>
        <w:t>17 ...</w:t>
        <w:br/>
        <w:t>18 # The wise animal blends into its surroundings. Acommitcanbeconsideredastheatomicunitofcontributiontoa</w:t>
        <w:br/>
        <w:t>19 description: Faker::Books::Dune.quote, softwareprojectmanagedbyaversioncontrolsystem.Acommit</w:t>
        <w:br/>
        <w:t>20 ...</w:t>
        <w:br/>
        <w:t>includes code changes, as well as a brief textual description of</w:t>
        <w:br/>
        <w:t>21 )</w:t>
        <w:br/>
        <w:t>22 end thechanges.Eachcommitmaybelikenedtothesnapshotofthe</w:t>
        <w:br/>
        <w:t>23 end projectatapointintime,andisuniquelyidentifiablethroughits</w:t>
        <w:br/>
        <w:t>Listing 1: The developers of the Forem project seed their hash.Asanexample,wecanconsidertheForemprojectdiscussed</w:t>
        <w:br/>
        <w:t>developmentdatabasewithsomehumorusingfaker. insubsection2.1.Withcommit944991a,aForemdeveloperhas</w:t>
        <w:br/>
        <w:t>implementedanewfeature,updatedrelatedtests,anddescribed</w:t>
        <w:br/>
        <w:t>thesechangeswithacommitmessage.</w:t>
        <w:br/>
        <w:t>Stefanniguaranteesthatthehumorousgeneratorswithinfaker Thenumberofcommitsmadebydevelopersgloballyonawork-</w:t>
        <w:br/>
        <w:t>aresafefortheforeseeablefuture. dayislikelytobeinthemillions[20].Giventhesignificanceofcom-</w:t>
        <w:br/>
        <w:t>WequeryGitHubtoinvestigatethereal-worldusageof faker mits,thereisanecosystemofutilitiesthataiddevelopersincom-</w:t>
        <w:br/>
        <w:t>inopen-sourceprojects.Onenotableclientofthefakerlibrary mitting.Forexample,commitmessagesmaybelintedtoensurethat</w:t>
        <w:br/>
        <w:t>is a project called Forem 10, which powers a social networking theyabidebyconventionswithcommitlint15.Thegit-secrets</w:t>
        <w:br/>
        <w:t>platformfordevelopers.Itusesfakertopopulateitsapplication 16toolscanscommitstopreventcredentialsandsecretsfromacci-</w:t>
        <w:br/>
        <w:t>anddatabasefortestexecution,suchaswiththefileseeds.rb.This dentallymakingtheirwayintotheprojectcodebase.Anewway</w:t>
        <w:br/>
        <w:t>filecalls10distinctgeneratorsoffaker.Weshowanexcerptofthis tocommitistoletgenerativeAIhandlethemessage,suchaswith</w:t>
        <w:br/>
        <w:t>fileinListing1,wherethedatabaseisbeingseededwithsomefake aicommits17oropencommit18.</w:t>
        <w:br/>
        <w:t>CommentsandPages.Severalattributesofthetwoentities,suchas Admittedly,commitsdrivesoftwaredevelopment.However,they</w:t>
        <w:br/>
        <w:t>thebody_markdownofeachComment(line5),areproducedusing donothavetobemundane.gitmoji19servesasahandytoolfor</w:t>
        <w:br/>
        <w:t>fakergenerators.Thecommentsonlines4,15,and18aresample identifyingtherightemojiforacommitmessage,suchas:egg:</w:t>
        <w:br/>
        <w:t>outputsfromthethreeshowcasedgenerators.Notethatthetitle foracommitthataddsorupdatesanEasteregg.Anothercrowd</w:t>
        <w:br/>
        <w:t>ofeachPage(line16)couldeasilybeaFaker::Lorem.sentence. favoriteislolcommits,whichhasbeendownloadedupwardsof</w:t>
        <w:br/>
        <w:t>Instead,itissomethingsmartaHackerwouldsay11.Workingon 250,000timesasofAugust202320.lolcommitsisacommand-line</w:t>
        <w:br/>
        <w:t>softwareprojectsforherdayjobinaconsultancyfirm,Stefanni utility that captures a portrait of a single developer or a group</w:t>
        <w:br/>
        <w:t>sharedhowsheusesfakerfortesting.“Thegoodthingabouttesting ofdevelopers,andattachesittoeachcommitmadetoaproject.</w:t>
        <w:br/>
        <w:t>isthatwecanbecreative.Ioftenusecatnames.Butmyfavoriteis Table1presentssomedetailsonthelolcommitsproject.Nearly60</w:t>
        <w:br/>
        <w:t>theparks_and_recreationgenerator.Itismyfavoriteshow." developershavecontributedtoit,whilethenumberofstargazers</w:t>
        <w:br/>
        <w:t>fakerisonlyonememberofalargeandrichecosystemoffaking of lolcommitsismorethan4,600.</w:t>
        <w:br/>
        <w:t>libraries.ThePERLData::Fakermodule12isanessentialseedfor AsnotedonitsGitHubREADME,lolcommitswasoriginallya</w:t>
        <w:br/>
        <w:t>thisecosystem,whichshipswithonly6conventionalgenerators. “jokeproject"showcasedataHack&amp;&amp;Tellmeetup21,byitscreators</w:t>
        <w:br/>
        <w:t>faker,inspiredbyData::Faker,broughttheideaofhumorousgen- MatthewR.andMatthewH.Ithassincematured,andcannow</w:t>
        <w:br/>
        <w:t>erators,inadditiontotheconventionalonesportedfromPERL.This beinstalledoncomputersrunningallmajoroperatingsystems.</w:t>
        <w:br/>
        <w:t>gemeventuallytriggeredthedevelopmentofotherfakinglibraries, Whenenabledforaproject,lolcommitsaddsapost-commithook</w:t>
        <w:br/>
        <w:t>bothinRuby,suchasffaker13,aswellasinotherprogramming toits.gitfolder.Then,eachtimeacommitismade,lolcommits</w:t>
        <w:br/>
        <w:t>languages,includingJava,Python,PHP,JavaScript,Haskell,and triggersacapturefromthecamerainstalledonthedevice.Byde-</w:t>
        <w:br/>
        <w:t>evenC++.Remixingthedesignof faker,manyoftheselibraries fault,eachlolcommitincludesthefirst11charactersofthecommit</w:t>
        <w:br/>
        <w:t>offerdiversesetsofvanillaaswellasunconventionalgenerators.</w:t>
        <w:br/>
        <w:t>Forexample,java-faker14hasalsointroducedanewgenerator</w:t>
        <w:br/>
        <w:t>toproducequotesfromtheFrenchcomedyshowKaamelott.We 15https://github.com/conventional-changelog/commitlint</w:t>
        <w:br/>
        <w:t>16https://github.com/awslabs/git-secrets</w:t>
        <w:br/>
        <w:t>10https://github.com/forem/forem 17https://github.com/Nutlope/aicommits</w:t>
        <w:br/>
        <w:t>11https://github.com/faker-ruby/faker/blob/main/lib/locales/en/hacker.yml 18https://github.com/di-sukharev/opencommit</w:t>
        <w:br/>
        <w:t>12https://metacpan.org/pod/Data::Faker 19https://github.com/carloscuesta/gitmoji</w:t>
        <w:br/>
        <w:t>13https://github.com/ffaker/ffaker 20https://rubygems.org/gems/lolcommits/versions/0.16.3</w:t>
        <w:br/>
        <w:t>14https://github.com/DiUS/java-faker 21https://hackandtell.org/</w:t>
        <w:br/>
        <w:t>WithGreatHumorComesGreatDeveloperEngagement ICSESEIS’24,May2024,Lisbon,Portugal</w:t>
        <w:br/>
        <w:t>things“funandlighthearted" whileworkingseriously.“Youcan</w:t>
        <w:br/>
        <w:t>poseforaphotowithyourcolleagues,becreative,evenuseprops.It</w:t>
        <w:br/>
        <w:t>isanimmediatecelebrationofyourwork!"Figure2presentsoneof</w:t>
        <w:br/>
        <w:t>thelolcommitsauthoredbySelenaandMichael,starringmany</w:t>
        <w:br/>
        <w:t>excitedparticipants.Theirownarchiveof lolcommitsfeatures</w:t>
        <w:br/>
        <w:t>several colleagues, amounts to 6.5 GB of disk space, and repre-</w:t>
        <w:br/>
        <w:t>sentsyearsofworkfulfilment.Theyaddthatincorporatinglive</w:t>
        <w:br/>
        <w:t>lolcommitsonstageduringtheirtalks“addsanelementoffunto</w:t>
        <w:br/>
        <w:t>ourextravagant,technicalpresentations."SelenaandMichaelalso</w:t>
        <w:br/>
        <w:t>sharetheirexperienceusinglolcommitswhileonaRailsCamp</w:t>
        <w:br/>
        <w:t>25,a52-hourexcursioninthewoodstopracticepair-programming.</w:t>
        <w:br/>
        <w:t>Theirgoalwastohaveatleastonesignificantcommitwitheachof</w:t>
        <w:br/>
        <w:t>the38participantsduringthecamp.Selenafoundthatlolcommits</w:t>
        <w:br/>
        <w:t>wasinstrumentalinthiscontext,“Weuseditforonboardingnew</w:t>
        <w:br/>
        <w:t>developers."Towardstheendofthecamp,mostpeoplewereexcited</w:t>
        <w:br/>
        <w:t>abouttakingpost-commitphotographs26.“Pair-programmingisa</w:t>
        <w:br/>
        <w:t>goodwaytounderstandhowpeoplework,andlolcommitswasthe</w:t>
        <w:br/>
        <w:t>Figure2:AcrowdenjoyinglolcommitsinApril,2023 cherryonthecake!"</w:t>
        <w:br/>
        <w:t>Summaryofthelolcommitscasestudy</w:t>
        <w:br/>
        <w:t>SHA,aswellasthecommitmessage,typedoutinmeme-likety-</w:t>
        <w:br/>
        <w:t>Developersmakemillionsofcommitseveryday.Introducing</w:t>
        <w:br/>
        <w:t>pography.Overthe12yearssinceitsinception,thecontributors</w:t>
        <w:br/>
        <w:t>humorthroughtoolssuchaslolcommitsisrewardingforde-</w:t>
        <w:br/>
        <w:t>tololcommitshaveconsistentlyprovidednewfeatures,including</w:t>
        <w:br/>
        <w:t>velopers,andcontributestoacelebrationoftheworkdone.In</w:t>
        <w:br/>
        <w:t>differentmodes,typography,andadditionalplugins.lolcommitsis</w:t>
        <w:br/>
        <w:t>additiontojournalingwithpersonalselfies,itfostersrelation-</w:t>
        <w:br/>
        <w:t>committedtodevelopers;italsosupportsthegenerationofvideos</w:t>
        <w:br/>
        <w:t>shipswithcolleaguesbyencouragingin-person,groupusies.</w:t>
        <w:br/>
        <w:t>andanimatedGIFs,whicharefeaturesmuchappreciatedbyitsuser</w:t>
        <w:br/>
        <w:t>base.</w:t>
        <w:br/>
        <w:t>lolcommitshasathrivingcommunity.Therearecreativevideo 2.3 CI:ButItWorksonMyCI</w:t>
        <w:br/>
        <w:t>montagesfeaturingthelolcommitsofdevelopersovertheyears Everysooften,alargecorporationreceivessomebadpress.Volk-</w:t>
        <w:br/>
        <w:t>22. Several developers also mention using lolcommits on their swagenmadeheadlinesin2015,whenitwasdiscoveredthatthey</w:t>
        <w:br/>
        <w:t>blogsandsocialpages.Wecontactedthreesuchardentusersof werenotcompletelyhonestabouttheirmanufacturedautomobiles.</w:t>
        <w:br/>
        <w:t>lolcommits.SelenaSmallandMichaelMilewskiarecolleagues Thesoftwareembeddedwithintheirdieselvehiclesreportedlower</w:t>
        <w:br/>
        <w:t>whopair-programtogether,givetalksinconferencesacrossthe emissionsofenvironmentalpollutants,specificallyduringtestses-</w:t>
        <w:br/>
        <w:t>world,andparticipateinhackathons.Theyoftenfeaturelolcommits sionsinthelaboratory[22].Thisdiscoveryhadsignificantconse-</w:t>
        <w:br/>
        <w:t>intheirprojectsandmentorshipmaterial.Theyalsololcommitlive quences,andkeydecisionsweremadesuchthatcarmanufacturers</w:t>
        <w:br/>
        <w:t>onstage,aspartoftheirtechnicaltalks23.EvanTraversisade-</w:t>
        <w:br/>
        <w:t>undergomorescrutiny.</w:t>
        <w:br/>
        <w:t>veloperwhohasusedlolcommitstodocumenthisprogresson TheVolkswagenstoryresonatedwithdeveloperswhoearnestly</w:t>
        <w:br/>
        <w:t>bothprofessionalandpersonalprojects.Speakingabouthowshe test their projects within Continuous Integration (CI) pipelines.</w:t>
        <w:br/>
        <w:t>startedusinglolcommits,Selenarecalled,“Aspairprogrammers, SomeenterprisingdeveloperssawtheVolkswagenheadlineasan</w:t>
        <w:br/>
        <w:t>MichaelandIconstantlyshareourideasandsetupwitheachother. opportunitytoimplementtheirowndefeatdevices.Suchadevice</w:t>
        <w:br/>
        <w:t>ThatishowIlearnedaboutlolcommits."Michaelontheotherhand cantinkerwithtestharnesses,trickingthemintobelievingthat</w:t>
        <w:br/>
        <w:t>happenedtobewalkingbywhenacolleagueathispreviousjob all tests in the test suite pass, thus circumventing the CI to re-</w:t>
        <w:br/>
        <w:t>wasmakingalolcommit.“Iaccidentallyfoundmyselfinalolcommit, turnthecovetedgreen:check_mark:.Thefirstsoftwareprojectto</w:t>
        <w:br/>
        <w:t>andthoughtitwasreallyfun.Itworkssowell!" Evandiscovered achievethischallengingtechnicalfeatwasphpunit-vw,builtfor</w:t>
        <w:br/>
        <w:t>lolcommitstogetherwithhiscolleague,thedeveloperofaRuby PHPprojects27.Sincethen,suchdefeatdevicesfortheCIhavebeen</w:t>
        <w:br/>
        <w:t>gemforUrbanDictionary24.Weweresubscribedtoallnewsletters</w:t>
        <w:br/>
        <w:t>implementedacrossmultipleprogramminglanguages,including</w:t>
        <w:br/>
        <w:t>aboutRubygems.Oneofthemmentionedlolcommits. JavaScript,Rust,Ruby,Java,andevenC++28.Tocounterthese,</w:t>
        <w:br/>
        <w:t>Attachingaphototoacommitmayservemultiplepurposes. therealsoexistshoaxwagen,whichdetectsiftestresultsintheCI</w:t>
        <w:br/>
        <w:t>EvanrecountsachallengingdayatworktryingtosolveaHeisen- arebeingmanipulated29.</w:t>
        <w:br/>
        <w:t>bug[21]whichcausedabrokenbuild.“Itisnicetohaveavisual DevelopersKennethAuchenbergandThomasWatsonimple-</w:t>
        <w:br/>
        <w:t>journalofhowexcitedorfrustratedyoufelt.Whilewewereworking mentedvolkswageninJavaScript.DuringourinterviewwithThomas,</w:t>
        <w:br/>
        <w:t>onfixingthatevasivebug,lolcommitscapturedphotosofcolleagues</w:t>
        <w:br/>
        <w:t>lookingovermyshoulder,pointingatmyscreen.Wereflectedonthem 25https://rails.camp/</w:t>
        <w:br/>
        <w:t>overpizzas."MichaelandSelenabelievelolcommitscanhelpkeep 26https://github.com/failure-driven/blog/blob/master/content/rails-camp/commit-</w:t>
        <w:br/>
        <w:t>31-given-when-then-steps.md#lolcommit</w:t>
        <w:br/>
        <w:t>22https://youtu.be/mdzPI7Id840 27https://github.com/hugues-m/phpunit-vw</w:t>
        <w:br/>
        <w:t>23https://youtu.be/qCS1CYxOiEo?si=9kzesLgK3TNaCfi0 28https://github.com/WyriHaximus/awesome-volkswagen</w:t>
        <w:br/>
        <w:t>24https://rubygems.org/gems/urban/ 29https://github.com/CleanCode-Group/hoaxwagen</w:t>
        <w:br/>
        <w:t>ICSESEIS’24,May2024,Lisbon,Portugal Tiwari,Toady,Monperrus,andBaudry</w:t>
        <w:br/>
        <w:t>1const isCI = require('is-ci'); timesbetweenOctober2015andAugust202131,ashighlightedin</w:t>
        <w:br/>
        <w:t>Table1.“Itblewup!Kenneth,whoseGitHubprofilehostsvolkswagen,</w:t>
        <w:br/>
        <w:t>2// from arduino/arduino-ide</w:t>
        <w:br/>
        <w:t>3if (!isCI) { becamethetop-rankeddeveloperonGitHubwhileweweretrending</w:t>
        <w:br/>
        <w:t>4 console.log('Skipping notarization: not on CI'); forthefirsttime,"Thomasrecalled.Second,ittriggeredtheimple-</w:t>
        <w:br/>
        <w:t>5 return; mentationandreleaseoftheopen-sourcepackageis-ci,which</w:t>
        <w:br/>
        <w:t>6}</w:t>
        <w:br/>
        <w:t>7.............................................................................. respondstoanessentialCI/CDusecase,albeitthroughacomplex</w:t>
        <w:br/>
        <w:t>webofmonkeypatching.</w:t>
        <w:br/>
        <w:t>8// from salesforce/observable-membrane</w:t>
        <w:br/>
        <w:t>9if (!isCI) {</w:t>
        <w:br/>
        <w:t>10 console.error('This script is only meant to run in CI.'); Summaryofthevolkswagencasestudy</w:t>
        <w:br/>
        <w:t>11 process.exit(1);</w:t>
        <w:br/>
        <w:t>12}; Allcomponentsofsoftwaredevelopmentcanbethesubject</w:t>
        <w:br/>
        <w:t>13.............................................................................. ofhumor.Forexample,thousandsofdevelopershaveshareda</w:t>
        <w:br/>
        <w:t>jokeaboutcontinuousintegration.Softwaredevelopedpurely</w:t>
        <w:br/>
        <w:t>14// from videojs/video.js</w:t>
        <w:br/>
        <w:t>15const progress = () =&gt; { forfunmayevenleadtotheinceptionofatrulyimpactfultool,</w:t>
        <w:br/>
        <w:t>16 if (isCI) { suchasis-ci.</w:t>
        <w:br/>
        <w:t>17 return {};</w:t>
        <w:br/>
        <w:t>18 }</w:t>
        <w:br/>
        <w:t>19 return progressPlugin(); 2.4 TakeawaysfromtheCaseStudies</w:t>
        <w:br/>
        <w:t>20}</w:t>
        <w:br/>
        <w:t>Ourthreecasestudies,faker,lolcommits,andvolkswagen,high-</w:t>
        <w:br/>
        <w:t>Listing 2: The development of volkswagen triggered the</w:t>
        <w:br/>
        <w:t>lighttheintricaciesofhumorwithinsoftware.Throughfaker,we</w:t>
        <w:br/>
        <w:t>developmentofis-ci,whichhassincefoundlegitimateuse</w:t>
        <w:br/>
        <w:t>seethathumorcanbeincorporatedwithintestingtoengagede-</w:t>
        <w:br/>
        <w:t>cases.</w:t>
        <w:br/>
        <w:t>velopersandtesters.Thelolcommitsprojectgivesdevelopersthe</w:t>
        <w:br/>
        <w:t>opportunitytocelebratetheirdevelopmentjourney,andtheirongo-</w:t>
        <w:br/>
        <w:t>herecalled,“WewereinspiredbythePHPversion,andwantedtoseeif</w:t>
        <w:br/>
        <w:t>ingcollaborationwithcolleaguesinaplayfulmanner.volkswagen</w:t>
        <w:br/>
        <w:t>isadétournementofasocietalissue,unexpectedlyleadingtoapop-</w:t>
        <w:br/>
        <w:t>itcouldbedoneinJavaScript."Theyleverageatechniquecalledmon-</w:t>
        <w:br/>
        <w:t>ularandusefulopen-sourcepackage.Thecommunityofdevelopers</w:t>
        <w:br/>
        <w:t>keypatching,whichdynamicallymodifiesafunctionatruntime</w:t>
        <w:br/>
        <w:t>whoengagewithhumorouspracticeswithinsoftwaredevelopment</w:t>
        <w:br/>
        <w:t>[23].volkswagenhooksintoNodeandpatchestherequirefunc-</w:t>
        <w:br/>
        <w:t>islarge,toanextentwhichisnotknowninthesoftwareengineering</w:t>
        <w:br/>
        <w:t>tion.Thismodifiedrequirefunctionlinkstoaversionofthetest</w:t>
        <w:br/>
        <w:t>researchcommunity.</w:t>
        <w:br/>
        <w:t>framework,whichitselfismodifiedtoreturnasuccessfulexecution</w:t>
        <w:br/>
        <w:t>statusforalltests.Asasafeguard,volkswagenalsochecksthatthis</w:t>
        <w:br/>
        <w:t>3 DEVELOPERSURVEY</w:t>
        <w:br/>
        <w:t>monkeypatchingisactivatedonlyintheCI,andthatthebehavior</w:t>
        <w:br/>
        <w:t>ofthetestsisnotchangediftheyarerunlocally.Thomasclarified, Weconducttheveryfirstsurveyinthesoftwareengineeringlitera-</w:t>
        <w:br/>
        <w:t>“Onthesurfaceitmightseemeasy,butitisachallenge.Youhavetobe turefocusingonthepracticeofprofessionalhumorbydevelopers.</w:t>
        <w:br/>
        <w:t>awareofalltestingframeworks,andalsomakeitworkwiththewhole, Wehavedistributedaquestionnairethroughthemostactiveonline</w:t>
        <w:br/>
        <w:t>messyJavaScriptecosystem."Thefirstreleaseof volkswagenwas communitiesofdevelopers,andcollecteduniquequantitativeand</w:t>
        <w:br/>
        <w:t>“urgent,"beingrolledoutwithin24hoursafterdevelopmentstarted. qualitativegemsabouttheroleofhumorinsoftwaredevelopment.</w:t>
        <w:br/>
        <w:t>Currently,volkswagensupportsatleast18differentCIservers,and</w:t>
        <w:br/>
        <w:t>iscapableofinterceptingmultipleJavaScripttestingframeworks. 3.1 Methodology</w:t>
        <w:br/>
        <w:t>Thomasadmitsthatvolkswagenisameantasjoke,anddoes</w:t>
        <w:br/>
        <w:t>Thedevelopersurveyisbasedonanonlinequestionnaire.First,the</w:t>
        <w:br/>
        <w:t>notenvisionadirectusecaseforit.Yet,volkswagenisagoodcan-</w:t>
        <w:br/>
        <w:t>questionnaireintroducesthecontextwithexamplesofreal-world</w:t>
        <w:br/>
        <w:t>didateforatoolthatattacksthesupplychainbymakingtestspass,</w:t>
        <w:br/>
        <w:t>softwarehumor.Thisisfollowedbyquestionsaskingtheparticipant</w:t>
        <w:br/>
        <w:t>despitetheintroductionofmaliciouscode[24].Whileworking</w:t>
        <w:br/>
        <w:t>abouttheirresponseto,andexperienceswith,humorinsoftware.</w:t>
        <w:br/>
        <w:t>onvolkswagen,Thomasimplementedatoolcalledis-ci,which</w:t>
        <w:br/>
        <w:t>Thefinalsectionasksfordemographicinformation.Wepublishour</w:t>
        <w:br/>
        <w:t>identifiesiftheexecutionenvironmentisinfactaCIserver.He</w:t>
        <w:br/>
        <w:t>questionnaireonmultiplepublicchannelsforsoftwaredevelopers:</w:t>
        <w:br/>
        <w:t>releasedis-ciasanindependentpackageonthenpmregistry30.</w:t>
        <w:br/>
        <w:t>theAskHN forumonHackerNews[3],adeveloperchatgroupon</w:t>
        <w:br/>
        <w:t>Contrarytovolkswagen,is-ciisprofoundlyuseful.Wehighlight</w:t>
        <w:br/>
        <w:t>Discord,twodevelopergroupsonLinkedIn,and6communitieson</w:t>
        <w:br/>
        <w:t>three of the thousands of open-source usages of is-ci in List- Reddit,includingr/programminghumour.Additionally,weshare</w:t>
        <w:br/>
        <w:t>ing2.Thearduino-ideprojectfromarduino(lines2to6),and</w:t>
        <w:br/>
        <w:t>thequestionnairewiththedevelopersweinterviewedforthecase</w:t>
        <w:br/>
        <w:t>theobservable-membraneprojectfromsalesforce(lines8to12),</w:t>
        <w:br/>
        <w:t>studies.ThequestionnairewasreleasedonlineonAugust21,2023</w:t>
        <w:br/>
        <w:t>relyontheoutputof is-citoperformcertainactionsonlyduring</w:t>
        <w:br/>
        <w:t>andclosedafterfiveweeks.Oursupplementalpackageincludes</w:t>
        <w:br/>
        <w:t>executionontheCI.Conversely,thevideo.jsproject(lines14to thequestionnaire,allresponses,andfurtherdetails32.</w:t>
        <w:br/>
        <w:t>20)usesis-citoskipanoperationiftheexecutionenvironment</w:t>
        <w:br/>
        <w:t>Wereceived125responsesfromparticipantswhoseexperience</w:t>
        <w:br/>
        <w:t>istheCI.</w:t>
        <w:br/>
        <w:t>withsoftwaredevelopmentrangesfromlessthanayeartoupto40</w:t>
        <w:br/>
        <w:t>volkswagenhashadtwoworldwideeffects.First,itbecamea</w:t>
        <w:br/>
        <w:t>years.Theyworkacrossvariousdomains,suchassoftware,finance,</w:t>
        <w:br/>
        <w:t>projectofInternetfamewithitspurelyhumorousnature,having</w:t>
        <w:br/>
        <w:t>beenfeaturedonthedailylistoftop-trendingprojectsonGitHub23</w:t>
        <w:br/>
        <w:t>31https://github.com/larsbijl/trending_archive</w:t>
        <w:br/>
        <w:t>30https://www.npmjs.com/package/is-ci 32https://doi.org/10.5281/zenodo.8386612</w:t>
        <w:br/>
        <w:t>WithGreatHumorComesGreatDeveloperEngagement ICSESEIS’24,May2024,Lisbon,Portugal</w:t>
        <w:br/>
        <w:t>Developersneedtowriteet.phone_hometousethatfunc-</w:t>
        <w:br/>
        <w:t>tion,whichisstillfunnytome.</w:t>
        <w:br/>
        <w:t>Iincorporatehumorwithinlibrarynames.Onelibrary</w:t>
        <w:br/>
        <w:t>ensuredonlyoneprocessofaspecifictypewasalivein</w:t>
        <w:br/>
        <w:t>acluster.ItwasnamedHighlander,afterthemoviein</w:t>
        <w:br/>
        <w:t>whichonlyoneoftheimmortalswassupposedtostay</w:t>
        <w:br/>
        <w:t>alive...“Therecanbeonlyone."</w:t>
        <w:br/>
        <w:t>Theresponsesonoursurveyindicatethatdevelopersleverage</w:t>
        <w:br/>
        <w:t>humorouscodetobreathelifeintotheirsoftwareprojects.They</w:t>
        <w:br/>
        <w:t>favortestsanddocumentationforplacinghumor.Fromasocial</w:t>
        <w:br/>
        <w:t>perspective,manydevelopersadmirehumorouscodeauthoredby</w:t>
        <w:br/>
        <w:t>Figure3:Accordingtothesurveyrespondents,thepractice otherdevelopers.</w:t>
        <w:br/>
        <w:t>ofhumorinsoftwareisappropriatewithindocumentation, Finally,theastutereadernoticesthatwepreparedthebarchartof</w:t>
        <w:br/>
        <w:t>immediatelyfollowedbytestinputs. Figure3inxkcdfashionusingthededicatedmatplotlib.pyplot.xkcd</w:t>
        <w:br/>
        <w:t>module.Evidently,xkcdtranscendsthehumorouscomicstrips;itis</w:t>
        <w:br/>
        <w:t>asourceofinspirationfordeveloperstocreatehumorous,reusable</w:t>
        <w:br/>
        <w:t>communication,andhealth.Ofthe125participants,116(nearly softwarecomponentssuchasthislibrary.</w:t>
        <w:br/>
        <w:t>92.8%)writeorreviewcodeatleastonceaweek.</w:t>
        <w:br/>
        <w:t>The first question is about the reaction of the respondent to</w:t>
        <w:br/>
        <w:t>humorwithinsoftwaredevelopment.Morethan93%oftherespon-</w:t>
        <w:br/>
        <w:t>3.3 Humor,WhatisitisGoodFor?</w:t>
        <w:br/>
        <w:t>dents(117of125)saythattheywouldreactpositively,while8would</w:t>
        <w:br/>
        <w:t>beneutralornegative.Thisfullyconfirmsourcorehypothesisthat Thekeyhypothesisofourworkisthathumorisfundamentally</w:t>
        <w:br/>
        <w:t>humorisanimportantchannelfordeveloperengagement. goodinsoftwaredevelopment,toengageteamsinvolvedinhard</w:t>
        <w:br/>
        <w:t>engineeringwork.Oursurveyrespondentshighlightseveralcom-</w:t>
        <w:br/>
        <w:t>3.2 WhereDoesHumorBelonginCode? pellingreasonsforincludinghumorwithinsoftwaredevelopment.</w:t>
        <w:br/>
        <w:t>First,humorisoftentimesenjoyedforitsownsake.Developers</w:t>
        <w:br/>
        <w:t>Oneimportantgapinthebodyofknowledgeonsoftwarehumoris</w:t>
        <w:br/>
        <w:t>solvetechnicalchallengeseveryday,andhumorcanbebeacheer-</w:t>
        <w:br/>
        <w:t>aboutwhereitcanbepracticed.Oursurveycontainsadedicated</w:t>
        <w:br/>
        <w:t>sectionaboutthis.TheresultsareshowninFigure3,whichsumma-</w:t>
        <w:br/>
        <w:t>fulaid.Humorincode“helpskeepitfun,"sharesonedeveloper.</w:t>
        <w:br/>
        <w:t>rizesthetoplocationswithinsoftwareprojectswheredevelopers</w:t>
        <w:br/>
        <w:t>engagewithbothcodeandhumor.Ofthe100developerswhore- Humorshouldbethere.Itreallymakesmydayandmakes</w:t>
        <w:br/>
        <w:t>portedhavingpersonallyexperiencedsoftwarehumor,76saythat mesmile.Iloveitandthinkfondlyofpeoplewritingthat</w:t>
        <w:br/>
        <w:t>commentsanddocumentationarethebestlocationstounleash partofthecodeorcomment.</w:t>
        <w:br/>
        <w:t>it.Nextcomesaveryspecialplaceintheheartofsoftwarehumor</w:t>
        <w:br/>
        <w:t>practitioners:testinputs,with62participantsfindingitappealing</w:t>
        <w:br/>
        <w:t>Isometimeslistentoanalbumfromafriendwhichhas</w:t>
        <w:br/>
        <w:t>forhumor.Thisalignswiththefakercasestudyofsubsection2.1,</w:t>
        <w:br/>
        <w:t>somefuntracknames,like“CallbackHell"and“Merge</w:t>
        <w:br/>
        <w:t>showingthatculturalreferencesandfunquotesareappropriate</w:t>
        <w:br/>
        <w:t>Conflict."Itmakesmydaylighter.</w:t>
        <w:br/>
        <w:t>testdata.Indeed,severalparticipantsmentionfakerasoneofthe</w:t>
        <w:br/>
        <w:t>librariesthatprovidesthisopportunity. Second,humorpromotesasenseofcommunity.Forexample,</w:t>
        <w:br/>
        <w:t>oneparticipantrecallsfeelingconnectedto,andappreciativeof,past</w:t>
        <w:br/>
        <w:t>andcurrentcolleagueswhohaveauthoredhumoroustestinputs.</w:t>
        <w:br/>
        <w:t>Myhumorousdocumentationisfullyhandcrafted.</w:t>
        <w:br/>
        <w:t>Oneparticipantalsomentionsthathumorcanbeanice-breaker,</w:t>
        <w:br/>
        <w:t>especiallyforremotecollaborators.</w:t>
        <w:br/>
        <w:t>Iusetestdatatorunwildwithhumorsinceitdoesreallyfeel</w:t>
        <w:br/>
        <w:t>liketheplaceforit. It makes a codebase feel more humanized, like it was</w:t>
        <w:br/>
        <w:t>PerFigure3,twootherlocationsfortheintroductionofhumor createdbyarealperson.</w:t>
        <w:br/>
        <w:t>arewithinlogmessages,aswellasthenamesofcodeelements</w:t>
        <w:br/>
        <w:t>suchasvariable,classes,orfunctions.Onedevelopersharestheir</w:t>
        <w:br/>
        <w:t>MycatnamedBobshowedupinacallandacolleague</w:t>
        <w:br/>
        <w:t>favoriteexample,thephone_homefunctionwithintheetmodule</w:t>
        <w:br/>
        <w:t>asked:“oh,sothat’stheBobCatI’veseeninthetests?"</w:t>
        <w:br/>
        <w:t>oftheErlangstandardlibrary33.Additionally,severaldevelopers</w:t>
        <w:br/>
        <w:t>LOL.</w:t>
        <w:br/>
        <w:t>mentionedotherways,outsideofcodeelements,forsharingajoke</w:t>
        <w:br/>
        <w:t>withacolleague:withincodereviewcommentsorinsideSlack Inadditiontothesepositiveeffects,humorcanhaveapractical</w:t>
        <w:br/>
        <w:t>channels. impactonsoftwaredevelopment.Forexample,humorintestcases</w:t>
        <w:br/>
        <w:t>can facilitate a common understanding of the test intention.</w:t>
        <w:br/>
        <w:t>33https://www.erlang.org/doc/man/et.html Funnystoriesthatareinventedandsharedamongcolleaguescreate</w:t>
        <w:br/>
        <w:t>ICSESEIS’24,May2024,Lisbon,Portugal Tiwari,Toady,Monperrus,andBaudry</w:t>
        <w:br/>
        <w:t>bondsthatarebeneficialwhenteamsfaceadversityatthesoftware Tosumup,oursurveyrespondentsofferactionableadvice,and</w:t>
        <w:br/>
        <w:t>factory. many aspects discussed here could readily be adapted to fit in</w:t>
        <w:br/>
        <w:t>the“CodeofConduct"or“Contributionguidelines"ofdeveloper</w:t>
        <w:br/>
        <w:t>Iincorporatesomethinglight(vsserious)tomakethings communities.Clearly,humorouscodeshouldberespectful,inline</w:t>
        <w:br/>
        <w:t>morefunandabiteasiertounderstand. withtheglobalsocialresponsibilitytheory[25].</w:t>
        <w:br/>
        <w:t>3.5 Summary</w:t>
        <w:br/>
        <w:t>Inventingpersonaswithinintegrationtestsseemstohave</w:t>
        <w:br/>
        <w:t>Ourthreecasestudiesandsurveyenableustoprovideguidelines</w:t>
        <w:br/>
        <w:t>rubbedoffinmyteamandwenowreferencethemwhen</w:t>
        <w:br/>
        <w:t>fordevelopersandmanagerswhowanttointroduceorencourage</w:t>
        <w:br/>
        <w:t>discussingthetestingapproachfornewfeatures.Ithelps</w:t>
        <w:br/>
        <w:t>humorwithintheirteam:</w:t>
        <w:br/>
        <w:t>lightenthemoodandmakesomeboringtasksabitfun.</w:t>
        <w:br/>
        <w:t>• Codecommentsareperfectforexpressinghumanityand</w:t>
        <w:br/>
        <w:t>Overall,oursurveyrespondentsconfirmthathumorisagood</w:t>
        <w:br/>
        <w:t>humor,withguaranteesthathumordoesnotimpactthefinal</w:t>
        <w:br/>
        <w:t>wayofincreasingdeveloperengagement.Humormakestheen-</w:t>
        <w:br/>
        <w:t>product.Forexample,thecommentsintheApollo11source</w:t>
        <w:br/>
        <w:t>gineeringprocessexciting,lightensthemood,promotesbonding,</w:t>
        <w:br/>
        <w:t>codeauthoredbyMargaretHamiltonandhercrewdidnot</w:t>
        <w:br/>
        <w:t>andmayevencontributetomoreunderstandablecode.</w:t>
        <w:br/>
        <w:t>preventasuccessfulmoonshot,asweseefromListing3.</w:t>
        <w:br/>
        <w:t>• Testinputsareappropriateforhumorouscreativityincode,</w:t>
        <w:br/>
        <w:t>anddeveloperscanrelyonstateoftheartopensourceli-</w:t>
        <w:br/>
        <w:t>3.4 ResponsibleHumor?</w:t>
        <w:br/>
        <w:t>brariestosupportthispracticeindifferenttechnicalstacks.</w:t>
        <w:br/>
        <w:t>Withgreathumor,comesgreatresponsibility.Developersbalance • Themorechallengingthedevelopmenttask,themoretech</w:t>
        <w:br/>
        <w:t>thebenefitsofhumorwithotheraspectsofprofessionalsoftware leadsshouldresorttohumorasafacilitatorofcommunica-</w:t>
        <w:br/>
        <w:t>development.Somerespondentsofoursurveyavoidincorporating tionandcollaboration,seeListing3.</w:t>
        <w:br/>
        <w:t>humorwithinsoftware,becausetheythinkthatitmaybedetri-</w:t>
        <w:br/>
        <w:t>mentaltoitsquality.</w:t>
        <w:br/>
        <w:t>Summaryofthedevelopersurvey</w:t>
        <w:br/>
        <w:t>Thedeveloperssurveyedacrossdifferentcontinentsanddo-</w:t>
        <w:br/>
        <w:t>Iactivelydiscouragemyteamsfromgettingcutebecause</w:t>
        <w:br/>
        <w:t>mainsadmittoexpressingabitofthemselvesthroughsoftware</w:t>
        <w:br/>
        <w:t>itoftenreducesreadabilityandknowledgetransfer.</w:t>
        <w:br/>
        <w:t>humor.Theyhighlightthataresponsiblepracticeofsoftware</w:t>
        <w:br/>
        <w:t>humordoesnotadverselyimpactcodequalityandthecommu-</w:t>
        <w:br/>
        <w:t>Addingextradependenciesforhumorwouldbeabigno nity.Theintroductionofhumorwithinsoftwaredocumentation</w:t>
        <w:br/>
        <w:t>forme. andtestsisanorganicwaytopositivelyengagedevelopers.</w:t>
        <w:br/>
        <w:t>Meanwhile,manydeveloperstakeamorenuancedapproachto</w:t>
        <w:br/>
        <w:t>humorwithinsoftware,andrecommendexercisingcautionwhen 4 RELATEDWORKONHUMORINSOFTWARE</w:t>
        <w:br/>
        <w:t>practisingit.Forexample,thelocationfortheintroductionofhumor</w:t>
        <w:br/>
        <w:t>Wenowdiscussrelatedformsofsoftwarehumorthatenchantall</w:t>
        <w:br/>
        <w:t>withincodeshouldbechosenwisely,consideringitsimpacton</w:t>
        <w:br/>
        <w:t>membersofsociety,andnotjustdevelopers.</w:t>
        <w:br/>
        <w:t>performanceandquality.</w:t>
        <w:br/>
        <w:t>SoftwareEasterEggs.Theyareoneoftheoldestformsofhumor</w:t>
        <w:br/>
        <w:t>insoftware[26].Thisformofsoftwarehumorconsistsofsmall</w:t>
        <w:br/>
        <w:t>Codefunctionalityshouldnotbeaffectedbyhumor,but</w:t>
        <w:br/>
        <w:t>piecesofcode,hiddendeepwithincommercialapplications,meant</w:t>
        <w:br/>
        <w:t>documentation or comments are a good place for that</w:t>
        <w:br/>
        <w:t>tobefunandsurprising.Overthedecades,Eastereggshavebeen</w:t>
        <w:br/>
        <w:t>wheneverappropriate.</w:t>
        <w:br/>
        <w:t>creativeinterludesfordevelopersandtrueenchantmentforusers.</w:t>
        <w:br/>
        <w:t>Today,itispossibletofindsoftwareEastereggsinallsectors[14],</w:t>
        <w:br/>
        <w:t>Iavoidwritinghumorouscodethatcouldbeexposedto fromvideogames[27]tocars[28],andwebbrowsers[13].The</w:t>
        <w:br/>
        <w:t>theenduser,andensurethatmyhumoroustestsarestill smoothacceptanceandthelongevityoftheeggrequireoperational</w:t>
        <w:br/>
        <w:t>straightforwardandreadable.Nojokesjustforthesake softwareengineeringexcellence[29].Inparticular,testingEaster</w:t>
        <w:br/>
        <w:t>ofjokes. eggs is notoriously hard [30]. Cacciotto and colleagues suggest</w:t>
        <w:br/>
        <w:t>thatEastereggsingraphicalinterfacesencouragesoftwaretesters</w:t>
        <w:br/>
        <w:t>Foraresponsiblepracticeofhumor,itisimportanttobemindful</w:t>
        <w:br/>
        <w:t>to explore rare behaviors of the interface [31]. Ruus evaluated</w:t>
        <w:br/>
        <w:t>oftheaudience.Humorshouldnothinderrespectfulcollabo-</w:t>
        <w:br/>
        <w:t>howtheKonamiEastereggcanbeusedtodetectcross-browser</w:t>
        <w:br/>
        <w:t>ration.Indeed,codereviewisimportantforriskmanagementin</w:t>
        <w:br/>
        <w:t>compatibilitybugs[32].Overall,thisliteratureshowsthatEaster</w:t>
        <w:br/>
        <w:t>humor,ashighlightedbyStefanni(cf.subsection2.1).“Iensurethat</w:t>
        <w:br/>
        <w:t>eggsarepositiveintakesthatfavortheengagementofdevelopers.</w:t>
        <w:br/>
        <w:t>nocontributiontofakerisoffensive,whichcanbehardtodowith</w:t>
        <w:br/>
        <w:t>HumorandSoftwareDevelopmentEducation.Variousstudieshave</w:t>
        <w:br/>
        <w:t>generatorslikesouth_park."</w:t>
        <w:br/>
        <w:t>investigatedtherolethathumorcanplayineducation[33].Inpar-</w:t>
        <w:br/>
        <w:t>ticular,thesestudieslookathumortoengagestudentswithdifficult</w:t>
        <w:br/>
        <w:t>Humorinsoftwareprojects,especiallypop-cultureref-</w:t>
        <w:br/>
        <w:t>topics[34],orsubjectsperceivedasboring[35].Jonesdocumented</w:t>
        <w:br/>
        <w:t>erences,shouldonlybeincorporatedifyouarecautious</w:t>
        <w:br/>
        <w:t>thesocial,communication,andcognitivebenefitsofhumorinedu-</w:t>
        <w:br/>
        <w:t>anddiligent.Itshouldnotcreateatoxicorunwelcoming</w:t>
        <w:br/>
        <w:t>cation[35].Inrelationwithsoftware,Voglerandcolleagueshave</w:t>
        <w:br/>
        <w:t>culture.</w:t>
        <w:br/>
        <w:t>demonstratedthestronginteractionsbetweenlearningandhumor</w:t>
        <w:br/>
        <w:t>WithGreatHumorComesGreatDeveloperEngagement ICSESEIS’24,May2024,Lisbon,Portugal</w:t>
        <w:br/>
        <w:t>sectorsofmodernsociety.Humorpromotesasenseofcommunity</w:t>
        <w:br/>
        <w:t># BURN, BABY, BURN -- MASTER IGNITION ROUTINE withincolleagues,andservesasanoutletforselfexpression.</w:t>
        <w:br/>
        <w:t>BANK 36</w:t>
        <w:br/>
        <w:t>Ourstudybarelyscratchesthesurfaceofdeveloperhumor,and</w:t>
        <w:br/>
        <w:t>SETLOC P40S</w:t>
        <w:br/>
        <w:t>BANK thereisyetmuchtounearth.Forexample,researchisneededto</w:t>
        <w:br/>
        <w:t>EBANK= WHICH studytheprevalenceofmemesinsoftwareengineering[50].We</w:t>
        <w:br/>
        <w:t>COUNT* $$/P40</w:t>
        <w:br/>
        <w:t>haverecentlyreceivedagranttoinvestigatethedynamicsofhumor</w:t>
        <w:br/>
        <w:t># THE MASTER IGNITION ROUTINE IS DESIGNED FOR USE BY THE specializationpersoftwarestack,groundedonpreliminaryresults</w:t>
        <w:br/>
        <w:t># FOLLOWING LEM PROGRAMS: P12, P40, P42, P61, P63. onRust[51]andpastresearchonhumornichesinFrenchelite</w:t>
        <w:br/>
        <w:t>...</w:t>
        <w:br/>
        <w:t># HONI SOIT QUI MAL Y PENSE education[52].</w:t>
        <w:br/>
        <w:t>...</w:t>
        <w:br/>
        <w:t>ACKNOWLEDGMENTS</w:t>
        <w:br/>
        <w:t>Listing3:ExcerptfromtheignitionroutineintheApollo</w:t>
        <w:br/>
        <w:t>11 code that sent humans to the moon. When Margaret We thank the interviewees, prolific humor and software practi-</w:t>
        <w:br/>
        <w:t>Hamilton and her crew developed the Apollo Guidance tioners:ThomasWatson,FaniaRaczinski,StefanniBrasil,Selena</w:t>
        <w:br/>
        <w:t>Computer,theywerealsofueledbyhumor[48].Software Small,MichaelMilewski,EvanTravers,andDawidDylowicz.We</w:t>
        <w:br/>
        <w:t>humorpredatestheinventionof“softwareengineering”as aredeeplygratefultoalltheparticipantsofoursurveyforsharing</w:t>
        <w:br/>
        <w:t>aconceptatthe1968NATOconference[49]. theirexperienceswithus.</w:t>
        <w:br/>
        <w:t>34https://github.com/DaviAMSilva/Rick-Rollette</w:t>
        <w:br/>
        <w:t>inonlineteaching[36].Takbiriandcolleaguessucceededinintro- REFERENCES</w:t>
        <w:br/>
        <w:t>ducingagamificationelementtoengagewithK-6studentsand</w:t>
        <w:br/>
        <w:t>[1] DiomaraMartinsReigatoBarros,LuizRicardoBegosso,JoséAugustoFabri,</w:t>
        <w:br/>
        <w:t>increasetheirmotivation[37].Asforsoftwareengineeringeduca- andAlexandreL’Erario. Theuseofcomicstripsintheteachingofsoftware</w:t>
        <w:br/>
        <w:t>tion,Prasetyaandcolleaguesusedvariousgamificationtechniques engineering.In2017IEEEFrontiersinEducationConference(FIE),pages1–8.IEEE,</w:t>
        <w:br/>
        <w:t>2017.</w:t>
        <w:br/>
        <w:t>toteachformalmethods[38].Jwomadesoftwareengineeringed-</w:t>
        <w:br/>
        <w:t>[2] StackOverflow. Stackoverflowunveilsthenextstepsincomputersecurity.</w:t>
        <w:br/>
        <w:t>ucationajoyfullearningexperienceusingcomicstoconveythe https://youtu.be/VgC4b9K-gYU,2017.</w:t>
        <w:br/>
        <w:t>software development lifecycle [39]. Henry Gardner composed [3] MaurícioAniche,ChristophTreude,IgorSteinmacher,IgorWiese,Gustavo</w:t>
        <w:br/>
        <w:t>Pinto,Margaret-AnneStorey,andMarcoAurélioGerosa. Howmodernnews</w:t>
        <w:br/>
        <w:t>a series of humorous songs that reflect the different phases of</w:t>
        <w:br/>
        <w:t>aggregatorshelpdevelopmentcommunitiesshapeandshareknowledge. In</w:t>
        <w:br/>
        <w:t>softwaredevelopment,andhasshownthatthesesongsimprove ProceedingsoftheInternationalconferenceonsoftwareengineering(ICSE),pages</w:t>
        <w:br/>
        <w:t>theappreciationofsoftwareengineeringamonghisstudents[40]. 499–510,2018.</w:t>
        <w:br/>
        <w:t>[4] Klaas-JanStol,MarioSchaarschmidt,andShellyGoldblit.Gamificationinsoft-</w:t>
        <w:br/>
        <w:t>_why_the_lucky_stiffwroteabookaboutRuby,heavilyrelying wareengineering:themediatingroleofdeveloperengagementandjobsatisfac-</w:t>
        <w:br/>
        <w:t>onhumorandcartoons,tomakeprogrammingmoreappealingto tion.EmpiricalSoftwareEngineering,27(2):35,2022.</w:t>
        <w:br/>
        <w:t>[5] JosephPolimeniandJeffreyPReiss.Thefirstjoke:Exploringtheevolutionary</w:t>
        <w:br/>
        <w:t>adolescents[41].</w:t>
        <w:br/>
        <w:t>originsofhumor.Evolutionarypsychology,4(1):147470490600400129,2006.</w:t>
        <w:br/>
        <w:t>Pataphysics,Esolangs,etc.Themorewesearchforit,themore [6] PhilTaylorandPeterBain.‘Subterraneanworksickblues’:humourassubversion</w:t>
        <w:br/>
        <w:t>wefindit.Raczinskiexploredpataphysicstodevelopasearchen- intwocallcentres.Organizationstudies,24(9):1487–1509,2003.</w:t>
        <w:br/>
        <w:t>[7] RobertWestandEricHorvitz.Reverse-engineeringSatire,or“PaperonCompu-</w:t>
        <w:br/>
        <w:t>ginethatreturnshumorousandprovocativesearchresultsinstead</w:t>
        <w:br/>
        <w:t>tationalHumorAcceptedDespiteMakingSeriousAdvances".InProceedingsof</w:t>
        <w:br/>
        <w:t>ofpurelyrelevantones[42].Rick-rolletteisaChromiumbrowser theAAAIconferenceonArtificialIntelligence,volume33,pages7265–7272,2019.</w:t>
        <w:br/>
        <w:t>extensionthatRickrollsitsuserwitha1%probabilityperclick34. [8] NimaZargham,VinoAvanesi,LeonReicherts,AvaElizabethScott,Yvonne</w:t>
        <w:br/>
        <w:t>Rogers,andRainerMalaka.“FunnyHow?"ASeriousLookatHumorinConversa-</w:t>
        <w:br/>
        <w:t>Esotericlanguages,akaEsolangs[15],areprogramminglanguages tionalAgents.InProceedingsofthe5thInternationalConferenceonConversational</w:t>
        <w:br/>
        <w:t>withnodirectutilityexceptforhumorandcuriosity[43].Theau- UserInterfaces,pages1–7,2023.</w:t>
        <w:br/>
        <w:t>[9] StephenOgunlana,ChudateNiwawate,TruongQuang,andLeChienThang.</w:t>
        <w:br/>
        <w:t>thorsandusersoftheselanguageshavefunwiththecoredesign</w:t>
        <w:br/>
        <w:t>Effectofhumorusagebyengineersatconstructionsites.Journalofmanagement</w:t>
        <w:br/>
        <w:t>ofprogramminglanguages[44].Inthepastdecade,emojihave inengineering,22(2):81–88,2006.</w:t>
        <w:br/>
        <w:t>becomeanessentialelementofconveyinghumorinsoftwaredevel- [10] JasonTPeifer. Canwebefunny?thesocialresponsibilityofpoliticalhumor.</w:t>
        <w:br/>
        <w:t>JournalofMassMediaEthics,27(4):263–276,2012.</w:t>
        <w:br/>
        <w:t>opment,onGitHub[45]andStackOverflow[46].Clearly,humor</w:t>
        <w:br/>
        <w:t>[11] ChristopherMendez,HemaSusmitaPadala,ZoeSteine-Hanson,ClaudiaHilder-</w:t>
        <w:br/>
        <w:t>isapieceinthegrandpuzzleofthepursuitofdeveloperhappiness, brand,AmberHorvath,CharlesHill,LoganSimpson,NupoorPatil,AnitaSarma,</w:t>
        <w:br/>
        <w:t>akeyfactorforcodequalityandsoftwarecreativity[47]. andMargaretBurnett.Opensourcebarrierstoentry,revisited:Asociotechni-</w:t>
        <w:br/>
        <w:t>calperspective. InProceedingsofthe40thInternationalconferenceonsoftware</w:t>
        <w:br/>
        <w:t>engineering,pages1004–1015,2018.</w:t>
        <w:br/>
        <w:t>5 CONCLUSION [12] MarcoHoffmann,DanielMendez,FabianFagerholm,andAntonLuckhardt.The</w:t>
        <w:br/>
        <w:t>humansideofsoftwareengineeringteams:aninvestigationofcontemporary</w:t>
        <w:br/>
        <w:t>Thispaperhasexploredthedifferentwaysinwhichhumoriseating challenges.IEEETransactionsonSoftwareEngineering,49(1):211–225,2022.</w:t>
        <w:br/>
        <w:t>software.Wehavedrawnattentiontothreesoftwareprojectsthat [13] BenoitBaudry,TimToady,andMartinMonperrus. Longlivesoftwareeaster</w:t>
        <w:br/>
        <w:t>areappreciatedbydevelopersbecauseoftheirhumorousnature.</w:t>
        <w:br/>
        <w:t>eggs!theyareasoldassoftware.Queue,20(2):31–42,2022.</w:t>
        <w:br/>
        <w:t>[14] MatthewLakierandDanielVogel.Morethanjustsoftwaresurprises:purposes,</w:t>
        <w:br/>
        <w:t>Librariessuchasfakerhelpeliminateboredomandinvokecreativ- processes,anddirectionsforsoftwareapplicationeastereggs.Proceedingsofthe</w:t>
        <w:br/>
        <w:t>itywithintesting.lolcommitsfacilitatesthecelebrationofeach ACMonHuman-ComputerInteraction,6(CSCW1):1–26,2022.</w:t>
        <w:br/>
        <w:t>[15] DanielTemkin.Languagewithoutcode:intentionallyunusable,uncomputable,</w:t>
        <w:br/>
        <w:t>contributionmadetoaprojectbycapturingdeveloperphotographs.</w:t>
        <w:br/>
        <w:t>orconceptualprogramminglanguages.JournalofScienceandTechnologyofthe</w:t>
        <w:br/>
        <w:t>Usefultechnologycanarisefromsoftwaremadepurelyforfun,as Arts,9(3):83–91,2017.</w:t>
        <w:br/>
        <w:t>wehaveseenwiththevolkswagenproject.Whenhandledwithcare [16] WouterGroeneveld,LaurensLuyten,JoostVennekens,andKrisAerts.Exploring</w:t>
        <w:br/>
        <w:t>theroleofcreativityinsoftwareengineering. InProceedingsoftheSoftware</w:t>
        <w:br/>
        <w:t>andresponsibility,humorismeritoriousandinclusive.Real-world EngineeringinSociety(SEIS)trackatICSE,pages1–9,2021.</w:t>
        <w:br/>
        <w:t>practitioners incorporate it within the software that powers all [17] BentFlyvbjerg.Fivemisunderstandingsaboutcase-studyresearch.Qualitative</w:t>
        <w:br/>
        <w:t>inquiry,12(2):219–245,2006.</w:t>
        <w:br/>
        <w:t>ICSESEIS’24,May2024,Lisbon,Portugal Tiwari,Toady,Monperrus,andBaudry</w:t>
        <w:br/>
        <w:t>[18] NelsonElhage. Testingascommunication. IncrementMagazine,Testing(10), [36] JaneSVogler,SonyaEMunsell,andDouglasKnutson. Lolsquared:When</w:t>
        <w:br/>
        <w:t>2019. laughing-out-loudandlearning-on-lineintermingleinacomputer-mediated</w:t>
        <w:br/>
        <w:t>[19] ShauvikRoyChoudhary,AlessandraGorla,andAlessandroOrso.Automated classroomdiscussion.Computers&amp;Education,140:103597,2019.</w:t>
        <w:br/>
        <w:t>testinputgenerationforandroid:Arewethereyet?(e).In201530thIEEE/ACM [37] YazdanTakbiri,AzamBastanfard,andAminehAmini.Agamifiedapproachfor</w:t>
        <w:br/>
        <w:t>InternationalConferenceonAutomatedSoftwareEngineering(ASE),pages429–440. improvingthelearningperformanceofk-6studentsusingeastereggs.Multimedia</w:t>
        <w:br/>
        <w:t>IEEE,2015. ToolsandApplications,pages1–19,2023.</w:t>
        <w:br/>
        <w:t>[20] YangyangZhao,AlexanderSerebrenik,YumingZhou,VladimirFilkov,andBog- [38] I.S.W.B.Prasetya,CraigQ.H.D.Leek,OrestisMelkonian,JoristenTusscher,Jan</w:t>
        <w:br/>
        <w:t>danVasilescu.Theimpactofcontinuousintegrationonothersoftwaredevelop- vanBergen,J.M.Everink,ThomasvanderKlis,RickMeijerink,RoanOosenbrug,</w:t>
        <w:br/>
        <w:t>mentpractices:alarge-scaleempiricalstudy.In201732ndIEEE/ACMInternational JelleJ.Oostveen,TijmenvandenPol,andWinkM.vanZon. Havingfunin</w:t>
        <w:br/>
        <w:t>ConferenceonAutomatedSoftwareEngineering(ASE),pages60–71.IEEE,2017. learningformalspecifications.InSarahBeechamandDanielaE.Damian,editors,</w:t>
        <w:br/>
        <w:t>[21] Madanlal Musuvathi, Shaz Qadeer, Thomas Ball, Gerard Basler, Pira- ProceedingsoftheInternationalConferenceonSoftwareEngineering,Software</w:t>
        <w:br/>
        <w:t>manayagamArumugaNainar,andIulianNeamtiu. Findingandreproducing EngineeringEducationandTrainingtrack,ICSE-SEIT,pages192–196,2019.</w:t>
        <w:br/>
        <w:t>heisenbugsinconcurrentprograms.InOSDI,volume8,2008. [39] Jung-SingJwo.Teachingsoftwareengineeringthroughcomicsandmicro-movie</w:t>
        <w:br/>
        <w:t>[22] QuirinSchiermeier. ThesciencebehindtheVolkswagenemissionsscandal. designprojects. In201510thInternationalConferenceonComputerScience&amp;</w:t>
        <w:br/>
        <w:t>Nature,9:24,2015. Education(ICCSE),pages328–331.IEEE,2015.</w:t>
        <w:br/>
        <w:t>[23] BrianPfretzschnerandLotfibenOthmane.Identificationofdependency-basedat- [40] HenryGardner. Humoroussongstoaccompanytheteachingofsoftware</w:t>
        <w:br/>
        <w:t>tacksonnode.js.InProceedingsofthe12thInternationalConferenceonAvailability, engineering. 2021. http://users.cecs.anu.edu.au/~Henry.Gardner/Gardner_</w:t>
        <w:br/>
        <w:t>ReliabilityandSecurity,pages1–6,2017. Humourous_Songs_Education_Preprint.pdf.</w:t>
        <w:br/>
        <w:t>[24] SantiagoTorres-Arias,HammadAfzali,TrishankKarthikKuppusamy,RezaCurt- [41] _whytheluckystiff.Why’sPoignantGuidetoRuby,Tenderlywrittenandillus-</w:t>
        <w:br/>
        <w:t>mola,andJustinCappos.in-toto:Providingfarm-to-tableguaranteesforbitsand tratedby_whytheluckystiff.2005.https://poignant.guide/.</w:t>
        <w:br/>
        <w:t>bytes.InProc.ofUSENIXSecurity,pages1393–1410,2019. [42] FaniaRaczinski,HongjiYang,andAndrewHugill. Creativesearchusingpat-</w:t>
        <w:br/>
        <w:t>[25] CliffordChristiansandKaarleNordenstreng.Socialresponsibilityworldwide. aphysics. InProceedingsofthe9thACMConferenceonCreativity&amp;Cognition,</w:t>
        <w:br/>
        <w:t>Journalofmassmediaethics,19(1):3–28,2004. pages274–280,2013.</w:t>
        <w:br/>
        <w:t>[26] RodrigoBSalvador.History’sfirsteasteregg.JGeekStud,4(2):63–68,2017. [43] Listofesotericlanguages.https://esolangs.org/wiki/Category:Joke_languages.</w:t>
        <w:br/>
        <w:t>[27] BattlefieldV.Explodingwhaleeasteregg.https://www.youtube.com/watch?v= Accessed:October,2023.</w:t>
        <w:br/>
        <w:t>JZPzT2AIR0o&amp;t=101s,2018. [44] MichaelMateas.Weirdlanguages.InSoftwareStudies\Alexicon,pages267–276.</w:t>
        <w:br/>
        <w:t>[28] EmmaSaldnerandOttiliaLinde.Howtodesigneastereggsforacarbrandto MITPress,2008.</w:t>
        <w:br/>
        <w:t>enhanceuserexperience.MScthesis,ComputerScienceDepartmentatChalmers [45] DongWang,TaoXiao,TeyonSon,RaulaGaikovinaKula,TakashiIshio,Yasutaka</w:t>
        <w:br/>
        <w:t>UniversityofTechnology,2020. Kamei,andKenichiMatsumoto.Morethanreact:Investigatingtheroleofemoji</w:t>
        <w:br/>
        <w:t>[29] ThomasALimoncelli.Operationalexcellenceinaprilfools’pranks.Communi- reactioningithubpullrequests.EmpiricalSoftwareEngineering,28(5):123,2023.</w:t>
        <w:br/>
        <w:t>cationsoftheACM,61(3):54–57,2018. [46] AkhilaSriManasaVenigallaandSridharChimalakonda. StackEmo:Towards</w:t>
        <w:br/>
        <w:t>[30] QingXieandAtifMMemon. Usingapilotstudytoderiveaguimodelfor EnhancingUserExperiencebyAugmentingStackOverflowwithEmojis. In</w:t>
        <w:br/>
        <w:t>automatedtesting.ACMTransactionsonSoftwareEngineeringandMethodology ProceedingsoftheEuropeanSoftwareEngineeringConference/Foundationsof</w:t>
        <w:br/>
        <w:t>(TOSEM),18(2):1–35,2008. SoftwareEngineering(ESEC/FSE),pages1550–1554,2021.</w:t>
        <w:br/>
        <w:t>[31] FilippoCacciotto,TommasoFulcini,RiccardoCoppola,andLucaArdito. A [47] DanielGraziotin,FabianFagerholm,XiaofengWang,andPekkaAbrahamsson.</w:t>
        <w:br/>
        <w:t>metricframeworkforthegamificationofwebandmobileguitesting.In2021 Whathappenswhensoftwaredevelopersare(un)happy.JournalofSystemsand</w:t>
        <w:br/>
        <w:t>IEEEInternationalConferenceonSoftwareTesting,VerificationandValidation</w:t>
        <w:br/>
        <w:t>Software,140:32–47,2018.</w:t>
        <w:br/>
        <w:t>Workshops(ICSTW),pages126–129,2021. [48] Keith Collins. "BURN, BABY! BURN!": The code that took America to</w:t>
        <w:br/>
        <w:t>[32] RiskoRuus. Huntingdowneastereggsonlinebyexploitingcross-browser the moon was just published to GitHub, and it’s like a 1960s time cap-</w:t>
        <w:br/>
        <w:t>compatibilityissues:Thekonamicodeexperiment.BScthesis,TartuUniversity, sule.https://qz.com/726338/the-code-that-took-america-to-the-moon-was-just-</w:t>
        <w:br/>
        <w:t>2011. published-to-github-and-its-like-a-1960s-time-capsule,2016.</w:t>
        <w:br/>
        <w:t>[33] CarlChristman.InstructorHumorasaTooltoIncreaseStudentEngagement.PhD [49] PeterNaurandBrianRandell. Softwareengineering:Reportofaconference</w:t>
        <w:br/>
        <w:t>thesis,CaliforniaStateUniversity,SanBernardino,2018. sponsoredbythenatosciencecommittee,garmisch,germany,7th-11thoctober</w:t>
        <w:br/>
        <w:t>[34] MaryChabeli,JackieMalesela,andMonicaRasepae.Humourtofacilitatemean- 1968.1969.</w:t>
        <w:br/>
        <w:t>ingfullearninginnursingeducationasexperiencedbylearnernurses.Journalof [50] ConstanceIloh.DoitfortheCulture:TheCaseforMemesinQualitativeResearch.</w:t>
        <w:br/>
        <w:t>Education,(59):89–114,2015. InternationalJournalofQualitativeMethods,20:1–10,2021.</w:t>
        <w:br/>
        <w:t>[35] GeorgeHJonesetal.Humortotherescue:howtomakeintroductoryeconom- [51] RaphLevien.MovingfromRusttoC++.https://raphlinus.github.io/rust/2023/</w:t>
        <w:br/>
        <w:t>icsanappealingsocialsciencefornon-majors. AmericanJournalofBusiness 04/01/rust-to-cpp.html,2023.</w:t>
        <w:br/>
        <w:t>Education(AJBE),7(2):151–156,2014. [52] PierreVerschueren.Leriredelavieilledame?humours,sciencesetpolitiques</w:t>
        <w:br/>
        <w:t>rued’ulmde1945à1971.InLaChosePublique,pages183–214.ChampVallon,</w:t>
        <w:br/>
        <w:t>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