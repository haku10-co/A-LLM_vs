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nonameのノート</w:t>
      </w:r>
    </w:p>
    <w:p>
      <w:r>
        <w:t>「底辺や低学歴はゲームが好き」これって社会科学の分野ではよく知られた概念だけど、何で炎上してるんだ？教職課程とかでもやるじゃん という元増田と、 誰か統計データで本当かどうか確かめてくれない？令和 3 年社会生活基本調査に「男女,教育,趣味・娯楽の種類別行動者数」とか「年間収入・収益,趣味・娯楽の種類別平均行動者数(有業者)」とかある。たのみます。 - hevohevo のブックマーク / はてなブックマーク というブコメを見て、 社会生活基本調査 令和 3 年社会生活基本調査 調査票Ａに基づく結果 生活行動に関する結果 生活行動編（地域） 趣味・娯楽 | ファイル | 統計データを探す | 政府統計の総合窓口 にある、 社会生活基本調査 令和 3 年社会生活基本調査 調査票Ａに基づく結果 生活行動に関する結果 生活行動編（地域） 趣味・娯楽 98-8 男女,仕事からの個人の年間収入・収益,趣味・娯楽の種類別行動者率(有業者)－全国，都道府県 | ファイル | 統計データを探す | 政府統計の総合窓口 の Excel ファイルを使って、ゲームを趣味にしている人の割合が多いのはどのくらいの収入の人たちなのか気になったので調べてみました。 元増田やブコメの内容についていかなる批判もしておりません。</w:t>
        <w:br/>
        <w:t>また、本ブログの内容についていかなる保証もしておりません。 上記統計資料によれば、ゲームを趣味にしている人の割合は、年間収入 500 ～ 599 万円の人たちの 54.6%がピークになっているようです。  1.社会生活基本調査 令和 3 年社会生活基本調査 調査票Ａに基づく結果 生活行動に関する結果 生活行動編（地域） 趣味・娯楽 98-8 男女,仕事からの個人の年間収入・収益,趣味・娯楽の種類別行動者率(有業者)－全国，都道府県 | ファイル | 統計データを探す | 政府統計の総合窓口にある Excel ファイルをダウンロードする。 2.LibreOffice でファイルを開く。 3.A9 のセルで「0_総数」のみを選択する（「1_男」や「2_女」を選んでそれぞれの表からグラフを作成することもできます）。  4.B9 のセルで「00_全国」のみを選択する（一度「すべて(A)」で全ての選択を解除してから「00_全国」を選択すると楽です）。  5.C9 のセルで「00_総数」の選択を解除する。  6.C7 から AN26 までの範囲のセルを選択してコピーする。  7.新しいシートを挿入する。  8.新しいシートの A1 のセルを選択して先にコピーしていたセルを貼り付ける。  9.2 と 3 の行を削除する。  10.B と C の列を削除する。  11.A1 のセルを選択してグラフを挿入する。  12.グラフの種類は「線のみ」にしてグラフの挿入を「完了」する。  13.グラフが挿入されるので適当な大きさに拡大する。  このようにしてグラフを作成すると、35 分類の趣味それぞれについて選択して趣味にしている人の割合を確認できます。 先に確認したゲームを趣味にしている人の割合です。 マンガを読むことを趣味にしている人の割合はゲームと似ています。 マンガを除く読書を趣味にしている人の割合は年収 1500 万円以上が最も多いようです。 園芸を趣味にしている人の割合は収入なしが最も多いようです。 カラオケを趣味にしている人の割合は年収 250 ～ 299 万円が多いようです。 演芸・演劇・舞踏鑑賞は年収 250 ～ 299 万円と 1000 万円以上で多いようです。 数字だけを見るといろいろと邪推し放題なので気をつけないといけません。 2023-11-28 22:00</w:t>
        <w:br/>
        <w:t>文の解釈の仕方を制限するために以下の通り修正しました。 タイトルを修正</w:t>
        <w:br/>
        <w:t>「ゲームを趣味にしているのはどのくらいの収入の人たちに多いのか調べてみた」</w:t>
        <w:br/>
        <w:t>→「ゲームを趣味にしている人の割合が多いのはどのくらいの収入の人たちなのか調べてみた」 文章を修正</w:t>
        <w:br/>
        <w:t>「ゲームを趣味にしているのはどのくらいの収入の人たちに多いのか」</w:t>
        <w:br/>
        <w:t xml:space="preserve">→「ゲームを趣味にしている人の割合が多いのはどのくらいの収入の人たちなのか」 </w:t>
        <w:br/>
        <w:t>noname774300</w:t>
        <w:br/>
        <w:t>2023-11-28 18:30</w:t>
        <w:br/>
        <w:t xml:space="preserve"> noname774300さんは、はてなブログを使っています。あなたもはてなブログをはじめてみませんか？ </w:t>
        <w:br/>
        <w:t xml:space="preserve">      Powered by Hatena Blog</w:t>
        <w:br/>
        <w:t xml:space="preserve">      |</w:t>
        <w:br/>
        <w:t xml:space="preserve">        ブログを報告する</w:t>
        <w:br/>
        <w:t xml:space="preserve"> 引用をストックしました 引用するにはまずログインしてください 引用をストックできませんでした。再度お試しください 限定公開記事のため引用できません。</w:t>
      </w:r>
    </w:p>
    <w:p>
      <w:r>
        <w:br/>
        <w:br/>
        <w:br/>
        <w:br/>
        <w:br/>
        <w:br/>
        <w:br/>
        <w:br/>
        <w:t xml:space="preserve">      2023-03-18</w:t>
        <w:br/>
        <w:t xml:space="preserve">    </w:t>
        <w:br/>
        <w:br/>
        <w:br/>
        <w:t>自宅に CUSTOM の CO2 モニター CO2-mini を導入しました</w:t>
        <w:br/>
        <w:t>自宅に、CUSTOM の CO2 モニター CO2-mini という二酸化炭素濃…</w:t>
        <w:br/>
        <w:br/>
      </w:r>
    </w:p>
    <w:p>
      <w:r>
        <w:t>もっと読む</w:t>
      </w:r>
    </w:p>
    <w:p>
      <w:r>
        <w:br/>
        <w:br/>
        <w:t>ゲームを趣味にしている人の割合が多いのはどのくらいの収入の人たちなのか調べてみた</w:t>
        <w:br/>
        <w:br/>
        <w:t xml:space="preserve"> </w:t>
        <w:br/>
        <w:br/>
        <w:t>QCY HT05 でイヤホン選びを落ち着かせた</w:t>
        <w:br/>
        <w:br/>
        <w:t xml:space="preserve"> </w:t>
        <w:br/>
        <w:br/>
        <w:t>I bought Soundpeats Air4 and Air4 Pro</w:t>
        <w:br/>
        <w:br/>
        <w:t xml:space="preserve"> </w:t>
        <w:br/>
        <w:br/>
        <w:t>Soundpeats Air4とAir4 Proを買った</w:t>
        <w:br/>
        <w:br/>
        <w:t xml:space="preserve"> </w:t>
        <w:br/>
        <w:br/>
        <w:t>TRUEFREE O1 を買った</w:t>
        <w:br/>
        <w:br/>
      </w:r>
    </w:p>
    <w:p>
      <w:r>
        <w:br/>
        <w:br/>
        <w:t xml:space="preserve">            資格・試験 (8)</w:t>
        <w:br/>
        <w:t xml:space="preserve">          </w:t>
        <w:br/>
        <w:t xml:space="preserve"> </w:t>
        <w:br/>
        <w:br/>
        <w:t xml:space="preserve">            IT機器 (18)</w:t>
        <w:br/>
        <w:t xml:space="preserve">          </w:t>
        <w:br/>
        <w:t xml:space="preserve"> </w:t>
        <w:br/>
        <w:br/>
        <w:t xml:space="preserve">            読書 (12)</w:t>
        <w:br/>
        <w:t xml:space="preserve">          </w:t>
        <w:br/>
        <w:t xml:space="preserve"> </w:t>
        <w:br/>
        <w:br/>
        <w:t xml:space="preserve">            ゲーム (6)</w:t>
        <w:br/>
        <w:t xml:space="preserve">          </w:t>
        <w:br/>
        <w:t xml:space="preserve"> </w:t>
        <w:br/>
        <w:br/>
        <w:t xml:space="preserve">            プログラミング (1)</w:t>
        <w:br/>
        <w:t xml:space="preserve">          </w:t>
        <w:br/>
        <w:t xml:space="preserve"> </w:t>
        <w:br/>
        <w:br/>
        <w:t xml:space="preserve">            図画工作 (1)</w:t>
        <w:br/>
        <w:t xml:space="preserve">          </w:t>
        <w:br/>
        <w:t xml:space="preserve"> </w:t>
        <w:br/>
        <w:br/>
        <w:t xml:space="preserve">            その他 (3)</w:t>
        <w:br/>
        <w:t xml:space="preserve">          </w:t>
        <w:br/>
      </w:r>
    </w:p>
    <w:p>
      <w:r>
        <w:br/>
        <w:br/>
        <w:t>▼</w:t>
        <w:br/>
        <w:t>▶</w:t>
        <w:br/>
        <w:br/>
        <w:br/>
        <w:t xml:space="preserve">                2023</w:t>
        <w:br/>
        <w:t xml:space="preserve">              </w:t>
        <w:br/>
        <w:br/>
        <w:br/>
        <w:br/>
        <w:t xml:space="preserve">                      2023 / 11</w:t>
        <w:br/>
        <w:t xml:space="preserve">                    </w:t>
        <w:br/>
        <w:br/>
        <w:br/>
        <w:br/>
        <w:t xml:space="preserve">                      2023 / 10</w:t>
        <w:br/>
        <w:t xml:space="preserve">                    </w:t>
        <w:br/>
        <w:br/>
        <w:br/>
        <w:br/>
        <w:t xml:space="preserve">                      2023 / 6</w:t>
        <w:br/>
        <w:t xml:space="preserve">                    </w:t>
        <w:br/>
        <w:br/>
        <w:br/>
        <w:br/>
        <w:t xml:space="preserve">                      2023 / 4</w:t>
        <w:br/>
        <w:t xml:space="preserve">                    </w:t>
        <w:br/>
        <w:br/>
        <w:br/>
        <w:br/>
        <w:t xml:space="preserve">                      2023 / 3</w:t>
        <w:br/>
        <w:t xml:space="preserve">                    </w:t>
        <w:br/>
        <w:br/>
        <w:br/>
        <w:t xml:space="preserve"> </w:t>
        <w:br/>
        <w:br/>
        <w:t xml:space="preserve">                      2023 / 11</w:t>
        <w:br/>
        <w:t xml:space="preserve">                    </w:t>
        <w:br/>
        <w:t xml:space="preserve"> </w:t>
        <w:br/>
        <w:br/>
        <w:t xml:space="preserve">                      2023 / 10</w:t>
        <w:br/>
        <w:t xml:space="preserve">                    </w:t>
        <w:br/>
        <w:t xml:space="preserve"> </w:t>
        <w:br/>
        <w:br/>
        <w:t xml:space="preserve">                      2023 / 6</w:t>
        <w:br/>
        <w:t xml:space="preserve">                    </w:t>
        <w:br/>
        <w:t xml:space="preserve"> </w:t>
        <w:br/>
        <w:br/>
        <w:t xml:space="preserve">                      2023 / 4</w:t>
        <w:br/>
        <w:t xml:space="preserve">                    </w:t>
        <w:br/>
        <w:t xml:space="preserve"> </w:t>
        <w:br/>
        <w:br/>
        <w:t xml:space="preserve">                      2023 / 3</w:t>
        <w:br/>
        <w:t xml:space="preserve">                    </w:t>
        <w:br/>
        <w:t xml:space="preserve"> </w:t>
        <w:br/>
        <w:br/>
        <w:t>▼</w:t>
        <w:br/>
        <w:t>▶</w:t>
        <w:br/>
        <w:br/>
        <w:br/>
        <w:t xml:space="preserve">                2022</w:t>
        <w:br/>
        <w:t xml:space="preserve">              </w:t>
        <w:br/>
        <w:br/>
        <w:br/>
        <w:br/>
        <w:t xml:space="preserve">                      2022 / 12</w:t>
        <w:br/>
        <w:t xml:space="preserve">                    </w:t>
        <w:br/>
        <w:br/>
        <w:br/>
        <w:br/>
        <w:t xml:space="preserve">                      2022 / 10</w:t>
        <w:br/>
        <w:t xml:space="preserve">                    </w:t>
        <w:br/>
        <w:br/>
        <w:br/>
        <w:br/>
        <w:t xml:space="preserve">                      2022 / 8</w:t>
        <w:br/>
        <w:t xml:space="preserve">                    </w:t>
        <w:br/>
        <w:br/>
        <w:br/>
        <w:br/>
        <w:t xml:space="preserve">                      2022 / 6</w:t>
        <w:br/>
        <w:t xml:space="preserve">                    </w:t>
        <w:br/>
        <w:br/>
        <w:br/>
        <w:br/>
        <w:t xml:space="preserve">                      2022 / 5</w:t>
        <w:br/>
        <w:t xml:space="preserve">                    </w:t>
        <w:br/>
        <w:br/>
        <w:br/>
        <w:br/>
        <w:t xml:space="preserve">                      2022 / 4</w:t>
        <w:br/>
        <w:t xml:space="preserve">                    </w:t>
        <w:br/>
        <w:br/>
        <w:br/>
        <w:br/>
        <w:t xml:space="preserve">                      2022 / 3</w:t>
        <w:br/>
        <w:t xml:space="preserve">                    </w:t>
        <w:br/>
        <w:br/>
        <w:br/>
        <w:br/>
        <w:t xml:space="preserve">                      2022 / 1</w:t>
        <w:br/>
        <w:t xml:space="preserve">                    </w:t>
        <w:br/>
        <w:br/>
        <w:br/>
        <w:t xml:space="preserve"> </w:t>
        <w:br/>
        <w:br/>
        <w:t xml:space="preserve">                      2022 / 12</w:t>
        <w:br/>
        <w:t xml:space="preserve">                    </w:t>
        <w:br/>
        <w:t xml:space="preserve"> </w:t>
        <w:br/>
        <w:br/>
        <w:t xml:space="preserve">                      2022 / 10</w:t>
        <w:br/>
        <w:t xml:space="preserve">                    </w:t>
        <w:br/>
        <w:t xml:space="preserve"> </w:t>
        <w:br/>
        <w:br/>
        <w:t xml:space="preserve">                      2022 / 8</w:t>
        <w:br/>
        <w:t xml:space="preserve">                    </w:t>
        <w:br/>
        <w:t xml:space="preserve"> </w:t>
        <w:br/>
        <w:br/>
        <w:t xml:space="preserve">                      2022 / 6</w:t>
        <w:br/>
        <w:t xml:space="preserve">                    </w:t>
        <w:br/>
        <w:t xml:space="preserve"> </w:t>
        <w:br/>
        <w:br/>
        <w:t xml:space="preserve">                      2022 / 5</w:t>
        <w:br/>
        <w:t xml:space="preserve">                    </w:t>
        <w:br/>
        <w:t xml:space="preserve"> </w:t>
        <w:br/>
        <w:br/>
        <w:t xml:space="preserve">                      2022 / 4</w:t>
        <w:br/>
        <w:t xml:space="preserve">                    </w:t>
        <w:br/>
        <w:t xml:space="preserve"> </w:t>
        <w:br/>
        <w:br/>
        <w:t xml:space="preserve">                      2022 / 3</w:t>
        <w:br/>
        <w:t xml:space="preserve">                    </w:t>
        <w:br/>
        <w:t xml:space="preserve"> </w:t>
        <w:br/>
        <w:br/>
        <w:t xml:space="preserve">                      2022 / 1</w:t>
        <w:br/>
        <w:t xml:space="preserve">                    </w:t>
        <w:br/>
        <w:t xml:space="preserve"> </w:t>
        <w:br/>
        <w:br/>
        <w:t>▼</w:t>
        <w:br/>
        <w:t>▶</w:t>
        <w:br/>
        <w:br/>
        <w:br/>
        <w:t xml:space="preserve">                2021</w:t>
        <w:br/>
        <w:t xml:space="preserve">              </w:t>
        <w:br/>
        <w:br/>
        <w:br/>
        <w:br/>
        <w:t xml:space="preserve">                      2021 / 12</w:t>
        <w:br/>
        <w:t xml:space="preserve">                    </w:t>
        <w:br/>
        <w:br/>
        <w:br/>
        <w:br/>
        <w:t xml:space="preserve">                      2021 / 11</w:t>
        <w:br/>
        <w:t xml:space="preserve">                    </w:t>
        <w:br/>
        <w:br/>
        <w:br/>
        <w:br/>
        <w:t xml:space="preserve">                      2021 / 10</w:t>
        <w:br/>
        <w:t xml:space="preserve">                    </w:t>
        <w:br/>
        <w:br/>
        <w:br/>
        <w:br/>
        <w:t xml:space="preserve">                      2021 / 9</w:t>
        <w:br/>
        <w:t xml:space="preserve">                    </w:t>
        <w:br/>
        <w:br/>
        <w:br/>
        <w:br/>
        <w:t xml:space="preserve">                      2021 / 8</w:t>
        <w:br/>
        <w:t xml:space="preserve">                    </w:t>
        <w:br/>
        <w:br/>
        <w:br/>
        <w:br/>
        <w:t xml:space="preserve">                      2021 / 7</w:t>
        <w:br/>
        <w:t xml:space="preserve">                    </w:t>
        <w:br/>
        <w:br/>
        <w:br/>
        <w:br/>
        <w:t xml:space="preserve">                      2021 / 6</w:t>
        <w:br/>
        <w:t xml:space="preserve">                    </w:t>
        <w:br/>
        <w:br/>
        <w:br/>
        <w:br/>
        <w:t xml:space="preserve">                      2021 / 5</w:t>
        <w:br/>
        <w:t xml:space="preserve">                    </w:t>
        <w:br/>
        <w:br/>
        <w:br/>
        <w:t xml:space="preserve"> </w:t>
        <w:br/>
        <w:br/>
        <w:t xml:space="preserve">                      2021 / 12</w:t>
        <w:br/>
        <w:t xml:space="preserve">                    </w:t>
        <w:br/>
        <w:t xml:space="preserve"> </w:t>
        <w:br/>
        <w:br/>
        <w:t xml:space="preserve">                      2021 / 11</w:t>
        <w:br/>
        <w:t xml:space="preserve">                    </w:t>
        <w:br/>
        <w:t xml:space="preserve"> </w:t>
        <w:br/>
        <w:br/>
        <w:t xml:space="preserve">                      2021 / 10</w:t>
        <w:br/>
        <w:t xml:space="preserve">                    </w:t>
        <w:br/>
        <w:t xml:space="preserve"> </w:t>
        <w:br/>
        <w:br/>
        <w:t xml:space="preserve">                      2021 / 9</w:t>
        <w:br/>
        <w:t xml:space="preserve">                    </w:t>
        <w:br/>
        <w:t xml:space="preserve"> </w:t>
        <w:br/>
        <w:br/>
        <w:t xml:space="preserve">                      2021 / 8</w:t>
        <w:br/>
        <w:t xml:space="preserve">                    </w:t>
        <w:br/>
        <w:t xml:space="preserve"> </w:t>
        <w:br/>
        <w:br/>
        <w:t xml:space="preserve">                      2021 / 7</w:t>
        <w:br/>
        <w:t xml:space="preserve">                    </w:t>
        <w:br/>
        <w:t xml:space="preserve"> </w:t>
        <w:br/>
        <w:br/>
        <w:t xml:space="preserve">                      2021 / 6</w:t>
        <w:br/>
        <w:t xml:space="preserve">                    </w:t>
        <w:br/>
        <w:t xml:space="preserve"> </w:t>
        <w:br/>
        <w:br/>
        <w:t xml:space="preserve">                      2021 / 5</w:t>
        <w:br/>
        <w:t xml:space="preserve">                    </w:t>
        <w:br/>
      </w:r>
    </w:p>
    <w:p>
      <w:r>
        <w:br/>
        <w:br/>
        <w:t xml:space="preserve">                      2023 / 11</w:t>
        <w:br/>
        <w:t xml:space="preserve">                    </w:t>
        <w:br/>
        <w:t xml:space="preserve"> </w:t>
        <w:br/>
        <w:br/>
        <w:t xml:space="preserve">                      2023 / 10</w:t>
        <w:br/>
        <w:t xml:space="preserve">                    </w:t>
        <w:br/>
        <w:t xml:space="preserve"> </w:t>
        <w:br/>
        <w:br/>
        <w:t xml:space="preserve">                      2023 / 6</w:t>
        <w:br/>
        <w:t xml:space="preserve">                    </w:t>
        <w:br/>
        <w:t xml:space="preserve"> </w:t>
        <w:br/>
        <w:br/>
        <w:t xml:space="preserve">                      2023 / 4</w:t>
        <w:br/>
        <w:t xml:space="preserve">                    </w:t>
        <w:br/>
        <w:t xml:space="preserve"> </w:t>
        <w:br/>
        <w:br/>
        <w:t xml:space="preserve">                      2023 / 3</w:t>
        <w:br/>
        <w:t xml:space="preserve">                    </w:t>
        <w:br/>
      </w:r>
    </w:p>
    <w:p>
      <w:r>
        <w:br/>
        <w:br/>
        <w:t xml:space="preserve">                      2022 / 12</w:t>
        <w:br/>
        <w:t xml:space="preserve">                    </w:t>
        <w:br/>
        <w:t xml:space="preserve"> </w:t>
        <w:br/>
        <w:br/>
        <w:t xml:space="preserve">                      2022 / 10</w:t>
        <w:br/>
        <w:t xml:space="preserve">                    </w:t>
        <w:br/>
        <w:t xml:space="preserve"> </w:t>
        <w:br/>
        <w:br/>
        <w:t xml:space="preserve">                      2022 / 8</w:t>
        <w:br/>
        <w:t xml:space="preserve">                    </w:t>
        <w:br/>
        <w:t xml:space="preserve"> </w:t>
        <w:br/>
        <w:br/>
        <w:t xml:space="preserve">                      2022 / 6</w:t>
        <w:br/>
        <w:t xml:space="preserve">                    </w:t>
        <w:br/>
        <w:t xml:space="preserve"> </w:t>
        <w:br/>
        <w:br/>
        <w:t xml:space="preserve">                      2022 / 5</w:t>
        <w:br/>
        <w:t xml:space="preserve">                    </w:t>
        <w:br/>
        <w:t xml:space="preserve"> </w:t>
        <w:br/>
        <w:br/>
        <w:t xml:space="preserve">                      2022 / 4</w:t>
        <w:br/>
        <w:t xml:space="preserve">                    </w:t>
        <w:br/>
        <w:t xml:space="preserve"> </w:t>
        <w:br/>
        <w:br/>
        <w:t xml:space="preserve">                      2022 / 3</w:t>
        <w:br/>
        <w:t xml:space="preserve">                    </w:t>
        <w:br/>
        <w:t xml:space="preserve"> </w:t>
        <w:br/>
        <w:br/>
        <w:t xml:space="preserve">                      2022 / 1</w:t>
        <w:br/>
        <w:t xml:space="preserve">                    </w:t>
        <w:br/>
      </w:r>
    </w:p>
    <w:p>
      <w:r>
        <w:br/>
        <w:br/>
        <w:t xml:space="preserve">                      2021 / 12</w:t>
        <w:br/>
        <w:t xml:space="preserve">                    </w:t>
        <w:br/>
        <w:t xml:space="preserve"> </w:t>
        <w:br/>
        <w:br/>
        <w:t xml:space="preserve">                      2021 / 11</w:t>
        <w:br/>
        <w:t xml:space="preserve">                    </w:t>
        <w:br/>
        <w:t xml:space="preserve"> </w:t>
        <w:br/>
        <w:br/>
        <w:t xml:space="preserve">                      2021 / 10</w:t>
        <w:br/>
        <w:t xml:space="preserve">                    </w:t>
        <w:br/>
        <w:t xml:space="preserve"> </w:t>
        <w:br/>
        <w:br/>
        <w:t xml:space="preserve">                      2021 / 9</w:t>
        <w:br/>
        <w:t xml:space="preserve">                    </w:t>
        <w:br/>
        <w:t xml:space="preserve"> </w:t>
        <w:br/>
        <w:br/>
        <w:t xml:space="preserve">                      2021 / 8</w:t>
        <w:br/>
        <w:t xml:space="preserve">                    </w:t>
        <w:br/>
        <w:t xml:space="preserve"> </w:t>
        <w:br/>
        <w:br/>
        <w:t xml:space="preserve">                      2021 / 7</w:t>
        <w:br/>
        <w:t xml:space="preserve">                    </w:t>
        <w:br/>
        <w:t xml:space="preserve"> </w:t>
        <w:br/>
        <w:br/>
        <w:t xml:space="preserve">                      2021 / 6</w:t>
        <w:br/>
        <w:t xml:space="preserve">                    </w:t>
        <w:br/>
        <w:t xml:space="preserve"> </w:t>
        <w:br/>
        <w:br/>
        <w:t xml:space="preserve">                      2021 / 5</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