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 xml:space="preserve">      Climate summit leader said there’s ‘no science’ behind need to phase out fossil fuels, alarming scientists</w:t>
        <w:br/>
        <w:t xml:space="preserve">    </w:t>
      </w:r>
    </w:p>
    <w:p>
      <w:r>
        <w:br/>
        <w:t xml:space="preserve">      The president of the COP28 climate summit, Sultan Al Jaber, recently claimed there is “no science” that says phasing out fossil fuels is necessary to limit global warming to 1.5 degrees Celsius above pre-industrial levels, in comments that have alarmed climate scientists and advocates.</w:t>
        <w:br/>
        <w:t xml:space="preserve">   </w:t>
        <w:br/>
        <w:t xml:space="preserve">      The future role of fossil fuels is one of the most controversial issues countries are grappling with at the COP28 climate summit. While some are pushing for a “phase-out,” others are calling for the weaker language of a “phase-down.” Scientific reports have shown that fossil fuels must be rapidly slashed to keep global warming below 1.5 degrees — the goal of the Paris climate agreement, and a threshold above which scientists warn it will be more difficult for humans and ecosystems to adapt.</w:t>
        <w:br/>
        <w:t xml:space="preserve">   </w:t>
        <w:br/>
        <w:t xml:space="preserve">      Al Jaber made the remarks during the She Changes Climate panel event on November 21, which came to light on Sunday in a story published by the Guardian, and in video that CNN has reviewed. Al Jaber was asked by Mary Robinson, former president of Ireland and current chair of the Elders Group, an independent group of global leaders, if he would lead on phasing out fossil fuels.</w:t>
        <w:br/>
        <w:t xml:space="preserve">   </w:t>
        <w:br/>
        <w:t xml:space="preserve">      In his response, Al Jaber told Robinson, “there is no science out there, or no scenario out there, that says the phase-out of fossil fuel is what’s going to achieve 1.5.” He said he had expected to come to the She Changes Climate meeting to have a “sober and mature conversation” and was not “signing up to any discussion that is alarmist.”</w:t>
        <w:br/>
        <w:t xml:space="preserve">   </w:t>
        <w:br/>
        <w:t>Interactive: As climate chaos accelerates, which countries are polluting the most?</w:t>
        <w:br/>
        <w:t xml:space="preserve"> </w:t>
        <w:br/>
        <w:t xml:space="preserve">      He continued that the 1.5-degree goal was his “north star,” and a phase-down and phase-out of fossil fuel was “inevitable” but “we need to be real, serious and pragmatic about it.”</w:t>
        <w:br/>
        <w:t xml:space="preserve">   </w:t>
        <w:br/>
        <w:t xml:space="preserve">      In an increasingly fractious series of responses to Robinson pushing him on the point, Al Jaber asked her “please, help me, show me a roadmap for a phase-out of fossil fuels that will allow for sustainable socio-economic development, unless you want to take the world back into caves.”</w:t>
        <w:br/>
        <w:t xml:space="preserve">   </w:t>
        <w:br/>
        <w:t xml:space="preserve">      Al Jaber’s presidency of the COP28 summit has been controversial. The Emirati businessman is the UAE’s climate envoy and chairs the board of directors of its renewables company, but he also heads the state-owned Abu Dhabi National Oil Company (ADNOC).</w:t>
        <w:br/>
        <w:t xml:space="preserve">   </w:t>
        <w:br/>
        <w:t xml:space="preserve">      A spokesperson for the COP28 team told CNN in a statement “this story is just another attempt to undermine the Presidency’s agenda, which has been clear and transparent and backed by tangible achievements by the COP President and his team.”</w:t>
        <w:br/>
        <w:t xml:space="preserve">   </w:t>
        <w:br/>
        <w:t xml:space="preserve">      “The COP President is clear that phasing down and out of fossil fuels is inevitable and that we must keep 1.5C within reach,” adding, “we are excited with the progress we have made so far and for the delivery of an ambitious (global stocktake) decision. Attempts to undermine this will not soften our resolve.”</w:t>
        <w:br/>
        <w:t xml:space="preserve">   </w:t>
        <w:br/>
        <w:t xml:space="preserve">      Fossil fuels are the main driver of the climate crisis and as the world continues to burn oil, coal and gas, global temperatures are soaring to unprecedented levels. This year has seen record global heat, which has driven deadly extreme weather events.</w:t>
        <w:br/>
        <w:t xml:space="preserve">   </w:t>
        <w:br/>
        <w:t>A UAE company has secured African land the size of the UK for controversial carbon offset projects</w:t>
        <w:br/>
        <w:t xml:space="preserve"> </w:t>
        <w:br/>
        <w:t xml:space="preserve">      Fossil fuel production in 2030 is expected to be more than double what would be necessary to keep global warming under 1.5 degrees, a recent report from several scientific institutions, including the UN Environment Programme, found. That report used scenarios laid out by the Intergovernmental Panel on Climate Change (IPCC) and the International Energy Agency (IEA) to reach its conclusion.</w:t>
        <w:br/>
        <w:t xml:space="preserve">   </w:t>
        <w:br/>
        <w:t xml:space="preserve">      “If the IPCC and IEA do not count as science then I don’t know what does,” said Ploy Achakulwisut, climate researcher at the Stockholm Environment Institute and one of the authors on the report. She told CNN it concluded “that all fossil fuels have to be phased out especially if carbon dioxide removal and carbon capture and storage measures fail to scale.”</w:t>
        <w:br/>
        <w:t xml:space="preserve">   </w:t>
        <w:br/>
        <w:t xml:space="preserve">      Carbon capture refers to a set of techniques that aim to remove carbon pollution from the the air and to capture what’s being produced from power plants and other polluting facilities. While some argue carbon capture will be an important tool for reducing planet-heating pollution, others argue these technologies are expensive, unproven at scale and a distraction from policies to cut fossil fuel use.</w:t>
        <w:br/>
        <w:t xml:space="preserve">   </w:t>
        <w:br/>
        <w:t xml:space="preserve">      Scientists and climate groups heavily criticized Al Jaber’s comments.</w:t>
        <w:br/>
        <w:t xml:space="preserve">   </w:t>
        <w:br/>
        <w:t xml:space="preserve">      Romain Ioualalen, global policy lead at non-profit Oil Change International, said in a statement Al Jaber’s statements during the panel discussion were “alarming,” “science-denying” and “raise deep concerns about the Presidency’s capacity to lead the UN climate talks.”</w:t>
        <w:br/>
        <w:t xml:space="preserve">   </w:t>
        <w:br/>
        <w:t xml:space="preserve">      Joeri Rogelj, a climate professor at Imperial College London, said he strongly recommended Al Jaber revisit the latest report from the Intergovernmental Panel on Climate Change.</w:t>
        <w:br/>
        <w:t xml:space="preserve">   </w:t>
        <w:br/>
        <w:t xml:space="preserve">      “That report, approved unanimously by 195 countries including the UAE, shows a variety of ways to limit warming to 1.5°C — all of which indicate a de facto phase out of fossil fuels in the first half of the century. Will that take the world back to the caves? Absolutely not,” he said in a statement.</w:t>
        <w:br/>
        <w:t xml:space="preserve">   </w:t>
        <w:br/>
        <w:t xml:space="preserve">      Mohamed Adow, director of climate think tank Power Shift Africa, said Al Jaber’s remarks were a “wake up call” to the world and COP28 negotiators. “They are not going to get any help from the COP Presidency in delivering a strong outcome on a fossil fuel phase out,” he said in a statement.</w:t>
        <w:br/>
        <w:t xml:space="preserve">   </w:t>
        <w:br/>
        <w:t xml:space="preserve">      This COP summit will conclude the first global stocktake, where countries will assess their progress on climate action progress and work out how to get the world on track to limiting catastrophic global warming.</w:t>
        <w:br/>
        <w:t xml:space="preserve">   </w:t>
        <w:br/>
        <w:t>CNN’s Angela Dewan and Rachel Ramirez contributed reporting</w:t>
        <w:br/>
        <w:t xml:space="preserve"> © 2023 Cable News Network. A Warner Bros. Discovery Company. All Rights Reserved.  CNN Sans ™ &amp; © 2016 Cable News Network.</w:t>
      </w:r>
    </w:p>
    <w:p>
      <w:r>
        <w:br/>
        <w:br/>
        <w:t xml:space="preserve">          Settings</w:t>
        <w:br/>
        <w:t xml:space="preserve">        </w:t>
        <w:br/>
        <w:t xml:space="preserve"> </w:t>
        <w:br/>
        <w:br/>
        <w:t xml:space="preserve">          Topics You Follow</w:t>
        <w:br/>
        <w:t xml:space="preserve">          </w:t>
        <w:br/>
        <w:br/>
        <w:t xml:space="preserve"> </w:t>
        <w:br/>
        <w:br/>
        <w:t xml:space="preserve">          Log Out</w:t>
        <w:br/>
        <w:t xml:space="preserve">        </w:t>
        <w:br/>
      </w:r>
    </w:p>
    <w:p>
      <w:r>
        <w:br/>
        <w:br/>
        <w:t xml:space="preserve">          Settings</w:t>
        <w:br/>
        <w:t xml:space="preserve">        </w:t>
        <w:br/>
        <w:t xml:space="preserve"> </w:t>
        <w:br/>
        <w:br/>
        <w:t xml:space="preserve">          Topics You Follow</w:t>
        <w:br/>
        <w:t xml:space="preserve">          </w:t>
        <w:br/>
        <w:br/>
        <w:t xml:space="preserve"> </w:t>
        <w:br/>
        <w:br/>
        <w:t xml:space="preserve">          Log Out</w:t>
        <w:br/>
        <w:t xml:space="preserve">        </w:t>
        <w:br/>
      </w:r>
    </w:p>
    <w:p>
      <w:r>
        <w:br/>
        <w:br/>
        <w:t xml:space="preserve">                  US</w:t>
        <w:br/>
        <w:t xml:space="preserve">                </w:t>
        <w:br/>
        <w:t xml:space="preserve"> </w:t>
        <w:br/>
        <w:br/>
        <w:t xml:space="preserve">                  International</w:t>
        <w:br/>
        <w:t xml:space="preserve">                </w:t>
        <w:br/>
        <w:t xml:space="preserve"> </w:t>
        <w:br/>
        <w:br/>
        <w:t xml:space="preserve">                  Arabic</w:t>
        <w:br/>
        <w:t xml:space="preserve">                </w:t>
        <w:br/>
        <w:t xml:space="preserve"> </w:t>
        <w:br/>
        <w:br/>
        <w:t xml:space="preserve">                  Español</w:t>
        <w:br/>
        <w:t xml:space="preserve">                </w:t>
        <w:br/>
      </w:r>
    </w:p>
    <w:p>
      <w:r>
        <w:br/>
        <w:br/>
        <w:br/>
        <w:br/>
        <w:t xml:space="preserve"> </w:t>
        <w:br/>
        <w:br/>
        <w:br/>
        <w:br/>
        <w:t xml:space="preserve"> </w:t>
        <w:br/>
        <w:br/>
        <w:br/>
        <w:br/>
      </w:r>
    </w:p>
    <w:p>
      <w:r>
        <w:br/>
        <w:br/>
        <w:t xml:space="preserve">        World</w:t>
        <w:br/>
        <w:t xml:space="preserve">      </w:t>
        <w:br/>
        <w:br/>
        <w:br/>
        <w:br/>
        <w:t xml:space="preserve">            Africa</w:t>
        <w:br/>
        <w:t xml:space="preserve">          </w:t>
        <w:br/>
        <w:br/>
        <w:br/>
        <w:br/>
        <w:t xml:space="preserve">            Americas</w:t>
        <w:br/>
        <w:t xml:space="preserve">          </w:t>
        <w:br/>
        <w:br/>
        <w:br/>
        <w:br/>
        <w:t xml:space="preserve">            Asia</w:t>
        <w:br/>
        <w:t xml:space="preserve">          </w:t>
        <w:br/>
        <w:br/>
        <w:br/>
        <w:br/>
        <w:t xml:space="preserve">            Australia</w:t>
        <w:br/>
        <w:t xml:space="preserve">          </w:t>
        <w:br/>
        <w:br/>
        <w:br/>
        <w:br/>
        <w:t xml:space="preserve">            China</w:t>
        <w:br/>
        <w:t xml:space="preserve">          </w:t>
        <w:br/>
        <w:br/>
        <w:br/>
        <w:br/>
        <w:t xml:space="preserve">            Europe</w:t>
        <w:br/>
        <w:t xml:space="preserve">          </w:t>
        <w:br/>
        <w:br/>
        <w:br/>
        <w:br/>
        <w:t xml:space="preserve">            India</w:t>
        <w:br/>
        <w:t xml:space="preserve">          </w:t>
        <w:br/>
        <w:br/>
        <w:br/>
        <w:br/>
        <w:t xml:space="preserve">            Middle East</w:t>
        <w:br/>
        <w:t xml:space="preserve">          </w:t>
        <w:br/>
        <w:br/>
        <w:br/>
        <w:br/>
        <w:t xml:space="preserve">            United Kingdom</w:t>
        <w:br/>
        <w:t xml:space="preserve">          </w:t>
        <w:br/>
        <w:br/>
        <w:br/>
        <w:t xml:space="preserve"> </w:t>
        <w:br/>
        <w:br/>
        <w:t xml:space="preserve">            Africa</w:t>
        <w:br/>
        <w:t xml:space="preserve">          </w:t>
        <w:br/>
        <w:t xml:space="preserve"> </w:t>
        <w:br/>
        <w:br/>
        <w:t xml:space="preserve">            Americas</w:t>
        <w:br/>
        <w:t xml:space="preserve">          </w:t>
        <w:br/>
        <w:t xml:space="preserve"> </w:t>
        <w:br/>
        <w:br/>
        <w:t xml:space="preserve">            Asia</w:t>
        <w:br/>
        <w:t xml:space="preserve">          </w:t>
        <w:br/>
        <w:t xml:space="preserve"> </w:t>
        <w:br/>
        <w:br/>
        <w:t xml:space="preserve">            Australia</w:t>
        <w:br/>
        <w:t xml:space="preserve">          </w:t>
        <w:br/>
        <w:t xml:space="preserve"> </w:t>
        <w:br/>
        <w:br/>
        <w:t xml:space="preserve">            China</w:t>
        <w:br/>
        <w:t xml:space="preserve">          </w:t>
        <w:br/>
        <w:t xml:space="preserve"> </w:t>
        <w:br/>
        <w:br/>
        <w:t xml:space="preserve">            Europe</w:t>
        <w:br/>
        <w:t xml:space="preserve">          </w:t>
        <w:br/>
        <w:t xml:space="preserve"> </w:t>
        <w:br/>
        <w:br/>
        <w:t xml:space="preserve">            India</w:t>
        <w:br/>
        <w:t xml:space="preserve">          </w:t>
        <w:br/>
        <w:t xml:space="preserve"> </w:t>
        <w:br/>
        <w:br/>
        <w:t xml:space="preserve">            Middle East</w:t>
        <w:br/>
        <w:t xml:space="preserve">          </w:t>
        <w:br/>
        <w:t xml:space="preserve"> </w:t>
        <w:br/>
        <w:br/>
        <w:t xml:space="preserve">            United Kingdom</w:t>
        <w:br/>
        <w:t xml:space="preserve">          </w:t>
        <w:br/>
        <w:t xml:space="preserve"> </w:t>
        <w:br/>
        <w:br/>
        <w:t xml:space="preserve">        US Politics</w:t>
        <w:br/>
        <w:t xml:space="preserve">      </w:t>
        <w:br/>
        <w:br/>
        <w:br/>
        <w:br/>
        <w:t xml:space="preserve">            The Biden Presidency</w:t>
        <w:br/>
        <w:t xml:space="preserve">          </w:t>
        <w:br/>
        <w:br/>
        <w:br/>
        <w:br/>
        <w:t xml:space="preserve">            Facts First</w:t>
        <w:br/>
        <w:t xml:space="preserve">          </w:t>
        <w:br/>
        <w:br/>
        <w:br/>
        <w:br/>
        <w:t xml:space="preserve">            2024 Elections</w:t>
        <w:br/>
        <w:t xml:space="preserve">          </w:t>
        <w:br/>
        <w:br/>
        <w:br/>
        <w:t xml:space="preserve"> </w:t>
        <w:br/>
        <w:br/>
        <w:t xml:space="preserve">            The Biden Presidency</w:t>
        <w:br/>
        <w:t xml:space="preserve">          </w:t>
        <w:br/>
        <w:t xml:space="preserve"> </w:t>
        <w:br/>
        <w:br/>
        <w:t xml:space="preserve">            Facts First</w:t>
        <w:br/>
        <w:t xml:space="preserve">          </w:t>
        <w:br/>
        <w:t xml:space="preserve"> </w:t>
        <w:br/>
        <w:br/>
        <w:t xml:space="preserve">            2024 Elections</w:t>
        <w:br/>
        <w:t xml:space="preserve">          </w:t>
        <w:br/>
        <w:t xml:space="preserve"> </w:t>
        <w:br/>
        <w:br/>
        <w:t xml:space="preserve">        Business</w:t>
        <w:br/>
        <w:t xml:space="preserve">      </w:t>
        <w:br/>
        <w:br/>
        <w:br/>
        <w:br/>
        <w:t xml:space="preserve">            Tech</w:t>
        <w:br/>
        <w:t xml:space="preserve">          </w:t>
        <w:br/>
        <w:br/>
        <w:br/>
        <w:br/>
        <w:t xml:space="preserve">            Media</w:t>
        <w:br/>
        <w:t xml:space="preserve">          </w:t>
        <w:br/>
        <w:br/>
        <w:br/>
        <w:br/>
        <w:t xml:space="preserve">            Calculators</w:t>
        <w:br/>
        <w:t xml:space="preserve">          </w:t>
        <w:br/>
        <w:br/>
        <w:br/>
        <w:br/>
        <w:t xml:space="preserve">            Videos</w:t>
        <w:br/>
        <w:t xml:space="preserve">          </w:t>
        <w:br/>
        <w:br/>
        <w:br/>
        <w:t xml:space="preserve"> </w:t>
        <w:br/>
        <w:br/>
        <w:t xml:space="preserve">            Tech</w:t>
        <w:br/>
        <w:t xml:space="preserve">          </w:t>
        <w:br/>
        <w:t xml:space="preserve"> </w:t>
        <w:br/>
        <w:br/>
        <w:t xml:space="preserve">            Media</w:t>
        <w:br/>
        <w:t xml:space="preserve">          </w:t>
        <w:br/>
        <w:t xml:space="preserve"> </w:t>
        <w:br/>
        <w:br/>
        <w:t xml:space="preserve">            Calculators</w:t>
        <w:br/>
        <w:t xml:space="preserve">          </w:t>
        <w:br/>
        <w:t xml:space="preserve"> </w:t>
        <w:br/>
        <w:br/>
        <w:t xml:space="preserve">            Videos</w:t>
        <w:br/>
        <w:t xml:space="preserve">          </w:t>
        <w:br/>
        <w:t xml:space="preserve"> </w:t>
        <w:br/>
        <w:br/>
        <w:t xml:space="preserve">        Markets</w:t>
        <w:br/>
        <w:t xml:space="preserve">      </w:t>
        <w:br/>
        <w:br/>
        <w:br/>
        <w:br/>
        <w:t xml:space="preserve">            Pre-markets</w:t>
        <w:br/>
        <w:t xml:space="preserve">          </w:t>
        <w:br/>
        <w:br/>
        <w:br/>
        <w:br/>
        <w:t xml:space="preserve">            After-Hours</w:t>
        <w:br/>
        <w:t xml:space="preserve">          </w:t>
        <w:br/>
        <w:br/>
        <w:br/>
        <w:br/>
        <w:t xml:space="preserve">            Market Movers</w:t>
        <w:br/>
        <w:t xml:space="preserve">          </w:t>
        <w:br/>
        <w:br/>
        <w:br/>
        <w:br/>
        <w:t xml:space="preserve">            Fear &amp; Greed</w:t>
        <w:br/>
        <w:t xml:space="preserve">          </w:t>
        <w:br/>
        <w:br/>
        <w:br/>
        <w:br/>
        <w:t xml:space="preserve">            World Markets</w:t>
        <w:br/>
        <w:t xml:space="preserve">          </w:t>
        <w:br/>
        <w:br/>
        <w:br/>
        <w:br/>
        <w:t xml:space="preserve">            Investing</w:t>
        <w:br/>
        <w:t xml:space="preserve">          </w:t>
        <w:br/>
        <w:br/>
        <w:br/>
        <w:br/>
        <w:t xml:space="preserve">            Markets Now</w:t>
        <w:br/>
        <w:t xml:space="preserve">          </w:t>
        <w:br/>
        <w:br/>
        <w:br/>
        <w:br/>
        <w:t xml:space="preserve">            Before the Bell</w:t>
        <w:br/>
        <w:t xml:space="preserve">          </w:t>
        <w:br/>
        <w:br/>
        <w:br/>
        <w:br/>
        <w:t xml:space="preserve">            Nightcap</w:t>
        <w:br/>
        <w:t xml:space="preserve">          </w:t>
        <w:br/>
        <w:br/>
        <w:br/>
        <w:t xml:space="preserve"> </w:t>
        <w:br/>
        <w:br/>
        <w:t xml:space="preserve">            Pre-markets</w:t>
        <w:br/>
        <w:t xml:space="preserve">          </w:t>
        <w:br/>
        <w:t xml:space="preserve"> </w:t>
        <w:br/>
        <w:br/>
        <w:t xml:space="preserve">            After-Hours</w:t>
        <w:br/>
        <w:t xml:space="preserve">          </w:t>
        <w:br/>
        <w:t xml:space="preserve"> </w:t>
        <w:br/>
        <w:br/>
        <w:t xml:space="preserve">            Market Movers</w:t>
        <w:br/>
        <w:t xml:space="preserve">          </w:t>
        <w:br/>
        <w:t xml:space="preserve"> </w:t>
        <w:br/>
        <w:br/>
        <w:t xml:space="preserve">            Fear &amp; Greed</w:t>
        <w:br/>
        <w:t xml:space="preserve">          </w:t>
        <w:br/>
        <w:t xml:space="preserve"> </w:t>
        <w:br/>
        <w:br/>
        <w:t xml:space="preserve">            World Markets</w:t>
        <w:br/>
        <w:t xml:space="preserve">          </w:t>
        <w:br/>
        <w:t xml:space="preserve"> </w:t>
        <w:br/>
        <w:br/>
        <w:t xml:space="preserve">            Investing</w:t>
        <w:br/>
        <w:t xml:space="preserve">          </w:t>
        <w:br/>
        <w:t xml:space="preserve"> </w:t>
        <w:br/>
        <w:br/>
        <w:t xml:space="preserve">            Markets Now</w:t>
        <w:br/>
        <w:t xml:space="preserve">          </w:t>
        <w:br/>
        <w:t xml:space="preserve"> </w:t>
        <w:br/>
        <w:br/>
        <w:t xml:space="preserve">            Before the Bell</w:t>
        <w:br/>
        <w:t xml:space="preserve">          </w:t>
        <w:br/>
        <w:t xml:space="preserve"> </w:t>
        <w:br/>
        <w:br/>
        <w:t xml:space="preserve">            Nightcap</w:t>
        <w:br/>
        <w:t xml:space="preserve">          </w:t>
        <w:br/>
        <w:t xml:space="preserve"> </w:t>
        <w:br/>
        <w:br/>
        <w:t xml:space="preserve">        Health</w:t>
        <w:br/>
        <w:t xml:space="preserve">      </w:t>
        <w:br/>
        <w:br/>
        <w:br/>
        <w:br/>
        <w:t xml:space="preserve">            Life, But Better</w:t>
        <w:br/>
        <w:t xml:space="preserve">          </w:t>
        <w:br/>
        <w:br/>
        <w:br/>
        <w:br/>
        <w:t xml:space="preserve">            Fitness</w:t>
        <w:br/>
        <w:t xml:space="preserve">          </w:t>
        <w:br/>
        <w:br/>
        <w:br/>
        <w:br/>
        <w:t xml:space="preserve">            Food</w:t>
        <w:br/>
        <w:t xml:space="preserve">          </w:t>
        <w:br/>
        <w:br/>
        <w:br/>
        <w:br/>
        <w:t xml:space="preserve">            Sleep</w:t>
        <w:br/>
        <w:t xml:space="preserve">          </w:t>
        <w:br/>
        <w:br/>
        <w:br/>
        <w:br/>
        <w:t xml:space="preserve">            Mindfulness</w:t>
        <w:br/>
        <w:t xml:space="preserve">          </w:t>
        <w:br/>
        <w:br/>
        <w:br/>
        <w:br/>
        <w:t xml:space="preserve">            Relationships</w:t>
        <w:br/>
        <w:t xml:space="preserve">          </w:t>
        <w:br/>
        <w:br/>
        <w:br/>
        <w:t xml:space="preserve"> </w:t>
        <w:br/>
        <w:br/>
        <w:t xml:space="preserve">            Life, But Better</w:t>
        <w:br/>
        <w:t xml:space="preserve">          </w:t>
        <w:br/>
        <w:t xml:space="preserve"> </w:t>
        <w:br/>
        <w:br/>
        <w:t xml:space="preserve">            Fitness</w:t>
        <w:br/>
        <w:t xml:space="preserve">          </w:t>
        <w:br/>
        <w:t xml:space="preserve"> </w:t>
        <w:br/>
        <w:br/>
        <w:t xml:space="preserve">            Food</w:t>
        <w:br/>
        <w:t xml:space="preserve">          </w:t>
        <w:br/>
        <w:t xml:space="preserve"> </w:t>
        <w:br/>
        <w:br/>
        <w:t xml:space="preserve">            Sleep</w:t>
        <w:br/>
        <w:t xml:space="preserve">          </w:t>
        <w:br/>
        <w:t xml:space="preserve"> </w:t>
        <w:br/>
        <w:br/>
        <w:t xml:space="preserve">            Mindfulness</w:t>
        <w:br/>
        <w:t xml:space="preserve">          </w:t>
        <w:br/>
        <w:t xml:space="preserve"> </w:t>
        <w:br/>
        <w:br/>
        <w:t xml:space="preserve">            Relationships</w:t>
        <w:br/>
        <w:t xml:space="preserve">          </w:t>
        <w:br/>
        <w:t xml:space="preserve"> </w:t>
        <w:br/>
        <w:br/>
        <w:t xml:space="preserve">        Entertainment</w:t>
        <w:br/>
        <w:t xml:space="preserve">      </w:t>
        <w:br/>
        <w:br/>
        <w:br/>
        <w:br/>
        <w:t xml:space="preserve">            Movies</w:t>
        <w:br/>
        <w:t xml:space="preserve">          </w:t>
        <w:br/>
        <w:br/>
        <w:br/>
        <w:br/>
        <w:t xml:space="preserve">            Television</w:t>
        <w:br/>
        <w:t xml:space="preserve">          </w:t>
        <w:br/>
        <w:br/>
        <w:br/>
        <w:br/>
        <w:t xml:space="preserve">            Celebrity</w:t>
        <w:br/>
        <w:t xml:space="preserve">          </w:t>
        <w:br/>
        <w:br/>
        <w:br/>
        <w:t xml:space="preserve"> </w:t>
        <w:br/>
        <w:br/>
        <w:t xml:space="preserve">            Movies</w:t>
        <w:br/>
        <w:t xml:space="preserve">          </w:t>
        <w:br/>
        <w:t xml:space="preserve"> </w:t>
        <w:br/>
        <w:br/>
        <w:t xml:space="preserve">            Television</w:t>
        <w:br/>
        <w:t xml:space="preserve">          </w:t>
        <w:br/>
        <w:t xml:space="preserve"> </w:t>
        <w:br/>
        <w:br/>
        <w:t xml:space="preserve">            Celebrity</w:t>
        <w:br/>
        <w:t xml:space="preserve">          </w:t>
        <w:br/>
        <w:t xml:space="preserve"> </w:t>
        <w:br/>
        <w:br/>
        <w:t xml:space="preserve">        Tech</w:t>
        <w:br/>
        <w:t xml:space="preserve">      </w:t>
        <w:br/>
        <w:br/>
        <w:br/>
        <w:br/>
        <w:t xml:space="preserve">            Innovate</w:t>
        <w:br/>
        <w:t xml:space="preserve">          </w:t>
        <w:br/>
        <w:br/>
        <w:br/>
        <w:br/>
        <w:t xml:space="preserve">            Gadget</w:t>
        <w:br/>
        <w:t xml:space="preserve">          </w:t>
        <w:br/>
        <w:br/>
        <w:br/>
        <w:br/>
        <w:t xml:space="preserve">            Foreseeable Future</w:t>
        <w:br/>
        <w:t xml:space="preserve">          </w:t>
        <w:br/>
        <w:br/>
        <w:br/>
        <w:br/>
        <w:t xml:space="preserve">            Mission: Ahead</w:t>
        <w:br/>
        <w:t xml:space="preserve">          </w:t>
        <w:br/>
        <w:br/>
        <w:br/>
        <w:br/>
        <w:t xml:space="preserve">            Upstarts</w:t>
        <w:br/>
        <w:t xml:space="preserve">          </w:t>
        <w:br/>
        <w:br/>
        <w:br/>
        <w:br/>
        <w:t xml:space="preserve">            Work Transformed</w:t>
        <w:br/>
        <w:t xml:space="preserve">          </w:t>
        <w:br/>
        <w:br/>
        <w:br/>
        <w:br/>
        <w:t xml:space="preserve">            Innovative Cities</w:t>
        <w:br/>
        <w:t xml:space="preserve">          </w:t>
        <w:br/>
        <w:br/>
        <w:br/>
        <w:t xml:space="preserve"> </w:t>
        <w:br/>
        <w:br/>
        <w:t xml:space="preserve">            Innovate</w:t>
        <w:br/>
        <w:t xml:space="preserve">          </w:t>
        <w:br/>
        <w:t xml:space="preserve"> </w:t>
        <w:br/>
        <w:br/>
        <w:t xml:space="preserve">            Gadget</w:t>
        <w:br/>
        <w:t xml:space="preserve">          </w:t>
        <w:br/>
        <w:t xml:space="preserve"> </w:t>
        <w:br/>
        <w:br/>
        <w:t xml:space="preserve">            Foreseeable Future</w:t>
        <w:br/>
        <w:t xml:space="preserve">          </w:t>
        <w:br/>
        <w:t xml:space="preserve"> </w:t>
        <w:br/>
        <w:br/>
        <w:t xml:space="preserve">            Mission: Ahead</w:t>
        <w:br/>
        <w:t xml:space="preserve">          </w:t>
        <w:br/>
        <w:t xml:space="preserve"> </w:t>
        <w:br/>
        <w:br/>
        <w:t xml:space="preserve">            Upstarts</w:t>
        <w:br/>
        <w:t xml:space="preserve">          </w:t>
        <w:br/>
        <w:t xml:space="preserve"> </w:t>
        <w:br/>
        <w:br/>
        <w:t xml:space="preserve">            Work Transformed</w:t>
        <w:br/>
        <w:t xml:space="preserve">          </w:t>
        <w:br/>
        <w:t xml:space="preserve"> </w:t>
        <w:br/>
        <w:br/>
        <w:t xml:space="preserve">            Innovative Cities</w:t>
        <w:br/>
        <w:t xml:space="preserve">          </w:t>
        <w:br/>
        <w:t xml:space="preserve"> </w:t>
        <w:br/>
        <w:br/>
        <w:t xml:space="preserve">        Style</w:t>
        <w:br/>
        <w:t xml:space="preserve">      </w:t>
        <w:br/>
        <w:br/>
        <w:br/>
        <w:br/>
        <w:t xml:space="preserve">            Arts</w:t>
        <w:br/>
        <w:t xml:space="preserve">          </w:t>
        <w:br/>
        <w:br/>
        <w:br/>
        <w:br/>
        <w:t xml:space="preserve">            Design</w:t>
        <w:br/>
        <w:t xml:space="preserve">          </w:t>
        <w:br/>
        <w:br/>
        <w:br/>
        <w:br/>
        <w:t xml:space="preserve">            Fashion</w:t>
        <w:br/>
        <w:t xml:space="preserve">          </w:t>
        <w:br/>
        <w:br/>
        <w:br/>
        <w:br/>
        <w:t xml:space="preserve">            Architecture</w:t>
        <w:br/>
        <w:t xml:space="preserve">          </w:t>
        <w:br/>
        <w:br/>
        <w:br/>
        <w:br/>
        <w:t xml:space="preserve">            Luxury</w:t>
        <w:br/>
        <w:t xml:space="preserve">          </w:t>
        <w:br/>
        <w:br/>
        <w:br/>
        <w:br/>
        <w:t xml:space="preserve">            Beauty</w:t>
        <w:br/>
        <w:t xml:space="preserve">          </w:t>
        <w:br/>
        <w:br/>
        <w:br/>
        <w:br/>
        <w:t xml:space="preserve">            Video</w:t>
        <w:br/>
        <w:t xml:space="preserve">          </w:t>
        <w:br/>
        <w:br/>
        <w:br/>
        <w:t xml:space="preserve"> </w:t>
        <w:br/>
        <w:br/>
        <w:t xml:space="preserve">            Arts</w:t>
        <w:br/>
        <w:t xml:space="preserve">          </w:t>
        <w:br/>
        <w:t xml:space="preserve"> </w:t>
        <w:br/>
        <w:br/>
        <w:t xml:space="preserve">            Design</w:t>
        <w:br/>
        <w:t xml:space="preserve">          </w:t>
        <w:br/>
        <w:t xml:space="preserve"> </w:t>
        <w:br/>
        <w:br/>
        <w:t xml:space="preserve">            Fashion</w:t>
        <w:br/>
        <w:t xml:space="preserve">          </w:t>
        <w:br/>
        <w:t xml:space="preserve"> </w:t>
        <w:br/>
        <w:br/>
        <w:t xml:space="preserve">            Architecture</w:t>
        <w:br/>
        <w:t xml:space="preserve">          </w:t>
        <w:br/>
        <w:t xml:space="preserve"> </w:t>
        <w:br/>
        <w:br/>
        <w:t xml:space="preserve">            Luxury</w:t>
        <w:br/>
        <w:t xml:space="preserve">          </w:t>
        <w:br/>
        <w:t xml:space="preserve"> </w:t>
        <w:br/>
        <w:br/>
        <w:t xml:space="preserve">            Beauty</w:t>
        <w:br/>
        <w:t xml:space="preserve">          </w:t>
        <w:br/>
        <w:t xml:space="preserve"> </w:t>
        <w:br/>
        <w:br/>
        <w:t xml:space="preserve">            Video</w:t>
        <w:br/>
        <w:t xml:space="preserve">          </w:t>
        <w:br/>
        <w:t xml:space="preserve"> </w:t>
        <w:br/>
        <w:br/>
        <w:t xml:space="preserve">        Travel</w:t>
        <w:br/>
        <w:t xml:space="preserve">      </w:t>
        <w:br/>
        <w:br/>
        <w:br/>
        <w:br/>
        <w:t xml:space="preserve">            Destinations</w:t>
        <w:br/>
        <w:t xml:space="preserve">          </w:t>
        <w:br/>
        <w:br/>
        <w:br/>
        <w:br/>
        <w:t xml:space="preserve">            Food &amp; Drink</w:t>
        <w:br/>
        <w:t xml:space="preserve">          </w:t>
        <w:br/>
        <w:br/>
        <w:br/>
        <w:br/>
        <w:t xml:space="preserve">            Stay</w:t>
        <w:br/>
        <w:t xml:space="preserve">          </w:t>
        <w:br/>
        <w:br/>
        <w:br/>
        <w:br/>
        <w:t xml:space="preserve">            News</w:t>
        <w:br/>
        <w:t xml:space="preserve">          </w:t>
        <w:br/>
        <w:br/>
        <w:br/>
        <w:br/>
        <w:t xml:space="preserve">            Videos</w:t>
        <w:br/>
        <w:t xml:space="preserve">          </w:t>
        <w:br/>
        <w:br/>
        <w:br/>
        <w:t xml:space="preserve"> </w:t>
        <w:br/>
        <w:br/>
        <w:t xml:space="preserve">            Destinations</w:t>
        <w:br/>
        <w:t xml:space="preserve">          </w:t>
        <w:br/>
        <w:t xml:space="preserve"> </w:t>
        <w:br/>
        <w:br/>
        <w:t xml:space="preserve">            Food &amp; Drink</w:t>
        <w:br/>
        <w:t xml:space="preserve">          </w:t>
        <w:br/>
        <w:t xml:space="preserve"> </w:t>
        <w:br/>
        <w:br/>
        <w:t xml:space="preserve">            Stay</w:t>
        <w:br/>
        <w:t xml:space="preserve">          </w:t>
        <w:br/>
        <w:t xml:space="preserve"> </w:t>
        <w:br/>
        <w:br/>
        <w:t xml:space="preserve">            News</w:t>
        <w:br/>
        <w:t xml:space="preserve">          </w:t>
        <w:br/>
        <w:t xml:space="preserve"> </w:t>
        <w:br/>
        <w:br/>
        <w:t xml:space="preserve">            Videos</w:t>
        <w:br/>
        <w:t xml:space="preserve">          </w:t>
        <w:br/>
        <w:t xml:space="preserve"> </w:t>
        <w:br/>
        <w:br/>
        <w:t xml:space="preserve">        Sports</w:t>
        <w:br/>
        <w:t xml:space="preserve">      </w:t>
        <w:br/>
        <w:br/>
        <w:br/>
        <w:br/>
        <w:t xml:space="preserve">            Football</w:t>
        <w:br/>
        <w:t xml:space="preserve">          </w:t>
        <w:br/>
        <w:br/>
        <w:br/>
        <w:br/>
        <w:t xml:space="preserve">            Tennis</w:t>
        <w:br/>
        <w:t xml:space="preserve">          </w:t>
        <w:br/>
        <w:br/>
        <w:br/>
        <w:br/>
        <w:t xml:space="preserve">            Golf</w:t>
        <w:br/>
        <w:t xml:space="preserve">          </w:t>
        <w:br/>
        <w:br/>
        <w:br/>
        <w:br/>
        <w:t xml:space="preserve">            Motorsport</w:t>
        <w:br/>
        <w:t xml:space="preserve">          </w:t>
        <w:br/>
        <w:br/>
        <w:br/>
        <w:br/>
        <w:t xml:space="preserve">            US Sports</w:t>
        <w:br/>
        <w:t xml:space="preserve">          </w:t>
        <w:br/>
        <w:br/>
        <w:br/>
        <w:br/>
        <w:t xml:space="preserve">            Olympics</w:t>
        <w:br/>
        <w:t xml:space="preserve">          </w:t>
        <w:br/>
        <w:br/>
        <w:br/>
        <w:br/>
        <w:t xml:space="preserve">            Climbing</w:t>
        <w:br/>
        <w:t xml:space="preserve">          </w:t>
        <w:br/>
        <w:br/>
        <w:br/>
        <w:br/>
        <w:t xml:space="preserve">            Esports</w:t>
        <w:br/>
        <w:t xml:space="preserve">          </w:t>
        <w:br/>
        <w:br/>
        <w:br/>
        <w:br/>
        <w:t xml:space="preserve">            Hockey</w:t>
        <w:br/>
        <w:t xml:space="preserve">          </w:t>
        <w:br/>
        <w:br/>
        <w:br/>
        <w:t xml:space="preserve"> </w:t>
        <w:br/>
        <w:br/>
        <w:t xml:space="preserve">            Football</w:t>
        <w:br/>
        <w:t xml:space="preserve">          </w:t>
        <w:br/>
        <w:t xml:space="preserve"> </w:t>
        <w:br/>
        <w:br/>
        <w:t xml:space="preserve">            Tennis</w:t>
        <w:br/>
        <w:t xml:space="preserve">          </w:t>
        <w:br/>
        <w:t xml:space="preserve"> </w:t>
        <w:br/>
        <w:br/>
        <w:t xml:space="preserve">            Golf</w:t>
        <w:br/>
        <w:t xml:space="preserve">          </w:t>
        <w:br/>
        <w:t xml:space="preserve"> </w:t>
        <w:br/>
        <w:br/>
        <w:t xml:space="preserve">            Motorsport</w:t>
        <w:br/>
        <w:t xml:space="preserve">          </w:t>
        <w:br/>
        <w:t xml:space="preserve"> </w:t>
        <w:br/>
        <w:br/>
        <w:t xml:space="preserve">            US Sports</w:t>
        <w:br/>
        <w:t xml:space="preserve">          </w:t>
        <w:br/>
        <w:t xml:space="preserve"> </w:t>
        <w:br/>
        <w:br/>
        <w:t xml:space="preserve">            Olympics</w:t>
        <w:br/>
        <w:t xml:space="preserve">          </w:t>
        <w:br/>
        <w:t xml:space="preserve"> </w:t>
        <w:br/>
        <w:br/>
        <w:t xml:space="preserve">            Climbing</w:t>
        <w:br/>
        <w:t xml:space="preserve">          </w:t>
        <w:br/>
        <w:t xml:space="preserve"> </w:t>
        <w:br/>
        <w:br/>
        <w:t xml:space="preserve">            Esports</w:t>
        <w:br/>
        <w:t xml:space="preserve">          </w:t>
        <w:br/>
        <w:t xml:space="preserve"> </w:t>
        <w:br/>
        <w:br/>
        <w:t xml:space="preserve">            Hockey</w:t>
        <w:br/>
        <w:t xml:space="preserve">          </w:t>
        <w:br/>
        <w:t xml:space="preserve"> </w:t>
        <w:br/>
        <w:br/>
        <w:t xml:space="preserve">        Videos</w:t>
        <w:br/>
        <w:t xml:space="preserve">      </w:t>
        <w:br/>
        <w:br/>
        <w:br/>
        <w:br/>
        <w:t xml:space="preserve">            Live TV</w:t>
        <w:br/>
        <w:t xml:space="preserve">          </w:t>
        <w:br/>
        <w:br/>
        <w:br/>
        <w:br/>
        <w:t xml:space="preserve">            Digital Studios</w:t>
        <w:br/>
        <w:t xml:space="preserve">          </w:t>
        <w:br/>
        <w:br/>
        <w:br/>
        <w:br/>
        <w:t xml:space="preserve">            CNN Films</w:t>
        <w:br/>
        <w:t xml:space="preserve">          </w:t>
        <w:br/>
        <w:br/>
        <w:br/>
        <w:br/>
        <w:t xml:space="preserve">            HLN</w:t>
        <w:br/>
        <w:t xml:space="preserve">          </w:t>
        <w:br/>
        <w:br/>
        <w:br/>
        <w:br/>
        <w:t xml:space="preserve">            TV Schedule</w:t>
        <w:br/>
        <w:t xml:space="preserve">          </w:t>
        <w:br/>
        <w:br/>
        <w:br/>
        <w:br/>
        <w:t xml:space="preserve">            TV Shows A-Z</w:t>
        <w:br/>
        <w:t xml:space="preserve">          </w:t>
        <w:br/>
        <w:br/>
        <w:br/>
        <w:br/>
        <w:t xml:space="preserve">            CNNVR</w:t>
        <w:br/>
        <w:t xml:space="preserve">          </w:t>
        <w:br/>
        <w:br/>
        <w:br/>
        <w:t xml:space="preserve"> </w:t>
        <w:br/>
        <w:br/>
        <w:t xml:space="preserve">            Live TV</w:t>
        <w:br/>
        <w:t xml:space="preserve">          </w:t>
        <w:br/>
        <w:t xml:space="preserve"> </w:t>
        <w:br/>
        <w:br/>
        <w:t xml:space="preserve">            Digital Studios</w:t>
        <w:br/>
        <w:t xml:space="preserve">          </w:t>
        <w:br/>
        <w:t xml:space="preserve"> </w:t>
        <w:br/>
        <w:br/>
        <w:t xml:space="preserve">            CNN Films</w:t>
        <w:br/>
        <w:t xml:space="preserve">          </w:t>
        <w:br/>
        <w:t xml:space="preserve"> </w:t>
        <w:br/>
        <w:br/>
        <w:t xml:space="preserve">            HLN</w:t>
        <w:br/>
        <w:t xml:space="preserve">          </w:t>
        <w:br/>
        <w:t xml:space="preserve"> </w:t>
        <w:br/>
        <w:br/>
        <w:t xml:space="preserve">            TV Schedule</w:t>
        <w:br/>
        <w:t xml:space="preserve">          </w:t>
        <w:br/>
        <w:t xml:space="preserve"> </w:t>
        <w:br/>
        <w:br/>
        <w:t xml:space="preserve">            TV Shows A-Z</w:t>
        <w:br/>
        <w:t xml:space="preserve">          </w:t>
        <w:br/>
        <w:t xml:space="preserve"> </w:t>
        <w:br/>
        <w:br/>
        <w:t xml:space="preserve">            CNNVR</w:t>
        <w:br/>
        <w:t xml:space="preserve">          </w:t>
        <w:br/>
        <w:t xml:space="preserve"> </w:t>
        <w:br/>
        <w:br/>
        <w:t xml:space="preserve">        Features</w:t>
        <w:br/>
        <w:t xml:space="preserve">      </w:t>
        <w:br/>
        <w:br/>
        <w:br/>
        <w:br/>
        <w:t xml:space="preserve">            As Equals</w:t>
        <w:br/>
        <w:t xml:space="preserve">          </w:t>
        <w:br/>
        <w:br/>
        <w:br/>
        <w:br/>
        <w:t xml:space="preserve">            Call to Earth</w:t>
        <w:br/>
        <w:t xml:space="preserve">          </w:t>
        <w:br/>
        <w:br/>
        <w:br/>
        <w:br/>
        <w:t xml:space="preserve">            Freedom Project</w:t>
        <w:br/>
        <w:t xml:space="preserve">          </w:t>
        <w:br/>
        <w:br/>
        <w:br/>
        <w:br/>
        <w:t xml:space="preserve">            Impact Your World</w:t>
        <w:br/>
        <w:t xml:space="preserve">          </w:t>
        <w:br/>
        <w:br/>
        <w:br/>
        <w:br/>
        <w:t xml:space="preserve">            Inside Africa</w:t>
        <w:br/>
        <w:t xml:space="preserve">          </w:t>
        <w:br/>
        <w:br/>
        <w:br/>
        <w:br/>
        <w:t xml:space="preserve">            2 Degrees</w:t>
        <w:br/>
        <w:t xml:space="preserve">          </w:t>
        <w:br/>
        <w:br/>
        <w:br/>
        <w:br/>
        <w:t xml:space="preserve">            CNN Heroes</w:t>
        <w:br/>
        <w:t xml:space="preserve">          </w:t>
        <w:br/>
        <w:br/>
        <w:br/>
        <w:br/>
        <w:t xml:space="preserve">            All Features</w:t>
        <w:br/>
        <w:t xml:space="preserve">          </w:t>
        <w:br/>
        <w:br/>
        <w:br/>
        <w:t xml:space="preserve"> </w:t>
        <w:br/>
        <w:br/>
        <w:t xml:space="preserve">            As Equals</w:t>
        <w:br/>
        <w:t xml:space="preserve">          </w:t>
        <w:br/>
        <w:t xml:space="preserve"> </w:t>
        <w:br/>
        <w:br/>
        <w:t xml:space="preserve">            Call to Earth</w:t>
        <w:br/>
        <w:t xml:space="preserve">          </w:t>
        <w:br/>
        <w:t xml:space="preserve"> </w:t>
        <w:br/>
        <w:br/>
        <w:t xml:space="preserve">            Freedom Project</w:t>
        <w:br/>
        <w:t xml:space="preserve">          </w:t>
        <w:br/>
        <w:t xml:space="preserve"> </w:t>
        <w:br/>
        <w:br/>
        <w:t xml:space="preserve">            Impact Your World</w:t>
        <w:br/>
        <w:t xml:space="preserve">          </w:t>
        <w:br/>
        <w:t xml:space="preserve"> </w:t>
        <w:br/>
        <w:br/>
        <w:t xml:space="preserve">            Inside Africa</w:t>
        <w:br/>
        <w:t xml:space="preserve">          </w:t>
        <w:br/>
        <w:t xml:space="preserve"> </w:t>
        <w:br/>
        <w:br/>
        <w:t xml:space="preserve">            2 Degrees</w:t>
        <w:br/>
        <w:t xml:space="preserve">          </w:t>
        <w:br/>
        <w:t xml:space="preserve"> </w:t>
        <w:br/>
        <w:br/>
        <w:t xml:space="preserve">            CNN Heroes</w:t>
        <w:br/>
        <w:t xml:space="preserve">          </w:t>
        <w:br/>
        <w:t xml:space="preserve"> </w:t>
        <w:br/>
        <w:br/>
        <w:t xml:space="preserve">            All Features</w:t>
        <w:br/>
        <w:t xml:space="preserve">          </w:t>
        <w:br/>
        <w:t xml:space="preserve"> </w:t>
        <w:br/>
        <w:br/>
        <w:t xml:space="preserve">        Weather</w:t>
        <w:br/>
        <w:t xml:space="preserve">      </w:t>
        <w:br/>
        <w:br/>
        <w:br/>
        <w:br/>
        <w:t xml:space="preserve">            Climate</w:t>
        <w:br/>
        <w:t xml:space="preserve">          </w:t>
        <w:br/>
        <w:br/>
        <w:br/>
        <w:br/>
        <w:t xml:space="preserve">            Wildfire Tracker</w:t>
        <w:br/>
        <w:t xml:space="preserve">          </w:t>
        <w:br/>
        <w:br/>
        <w:br/>
        <w:br/>
        <w:t xml:space="preserve">            Video</w:t>
        <w:br/>
        <w:t xml:space="preserve">          </w:t>
        <w:br/>
        <w:br/>
        <w:br/>
        <w:t xml:space="preserve"> </w:t>
        <w:br/>
        <w:br/>
        <w:t xml:space="preserve">            Climate</w:t>
        <w:br/>
        <w:t xml:space="preserve">          </w:t>
        <w:br/>
        <w:t xml:space="preserve"> </w:t>
        <w:br/>
        <w:br/>
        <w:t xml:space="preserve">            Wildfire Tracker</w:t>
        <w:br/>
        <w:t xml:space="preserve">          </w:t>
        <w:br/>
        <w:t xml:space="preserve"> </w:t>
        <w:br/>
        <w:br/>
        <w:t xml:space="preserve">            Video</w:t>
        <w:br/>
        <w:t xml:space="preserve">          </w:t>
        <w:br/>
        <w:t xml:space="preserve"> </w:t>
        <w:br/>
        <w:br/>
        <w:t xml:space="preserve">        More</w:t>
        <w:br/>
        <w:t xml:space="preserve">      </w:t>
        <w:br/>
        <w:br/>
        <w:br/>
        <w:br/>
        <w:t xml:space="preserve">            Photos</w:t>
        <w:br/>
        <w:t xml:space="preserve">          </w:t>
        <w:br/>
        <w:br/>
        <w:br/>
        <w:br/>
        <w:t xml:space="preserve">            Longform</w:t>
        <w:br/>
        <w:t xml:space="preserve">          </w:t>
        <w:br/>
        <w:br/>
        <w:br/>
        <w:br/>
        <w:t xml:space="preserve">            Investigations</w:t>
        <w:br/>
        <w:t xml:space="preserve">          </w:t>
        <w:br/>
        <w:br/>
        <w:br/>
        <w:br/>
        <w:t xml:space="preserve">            CNN Profiles</w:t>
        <w:br/>
        <w:t xml:space="preserve">          </w:t>
        <w:br/>
        <w:br/>
        <w:br/>
        <w:br/>
        <w:t xml:space="preserve">            CNN Leadership</w:t>
        <w:br/>
        <w:t xml:space="preserve">          </w:t>
        <w:br/>
        <w:br/>
        <w:br/>
        <w:br/>
        <w:t xml:space="preserve">            CNN Newsletters</w:t>
        <w:br/>
        <w:t xml:space="preserve">          </w:t>
        <w:br/>
        <w:br/>
        <w:br/>
        <w:br/>
        <w:t xml:space="preserve">            Work for CNN</w:t>
        <w:br/>
        <w:t xml:space="preserve">          </w:t>
        <w:br/>
        <w:br/>
        <w:br/>
        <w:t xml:space="preserve"> </w:t>
        <w:br/>
        <w:br/>
        <w:t xml:space="preserve">            Photos</w:t>
        <w:br/>
        <w:t xml:space="preserve">          </w:t>
        <w:br/>
        <w:t xml:space="preserve"> </w:t>
        <w:br/>
        <w:br/>
        <w:t xml:space="preserve">            Longform</w:t>
        <w:br/>
        <w:t xml:space="preserve">          </w:t>
        <w:br/>
        <w:t xml:space="preserve"> </w:t>
        <w:br/>
        <w:br/>
        <w:t xml:space="preserve">            Investigations</w:t>
        <w:br/>
        <w:t xml:space="preserve">          </w:t>
        <w:br/>
        <w:t xml:space="preserve"> </w:t>
        <w:br/>
        <w:br/>
        <w:t xml:space="preserve">            CNN Profiles</w:t>
        <w:br/>
        <w:t xml:space="preserve">          </w:t>
        <w:br/>
        <w:t xml:space="preserve"> </w:t>
        <w:br/>
        <w:br/>
        <w:t xml:space="preserve">            CNN Leadership</w:t>
        <w:br/>
        <w:t xml:space="preserve">          </w:t>
        <w:br/>
        <w:t xml:space="preserve"> </w:t>
        <w:br/>
        <w:br/>
        <w:t xml:space="preserve">            CNN Newsletters</w:t>
        <w:br/>
        <w:t xml:space="preserve">          </w:t>
        <w:br/>
        <w:t xml:space="preserve"> </w:t>
        <w:br/>
        <w:br/>
        <w:t xml:space="preserve">            Work for CNN</w:t>
        <w:br/>
        <w:t xml:space="preserve">          </w:t>
        <w:br/>
      </w:r>
    </w:p>
    <w:p>
      <w:r>
        <w:br/>
        <w:br/>
        <w:t xml:space="preserve">            Africa</w:t>
        <w:br/>
        <w:t xml:space="preserve">          </w:t>
        <w:br/>
        <w:t xml:space="preserve"> </w:t>
        <w:br/>
        <w:br/>
        <w:t xml:space="preserve">            Americas</w:t>
        <w:br/>
        <w:t xml:space="preserve">          </w:t>
        <w:br/>
        <w:t xml:space="preserve"> </w:t>
        <w:br/>
        <w:br/>
        <w:t xml:space="preserve">            Asia</w:t>
        <w:br/>
        <w:t xml:space="preserve">          </w:t>
        <w:br/>
        <w:t xml:space="preserve"> </w:t>
        <w:br/>
        <w:br/>
        <w:t xml:space="preserve">            Australia</w:t>
        <w:br/>
        <w:t xml:space="preserve">          </w:t>
        <w:br/>
        <w:t xml:space="preserve"> </w:t>
        <w:br/>
        <w:br/>
        <w:t xml:space="preserve">            China</w:t>
        <w:br/>
        <w:t xml:space="preserve">          </w:t>
        <w:br/>
        <w:t xml:space="preserve"> </w:t>
        <w:br/>
        <w:br/>
        <w:t xml:space="preserve">            Europe</w:t>
        <w:br/>
        <w:t xml:space="preserve">          </w:t>
        <w:br/>
        <w:t xml:space="preserve"> </w:t>
        <w:br/>
        <w:br/>
        <w:t xml:space="preserve">            India</w:t>
        <w:br/>
        <w:t xml:space="preserve">          </w:t>
        <w:br/>
        <w:t xml:space="preserve"> </w:t>
        <w:br/>
        <w:br/>
        <w:t xml:space="preserve">            Middle East</w:t>
        <w:br/>
        <w:t xml:space="preserve">          </w:t>
        <w:br/>
        <w:t xml:space="preserve"> </w:t>
        <w:br/>
        <w:br/>
        <w:t xml:space="preserve">            United Kingdom</w:t>
        <w:br/>
        <w:t xml:space="preserve">          </w:t>
        <w:br/>
      </w:r>
    </w:p>
    <w:p>
      <w:r>
        <w:br/>
        <w:br/>
        <w:t xml:space="preserve">            The Biden Presidency</w:t>
        <w:br/>
        <w:t xml:space="preserve">          </w:t>
        <w:br/>
        <w:t xml:space="preserve"> </w:t>
        <w:br/>
        <w:br/>
        <w:t xml:space="preserve">            Facts First</w:t>
        <w:br/>
        <w:t xml:space="preserve">          </w:t>
        <w:br/>
        <w:t xml:space="preserve"> </w:t>
        <w:br/>
        <w:br/>
        <w:t xml:space="preserve">            2024 Elections</w:t>
        <w:br/>
        <w:t xml:space="preserve">          </w:t>
        <w:br/>
      </w:r>
    </w:p>
    <w:p>
      <w:r>
        <w:br/>
        <w:br/>
        <w:t xml:space="preserve">            Tech</w:t>
        <w:br/>
        <w:t xml:space="preserve">          </w:t>
        <w:br/>
        <w:t xml:space="preserve"> </w:t>
        <w:br/>
        <w:br/>
        <w:t xml:space="preserve">            Media</w:t>
        <w:br/>
        <w:t xml:space="preserve">          </w:t>
        <w:br/>
        <w:t xml:space="preserve"> </w:t>
        <w:br/>
        <w:br/>
        <w:t xml:space="preserve">            Calculators</w:t>
        <w:br/>
        <w:t xml:space="preserve">          </w:t>
        <w:br/>
        <w:t xml:space="preserve"> </w:t>
        <w:br/>
        <w:br/>
        <w:t xml:space="preserve">            Videos</w:t>
        <w:br/>
        <w:t xml:space="preserve">          </w:t>
        <w:br/>
      </w:r>
    </w:p>
    <w:p>
      <w:r>
        <w:br/>
        <w:br/>
        <w:t xml:space="preserve">            Pre-markets</w:t>
        <w:br/>
        <w:t xml:space="preserve">          </w:t>
        <w:br/>
        <w:t xml:space="preserve"> </w:t>
        <w:br/>
        <w:br/>
        <w:t xml:space="preserve">            After-Hours</w:t>
        <w:br/>
        <w:t xml:space="preserve">          </w:t>
        <w:br/>
        <w:t xml:space="preserve"> </w:t>
        <w:br/>
        <w:br/>
        <w:t xml:space="preserve">            Market Movers</w:t>
        <w:br/>
        <w:t xml:space="preserve">          </w:t>
        <w:br/>
        <w:t xml:space="preserve"> </w:t>
        <w:br/>
        <w:br/>
        <w:t xml:space="preserve">            Fear &amp; Greed</w:t>
        <w:br/>
        <w:t xml:space="preserve">          </w:t>
        <w:br/>
        <w:t xml:space="preserve"> </w:t>
        <w:br/>
        <w:br/>
        <w:t xml:space="preserve">            World Markets</w:t>
        <w:br/>
        <w:t xml:space="preserve">          </w:t>
        <w:br/>
        <w:t xml:space="preserve"> </w:t>
        <w:br/>
        <w:br/>
        <w:t xml:space="preserve">            Investing</w:t>
        <w:br/>
        <w:t xml:space="preserve">          </w:t>
        <w:br/>
        <w:t xml:space="preserve"> </w:t>
        <w:br/>
        <w:br/>
        <w:t xml:space="preserve">            Markets Now</w:t>
        <w:br/>
        <w:t xml:space="preserve">          </w:t>
        <w:br/>
        <w:t xml:space="preserve"> </w:t>
        <w:br/>
        <w:br/>
        <w:t xml:space="preserve">            Before the Bell</w:t>
        <w:br/>
        <w:t xml:space="preserve">          </w:t>
        <w:br/>
        <w:t xml:space="preserve"> </w:t>
        <w:br/>
        <w:br/>
        <w:t xml:space="preserve">            Nightcap</w:t>
        <w:br/>
        <w:t xml:space="preserve">          </w:t>
        <w:br/>
      </w:r>
    </w:p>
    <w:p>
      <w:r>
        <w:br/>
        <w:br/>
        <w:t xml:space="preserve">            Life, But Better</w:t>
        <w:br/>
        <w:t xml:space="preserve">          </w:t>
        <w:br/>
        <w:t xml:space="preserve"> </w:t>
        <w:br/>
        <w:br/>
        <w:t xml:space="preserve">            Fitness</w:t>
        <w:br/>
        <w:t xml:space="preserve">          </w:t>
        <w:br/>
        <w:t xml:space="preserve"> </w:t>
        <w:br/>
        <w:br/>
        <w:t xml:space="preserve">            Food</w:t>
        <w:br/>
        <w:t xml:space="preserve">          </w:t>
        <w:br/>
        <w:t xml:space="preserve"> </w:t>
        <w:br/>
        <w:br/>
        <w:t xml:space="preserve">            Sleep</w:t>
        <w:br/>
        <w:t xml:space="preserve">          </w:t>
        <w:br/>
        <w:t xml:space="preserve"> </w:t>
        <w:br/>
        <w:br/>
        <w:t xml:space="preserve">            Mindfulness</w:t>
        <w:br/>
        <w:t xml:space="preserve">          </w:t>
        <w:br/>
        <w:t xml:space="preserve"> </w:t>
        <w:br/>
        <w:br/>
        <w:t xml:space="preserve">            Relationships</w:t>
        <w:br/>
        <w:t xml:space="preserve">          </w:t>
        <w:br/>
      </w:r>
    </w:p>
    <w:p>
      <w:r>
        <w:br/>
        <w:br/>
        <w:t xml:space="preserve">            Movies</w:t>
        <w:br/>
        <w:t xml:space="preserve">          </w:t>
        <w:br/>
        <w:t xml:space="preserve"> </w:t>
        <w:br/>
        <w:br/>
        <w:t xml:space="preserve">            Television</w:t>
        <w:br/>
        <w:t xml:space="preserve">          </w:t>
        <w:br/>
        <w:t xml:space="preserve"> </w:t>
        <w:br/>
        <w:br/>
        <w:t xml:space="preserve">            Celebrity</w:t>
        <w:br/>
        <w:t xml:space="preserve">          </w:t>
        <w:br/>
      </w:r>
    </w:p>
    <w:p>
      <w:r>
        <w:br/>
        <w:br/>
        <w:t xml:space="preserve">            Innovate</w:t>
        <w:br/>
        <w:t xml:space="preserve">          </w:t>
        <w:br/>
        <w:t xml:space="preserve"> </w:t>
        <w:br/>
        <w:br/>
        <w:t xml:space="preserve">            Gadget</w:t>
        <w:br/>
        <w:t xml:space="preserve">          </w:t>
        <w:br/>
        <w:t xml:space="preserve"> </w:t>
        <w:br/>
        <w:br/>
        <w:t xml:space="preserve">            Foreseeable Future</w:t>
        <w:br/>
        <w:t xml:space="preserve">          </w:t>
        <w:br/>
        <w:t xml:space="preserve"> </w:t>
        <w:br/>
        <w:br/>
        <w:t xml:space="preserve">            Mission: Ahead</w:t>
        <w:br/>
        <w:t xml:space="preserve">          </w:t>
        <w:br/>
        <w:t xml:space="preserve"> </w:t>
        <w:br/>
        <w:br/>
        <w:t xml:space="preserve">            Upstarts</w:t>
        <w:br/>
        <w:t xml:space="preserve">          </w:t>
        <w:br/>
        <w:t xml:space="preserve"> </w:t>
        <w:br/>
        <w:br/>
        <w:t xml:space="preserve">            Work Transformed</w:t>
        <w:br/>
        <w:t xml:space="preserve">          </w:t>
        <w:br/>
        <w:t xml:space="preserve"> </w:t>
        <w:br/>
        <w:br/>
        <w:t xml:space="preserve">            Innovative Cities</w:t>
        <w:br/>
        <w:t xml:space="preserve">          </w:t>
        <w:br/>
      </w:r>
    </w:p>
    <w:p>
      <w:r>
        <w:br/>
        <w:br/>
        <w:t xml:space="preserve">            Arts</w:t>
        <w:br/>
        <w:t xml:space="preserve">          </w:t>
        <w:br/>
        <w:t xml:space="preserve"> </w:t>
        <w:br/>
        <w:br/>
        <w:t xml:space="preserve">            Design</w:t>
        <w:br/>
        <w:t xml:space="preserve">          </w:t>
        <w:br/>
        <w:t xml:space="preserve"> </w:t>
        <w:br/>
        <w:br/>
        <w:t xml:space="preserve">            Fashion</w:t>
        <w:br/>
        <w:t xml:space="preserve">          </w:t>
        <w:br/>
        <w:t xml:space="preserve"> </w:t>
        <w:br/>
        <w:br/>
        <w:t xml:space="preserve">            Architecture</w:t>
        <w:br/>
        <w:t xml:space="preserve">          </w:t>
        <w:br/>
        <w:t xml:space="preserve"> </w:t>
        <w:br/>
        <w:br/>
        <w:t xml:space="preserve">            Luxury</w:t>
        <w:br/>
        <w:t xml:space="preserve">          </w:t>
        <w:br/>
        <w:t xml:space="preserve"> </w:t>
        <w:br/>
        <w:br/>
        <w:t xml:space="preserve">            Beauty</w:t>
        <w:br/>
        <w:t xml:space="preserve">          </w:t>
        <w:br/>
        <w:t xml:space="preserve"> </w:t>
        <w:br/>
        <w:br/>
        <w:t xml:space="preserve">            Video</w:t>
        <w:br/>
        <w:t xml:space="preserve">          </w:t>
        <w:br/>
      </w:r>
    </w:p>
    <w:p>
      <w:r>
        <w:br/>
        <w:br/>
        <w:t xml:space="preserve">            Destinations</w:t>
        <w:br/>
        <w:t xml:space="preserve">          </w:t>
        <w:br/>
        <w:t xml:space="preserve"> </w:t>
        <w:br/>
        <w:br/>
        <w:t xml:space="preserve">            Food &amp; Drink</w:t>
        <w:br/>
        <w:t xml:space="preserve">          </w:t>
        <w:br/>
        <w:t xml:space="preserve"> </w:t>
        <w:br/>
        <w:br/>
        <w:t xml:space="preserve">            Stay</w:t>
        <w:br/>
        <w:t xml:space="preserve">          </w:t>
        <w:br/>
        <w:t xml:space="preserve"> </w:t>
        <w:br/>
        <w:br/>
        <w:t xml:space="preserve">            News</w:t>
        <w:br/>
        <w:t xml:space="preserve">          </w:t>
        <w:br/>
        <w:t xml:space="preserve"> </w:t>
        <w:br/>
        <w:br/>
        <w:t xml:space="preserve">            Videos</w:t>
        <w:br/>
        <w:t xml:space="preserve">          </w:t>
        <w:br/>
      </w:r>
    </w:p>
    <w:p>
      <w:r>
        <w:br/>
        <w:br/>
        <w:t xml:space="preserve">            Football</w:t>
        <w:br/>
        <w:t xml:space="preserve">          </w:t>
        <w:br/>
        <w:t xml:space="preserve"> </w:t>
        <w:br/>
        <w:br/>
        <w:t xml:space="preserve">            Tennis</w:t>
        <w:br/>
        <w:t xml:space="preserve">          </w:t>
        <w:br/>
        <w:t xml:space="preserve"> </w:t>
        <w:br/>
        <w:br/>
        <w:t xml:space="preserve">            Golf</w:t>
        <w:br/>
        <w:t xml:space="preserve">          </w:t>
        <w:br/>
        <w:t xml:space="preserve"> </w:t>
        <w:br/>
        <w:br/>
        <w:t xml:space="preserve">            Motorsport</w:t>
        <w:br/>
        <w:t xml:space="preserve">          </w:t>
        <w:br/>
        <w:t xml:space="preserve"> </w:t>
        <w:br/>
        <w:br/>
        <w:t xml:space="preserve">            US Sports</w:t>
        <w:br/>
        <w:t xml:space="preserve">          </w:t>
        <w:br/>
        <w:t xml:space="preserve"> </w:t>
        <w:br/>
        <w:br/>
        <w:t xml:space="preserve">            Olympics</w:t>
        <w:br/>
        <w:t xml:space="preserve">          </w:t>
        <w:br/>
        <w:t xml:space="preserve"> </w:t>
        <w:br/>
        <w:br/>
        <w:t xml:space="preserve">            Climbing</w:t>
        <w:br/>
        <w:t xml:space="preserve">          </w:t>
        <w:br/>
        <w:t xml:space="preserve"> </w:t>
        <w:br/>
        <w:br/>
        <w:t xml:space="preserve">            Esports</w:t>
        <w:br/>
        <w:t xml:space="preserve">          </w:t>
        <w:br/>
        <w:t xml:space="preserve"> </w:t>
        <w:br/>
        <w:br/>
        <w:t xml:space="preserve">            Hockey</w:t>
        <w:br/>
        <w:t xml:space="preserve">          </w:t>
        <w:br/>
      </w:r>
    </w:p>
    <w:p>
      <w:r>
        <w:br/>
        <w:br/>
        <w:t xml:space="preserve">            Live TV</w:t>
        <w:br/>
        <w:t xml:space="preserve">          </w:t>
        <w:br/>
        <w:t xml:space="preserve"> </w:t>
        <w:br/>
        <w:br/>
        <w:t xml:space="preserve">            Digital Studios</w:t>
        <w:br/>
        <w:t xml:space="preserve">          </w:t>
        <w:br/>
        <w:t xml:space="preserve"> </w:t>
        <w:br/>
        <w:br/>
        <w:t xml:space="preserve">            CNN Films</w:t>
        <w:br/>
        <w:t xml:space="preserve">          </w:t>
        <w:br/>
        <w:t xml:space="preserve"> </w:t>
        <w:br/>
        <w:br/>
        <w:t xml:space="preserve">            HLN</w:t>
        <w:br/>
        <w:t xml:space="preserve">          </w:t>
        <w:br/>
        <w:t xml:space="preserve"> </w:t>
        <w:br/>
        <w:br/>
        <w:t xml:space="preserve">            TV Schedule</w:t>
        <w:br/>
        <w:t xml:space="preserve">          </w:t>
        <w:br/>
        <w:t xml:space="preserve"> </w:t>
        <w:br/>
        <w:br/>
        <w:t xml:space="preserve">            TV Shows A-Z</w:t>
        <w:br/>
        <w:t xml:space="preserve">          </w:t>
        <w:br/>
        <w:t xml:space="preserve"> </w:t>
        <w:br/>
        <w:br/>
        <w:t xml:space="preserve">            CNNVR</w:t>
        <w:br/>
        <w:t xml:space="preserve">          </w:t>
        <w:br/>
      </w:r>
    </w:p>
    <w:p>
      <w:r>
        <w:br/>
        <w:br/>
        <w:t xml:space="preserve">            As Equals</w:t>
        <w:br/>
        <w:t xml:space="preserve">          </w:t>
        <w:br/>
        <w:t xml:space="preserve"> </w:t>
        <w:br/>
        <w:br/>
        <w:t xml:space="preserve">            Call to Earth</w:t>
        <w:br/>
        <w:t xml:space="preserve">          </w:t>
        <w:br/>
        <w:t xml:space="preserve"> </w:t>
        <w:br/>
        <w:br/>
        <w:t xml:space="preserve">            Freedom Project</w:t>
        <w:br/>
        <w:t xml:space="preserve">          </w:t>
        <w:br/>
        <w:t xml:space="preserve"> </w:t>
        <w:br/>
        <w:br/>
        <w:t xml:space="preserve">            Impact Your World</w:t>
        <w:br/>
        <w:t xml:space="preserve">          </w:t>
        <w:br/>
        <w:t xml:space="preserve"> </w:t>
        <w:br/>
        <w:br/>
        <w:t xml:space="preserve">            Inside Africa</w:t>
        <w:br/>
        <w:t xml:space="preserve">          </w:t>
        <w:br/>
        <w:t xml:space="preserve"> </w:t>
        <w:br/>
        <w:br/>
        <w:t xml:space="preserve">            2 Degrees</w:t>
        <w:br/>
        <w:t xml:space="preserve">          </w:t>
        <w:br/>
        <w:t xml:space="preserve"> </w:t>
        <w:br/>
        <w:br/>
        <w:t xml:space="preserve">            CNN Heroes</w:t>
        <w:br/>
        <w:t xml:space="preserve">          </w:t>
        <w:br/>
        <w:t xml:space="preserve"> </w:t>
        <w:br/>
        <w:br/>
        <w:t xml:space="preserve">            All Features</w:t>
        <w:br/>
        <w:t xml:space="preserve">          </w:t>
        <w:br/>
      </w:r>
    </w:p>
    <w:p>
      <w:r>
        <w:br/>
        <w:br/>
        <w:t xml:space="preserve">            Climate</w:t>
        <w:br/>
        <w:t xml:space="preserve">          </w:t>
        <w:br/>
        <w:t xml:space="preserve"> </w:t>
        <w:br/>
        <w:br/>
        <w:t xml:space="preserve">            Wildfire Tracker</w:t>
        <w:br/>
        <w:t xml:space="preserve">          </w:t>
        <w:br/>
        <w:t xml:space="preserve"> </w:t>
        <w:br/>
        <w:br/>
        <w:t xml:space="preserve">            Video</w:t>
        <w:br/>
        <w:t xml:space="preserve">          </w:t>
        <w:br/>
      </w:r>
    </w:p>
    <w:p>
      <w:r>
        <w:br/>
        <w:br/>
        <w:t xml:space="preserve">            Photos</w:t>
        <w:br/>
        <w:t xml:space="preserve">          </w:t>
        <w:br/>
        <w:t xml:space="preserve"> </w:t>
        <w:br/>
        <w:br/>
        <w:t xml:space="preserve">            Longform</w:t>
        <w:br/>
        <w:t xml:space="preserve">          </w:t>
        <w:br/>
        <w:t xml:space="preserve"> </w:t>
        <w:br/>
        <w:br/>
        <w:t xml:space="preserve">            Investigations</w:t>
        <w:br/>
        <w:t xml:space="preserve">          </w:t>
        <w:br/>
        <w:t xml:space="preserve"> </w:t>
        <w:br/>
        <w:br/>
        <w:t xml:space="preserve">            CNN Profiles</w:t>
        <w:br/>
        <w:t xml:space="preserve">          </w:t>
        <w:br/>
        <w:t xml:space="preserve"> </w:t>
        <w:br/>
        <w:br/>
        <w:t xml:space="preserve">            CNN Leadership</w:t>
        <w:br/>
        <w:t xml:space="preserve">          </w:t>
        <w:br/>
        <w:t xml:space="preserve"> </w:t>
        <w:br/>
        <w:br/>
        <w:t xml:space="preserve">            CNN Newsletters</w:t>
        <w:br/>
        <w:t xml:space="preserve">          </w:t>
        <w:br/>
        <w:t xml:space="preserve"> </w:t>
        <w:br/>
        <w:br/>
        <w:t xml:space="preserve">            Work for CNN</w:t>
        <w:br/>
        <w:t xml:space="preserve">          </w:t>
        <w:br/>
      </w:r>
    </w:p>
    <w:p>
      <w:r>
        <w:br/>
        <w:br/>
        <w:t xml:space="preserve">          Settings</w:t>
        <w:br/>
        <w:t xml:space="preserve">        </w:t>
        <w:br/>
        <w:t xml:space="preserve"> </w:t>
        <w:br/>
        <w:br/>
        <w:t xml:space="preserve">          Topics You Follow</w:t>
        <w:br/>
        <w:t xml:space="preserve">          </w:t>
        <w:br/>
        <w:br/>
        <w:t xml:space="preserve"> </w:t>
        <w:br/>
        <w:br/>
        <w:t xml:space="preserve">          Log Out</w:t>
        <w:br/>
        <w:t xml:space="preserve">        </w:t>
        <w:br/>
      </w:r>
    </w:p>
    <w:p>
      <w:r>
        <w:br/>
        <w:br/>
        <w:t xml:space="preserve">        World</w:t>
        <w:br/>
        <w:t xml:space="preserve">      </w:t>
        <w:br/>
        <w:br/>
        <w:br/>
        <w:br/>
        <w:t xml:space="preserve">            Africa</w:t>
        <w:br/>
        <w:t xml:space="preserve">          </w:t>
        <w:br/>
        <w:br/>
        <w:br/>
        <w:br/>
        <w:t xml:space="preserve">            Americas</w:t>
        <w:br/>
        <w:t xml:space="preserve">          </w:t>
        <w:br/>
        <w:br/>
        <w:br/>
        <w:br/>
        <w:t xml:space="preserve">            Asia</w:t>
        <w:br/>
        <w:t xml:space="preserve">          </w:t>
        <w:br/>
        <w:br/>
        <w:br/>
        <w:br/>
        <w:t xml:space="preserve">            Australia</w:t>
        <w:br/>
        <w:t xml:space="preserve">          </w:t>
        <w:br/>
        <w:br/>
        <w:br/>
        <w:br/>
        <w:t xml:space="preserve">            China</w:t>
        <w:br/>
        <w:t xml:space="preserve">          </w:t>
        <w:br/>
        <w:br/>
        <w:br/>
        <w:br/>
        <w:t xml:space="preserve">            Europe</w:t>
        <w:br/>
        <w:t xml:space="preserve">          </w:t>
        <w:br/>
        <w:br/>
        <w:br/>
        <w:br/>
        <w:t xml:space="preserve">            India</w:t>
        <w:br/>
        <w:t xml:space="preserve">          </w:t>
        <w:br/>
        <w:br/>
        <w:br/>
        <w:br/>
        <w:t xml:space="preserve">            Middle East</w:t>
        <w:br/>
        <w:t xml:space="preserve">          </w:t>
        <w:br/>
        <w:br/>
        <w:br/>
        <w:br/>
        <w:t xml:space="preserve">            United Kingdom</w:t>
        <w:br/>
        <w:t xml:space="preserve">          </w:t>
        <w:br/>
        <w:br/>
        <w:br/>
        <w:t xml:space="preserve"> </w:t>
        <w:br/>
        <w:br/>
        <w:t xml:space="preserve">            Africa</w:t>
        <w:br/>
        <w:t xml:space="preserve">          </w:t>
        <w:br/>
        <w:t xml:space="preserve"> </w:t>
        <w:br/>
        <w:br/>
        <w:t xml:space="preserve">            Americas</w:t>
        <w:br/>
        <w:t xml:space="preserve">          </w:t>
        <w:br/>
        <w:t xml:space="preserve"> </w:t>
        <w:br/>
        <w:br/>
        <w:t xml:space="preserve">            Asia</w:t>
        <w:br/>
        <w:t xml:space="preserve">          </w:t>
        <w:br/>
        <w:t xml:space="preserve"> </w:t>
        <w:br/>
        <w:br/>
        <w:t xml:space="preserve">            Australia</w:t>
        <w:br/>
        <w:t xml:space="preserve">          </w:t>
        <w:br/>
        <w:t xml:space="preserve"> </w:t>
        <w:br/>
        <w:br/>
        <w:t xml:space="preserve">            China</w:t>
        <w:br/>
        <w:t xml:space="preserve">          </w:t>
        <w:br/>
        <w:t xml:space="preserve"> </w:t>
        <w:br/>
        <w:br/>
        <w:t xml:space="preserve">            Europe</w:t>
        <w:br/>
        <w:t xml:space="preserve">          </w:t>
        <w:br/>
        <w:t xml:space="preserve"> </w:t>
        <w:br/>
        <w:br/>
        <w:t xml:space="preserve">            India</w:t>
        <w:br/>
        <w:t xml:space="preserve">          </w:t>
        <w:br/>
        <w:t xml:space="preserve"> </w:t>
        <w:br/>
        <w:br/>
        <w:t xml:space="preserve">            Middle East</w:t>
        <w:br/>
        <w:t xml:space="preserve">          </w:t>
        <w:br/>
        <w:t xml:space="preserve"> </w:t>
        <w:br/>
        <w:br/>
        <w:t xml:space="preserve">            United Kingdom</w:t>
        <w:br/>
        <w:t xml:space="preserve">          </w:t>
        <w:br/>
        <w:t xml:space="preserve"> </w:t>
        <w:br/>
        <w:br/>
        <w:t xml:space="preserve">        US Politics</w:t>
        <w:br/>
        <w:t xml:space="preserve">      </w:t>
        <w:br/>
        <w:br/>
        <w:br/>
        <w:br/>
        <w:t xml:space="preserve">            The Biden Presidency</w:t>
        <w:br/>
        <w:t xml:space="preserve">          </w:t>
        <w:br/>
        <w:br/>
        <w:br/>
        <w:br/>
        <w:t xml:space="preserve">            Facts First</w:t>
        <w:br/>
        <w:t xml:space="preserve">          </w:t>
        <w:br/>
        <w:br/>
        <w:br/>
        <w:br/>
        <w:t xml:space="preserve">            2024 Elections</w:t>
        <w:br/>
        <w:t xml:space="preserve">          </w:t>
        <w:br/>
        <w:br/>
        <w:br/>
        <w:t xml:space="preserve"> </w:t>
        <w:br/>
        <w:br/>
        <w:t xml:space="preserve">            The Biden Presidency</w:t>
        <w:br/>
        <w:t xml:space="preserve">          </w:t>
        <w:br/>
        <w:t xml:space="preserve"> </w:t>
        <w:br/>
        <w:br/>
        <w:t xml:space="preserve">            Facts First</w:t>
        <w:br/>
        <w:t xml:space="preserve">          </w:t>
        <w:br/>
        <w:t xml:space="preserve"> </w:t>
        <w:br/>
        <w:br/>
        <w:t xml:space="preserve">            2024 Elections</w:t>
        <w:br/>
        <w:t xml:space="preserve">          </w:t>
        <w:br/>
        <w:t xml:space="preserve"> </w:t>
        <w:br/>
        <w:br/>
        <w:t xml:space="preserve">        Business</w:t>
        <w:br/>
        <w:t xml:space="preserve">      </w:t>
        <w:br/>
        <w:br/>
        <w:br/>
        <w:br/>
        <w:t xml:space="preserve">            Markets</w:t>
        <w:br/>
        <w:t xml:space="preserve">          </w:t>
        <w:br/>
        <w:br/>
        <w:br/>
        <w:br/>
        <w:t xml:space="preserve">            Tech</w:t>
        <w:br/>
        <w:t xml:space="preserve">          </w:t>
        <w:br/>
        <w:br/>
        <w:br/>
        <w:br/>
        <w:t xml:space="preserve">            Media</w:t>
        <w:br/>
        <w:t xml:space="preserve">          </w:t>
        <w:br/>
        <w:br/>
        <w:br/>
        <w:br/>
        <w:t xml:space="preserve">            Calculators</w:t>
        <w:br/>
        <w:t xml:space="preserve">          </w:t>
        <w:br/>
        <w:br/>
        <w:br/>
        <w:br/>
        <w:t xml:space="preserve">            Videos</w:t>
        <w:br/>
        <w:t xml:space="preserve">          </w:t>
        <w:br/>
        <w:br/>
        <w:br/>
        <w:t xml:space="preserve"> </w:t>
        <w:br/>
        <w:br/>
        <w:t xml:space="preserve">            Markets</w:t>
        <w:br/>
        <w:t xml:space="preserve">          </w:t>
        <w:br/>
        <w:t xml:space="preserve"> </w:t>
        <w:br/>
        <w:br/>
        <w:t xml:space="preserve">            Tech</w:t>
        <w:br/>
        <w:t xml:space="preserve">          </w:t>
        <w:br/>
        <w:t xml:space="preserve"> </w:t>
        <w:br/>
        <w:br/>
        <w:t xml:space="preserve">            Media</w:t>
        <w:br/>
        <w:t xml:space="preserve">          </w:t>
        <w:br/>
        <w:t xml:space="preserve"> </w:t>
        <w:br/>
        <w:br/>
        <w:t xml:space="preserve">            Calculators</w:t>
        <w:br/>
        <w:t xml:space="preserve">          </w:t>
        <w:br/>
        <w:t xml:space="preserve"> </w:t>
        <w:br/>
        <w:br/>
        <w:t xml:space="preserve">            Videos</w:t>
        <w:br/>
        <w:t xml:space="preserve">          </w:t>
        <w:br/>
        <w:t xml:space="preserve"> </w:t>
        <w:br/>
        <w:br/>
        <w:t xml:space="preserve">        Health</w:t>
        <w:br/>
        <w:t xml:space="preserve">      </w:t>
        <w:br/>
        <w:br/>
        <w:br/>
        <w:br/>
        <w:t xml:space="preserve">            Life, But Better</w:t>
        <w:br/>
        <w:t xml:space="preserve">          </w:t>
        <w:br/>
        <w:br/>
        <w:br/>
        <w:br/>
        <w:t xml:space="preserve">            Fitness</w:t>
        <w:br/>
        <w:t xml:space="preserve">          </w:t>
        <w:br/>
        <w:br/>
        <w:br/>
        <w:br/>
        <w:t xml:space="preserve">            Food</w:t>
        <w:br/>
        <w:t xml:space="preserve">          </w:t>
        <w:br/>
        <w:br/>
        <w:br/>
        <w:br/>
        <w:t xml:space="preserve">            Sleep</w:t>
        <w:br/>
        <w:t xml:space="preserve">          </w:t>
        <w:br/>
        <w:br/>
        <w:br/>
        <w:br/>
        <w:t xml:space="preserve">            Mindfulness</w:t>
        <w:br/>
        <w:t xml:space="preserve">          </w:t>
        <w:br/>
        <w:br/>
        <w:br/>
        <w:br/>
        <w:t xml:space="preserve">            Relationships</w:t>
        <w:br/>
        <w:t xml:space="preserve">          </w:t>
        <w:br/>
        <w:br/>
        <w:br/>
        <w:t xml:space="preserve"> </w:t>
        <w:br/>
        <w:br/>
        <w:t xml:space="preserve">            Life, But Better</w:t>
        <w:br/>
        <w:t xml:space="preserve">          </w:t>
        <w:br/>
        <w:t xml:space="preserve"> </w:t>
        <w:br/>
        <w:br/>
        <w:t xml:space="preserve">            Fitness</w:t>
        <w:br/>
        <w:t xml:space="preserve">          </w:t>
        <w:br/>
        <w:t xml:space="preserve"> </w:t>
        <w:br/>
        <w:br/>
        <w:t xml:space="preserve">            Food</w:t>
        <w:br/>
        <w:t xml:space="preserve">          </w:t>
        <w:br/>
        <w:t xml:space="preserve"> </w:t>
        <w:br/>
        <w:br/>
        <w:t xml:space="preserve">            Sleep</w:t>
        <w:br/>
        <w:t xml:space="preserve">          </w:t>
        <w:br/>
        <w:t xml:space="preserve"> </w:t>
        <w:br/>
        <w:br/>
        <w:t xml:space="preserve">            Mindfulness</w:t>
        <w:br/>
        <w:t xml:space="preserve">          </w:t>
        <w:br/>
        <w:t xml:space="preserve"> </w:t>
        <w:br/>
        <w:br/>
        <w:t xml:space="preserve">            Relationships</w:t>
        <w:br/>
        <w:t xml:space="preserve">          </w:t>
        <w:br/>
        <w:t xml:space="preserve"> </w:t>
        <w:br/>
        <w:br/>
        <w:t xml:space="preserve">        Entertainment</w:t>
        <w:br/>
        <w:t xml:space="preserve">      </w:t>
        <w:br/>
        <w:br/>
        <w:br/>
        <w:br/>
        <w:t xml:space="preserve">            Movies</w:t>
        <w:br/>
        <w:t xml:space="preserve">          </w:t>
        <w:br/>
        <w:br/>
        <w:br/>
        <w:br/>
        <w:t xml:space="preserve">            Television</w:t>
        <w:br/>
        <w:t xml:space="preserve">          </w:t>
        <w:br/>
        <w:br/>
        <w:br/>
        <w:br/>
        <w:t xml:space="preserve">            Celebrity</w:t>
        <w:br/>
        <w:t xml:space="preserve">          </w:t>
        <w:br/>
        <w:br/>
        <w:br/>
        <w:t xml:space="preserve"> </w:t>
        <w:br/>
        <w:br/>
        <w:t xml:space="preserve">            Movies</w:t>
        <w:br/>
        <w:t xml:space="preserve">          </w:t>
        <w:br/>
        <w:t xml:space="preserve"> </w:t>
        <w:br/>
        <w:br/>
        <w:t xml:space="preserve">            Television</w:t>
        <w:br/>
        <w:t xml:space="preserve">          </w:t>
        <w:br/>
        <w:t xml:space="preserve"> </w:t>
        <w:br/>
        <w:br/>
        <w:t xml:space="preserve">            Celebrity</w:t>
        <w:br/>
        <w:t xml:space="preserve">          </w:t>
        <w:br/>
        <w:t xml:space="preserve"> </w:t>
        <w:br/>
        <w:br/>
        <w:t xml:space="preserve">        Tech</w:t>
        <w:br/>
        <w:t xml:space="preserve">      </w:t>
        <w:br/>
        <w:br/>
        <w:br/>
        <w:br/>
        <w:t xml:space="preserve">            Innovate</w:t>
        <w:br/>
        <w:t xml:space="preserve">          </w:t>
        <w:br/>
        <w:br/>
        <w:br/>
        <w:br/>
        <w:t xml:space="preserve">            Gadget</w:t>
        <w:br/>
        <w:t xml:space="preserve">          </w:t>
        <w:br/>
        <w:br/>
        <w:br/>
        <w:br/>
        <w:t xml:space="preserve">            Foreseeable Future</w:t>
        <w:br/>
        <w:t xml:space="preserve">          </w:t>
        <w:br/>
        <w:br/>
        <w:br/>
        <w:br/>
        <w:t xml:space="preserve">            Mission: Ahead</w:t>
        <w:br/>
        <w:t xml:space="preserve">          </w:t>
        <w:br/>
        <w:br/>
        <w:br/>
        <w:br/>
        <w:t xml:space="preserve">            Upstarts</w:t>
        <w:br/>
        <w:t xml:space="preserve">          </w:t>
        <w:br/>
        <w:br/>
        <w:br/>
        <w:br/>
        <w:t xml:space="preserve">            Work Transformed</w:t>
        <w:br/>
        <w:t xml:space="preserve">          </w:t>
        <w:br/>
        <w:br/>
        <w:br/>
        <w:br/>
        <w:t xml:space="preserve">            Innovative Cities</w:t>
        <w:br/>
        <w:t xml:space="preserve">          </w:t>
        <w:br/>
        <w:br/>
        <w:br/>
        <w:t xml:space="preserve"> </w:t>
        <w:br/>
        <w:br/>
        <w:t xml:space="preserve">            Innovate</w:t>
        <w:br/>
        <w:t xml:space="preserve">          </w:t>
        <w:br/>
        <w:t xml:space="preserve"> </w:t>
        <w:br/>
        <w:br/>
        <w:t xml:space="preserve">            Gadget</w:t>
        <w:br/>
        <w:t xml:space="preserve">          </w:t>
        <w:br/>
        <w:t xml:space="preserve"> </w:t>
        <w:br/>
        <w:br/>
        <w:t xml:space="preserve">            Foreseeable Future</w:t>
        <w:br/>
        <w:t xml:space="preserve">          </w:t>
        <w:br/>
        <w:t xml:space="preserve"> </w:t>
        <w:br/>
        <w:br/>
        <w:t xml:space="preserve">            Mission: Ahead</w:t>
        <w:br/>
        <w:t xml:space="preserve">          </w:t>
        <w:br/>
        <w:t xml:space="preserve"> </w:t>
        <w:br/>
        <w:br/>
        <w:t xml:space="preserve">            Upstarts</w:t>
        <w:br/>
        <w:t xml:space="preserve">          </w:t>
        <w:br/>
        <w:t xml:space="preserve"> </w:t>
        <w:br/>
        <w:br/>
        <w:t xml:space="preserve">            Work Transformed</w:t>
        <w:br/>
        <w:t xml:space="preserve">          </w:t>
        <w:br/>
        <w:t xml:space="preserve"> </w:t>
        <w:br/>
        <w:br/>
        <w:t xml:space="preserve">            Innovative Cities</w:t>
        <w:br/>
        <w:t xml:space="preserve">          </w:t>
        <w:br/>
        <w:t xml:space="preserve"> </w:t>
        <w:br/>
        <w:br/>
        <w:t xml:space="preserve">        Style</w:t>
        <w:br/>
        <w:t xml:space="preserve">      </w:t>
        <w:br/>
        <w:br/>
        <w:br/>
        <w:br/>
        <w:t xml:space="preserve">            Arts</w:t>
        <w:br/>
        <w:t xml:space="preserve">          </w:t>
        <w:br/>
        <w:br/>
        <w:br/>
        <w:br/>
        <w:t xml:space="preserve">            Design</w:t>
        <w:br/>
        <w:t xml:space="preserve">          </w:t>
        <w:br/>
        <w:br/>
        <w:br/>
        <w:br/>
        <w:t xml:space="preserve">            Fashion</w:t>
        <w:br/>
        <w:t xml:space="preserve">          </w:t>
        <w:br/>
        <w:br/>
        <w:br/>
        <w:br/>
        <w:t xml:space="preserve">            Architecture</w:t>
        <w:br/>
        <w:t xml:space="preserve">          </w:t>
        <w:br/>
        <w:br/>
        <w:br/>
        <w:br/>
        <w:t xml:space="preserve">            Luxury</w:t>
        <w:br/>
        <w:t xml:space="preserve">          </w:t>
        <w:br/>
        <w:br/>
        <w:br/>
        <w:br/>
        <w:t xml:space="preserve">            Beauty</w:t>
        <w:br/>
        <w:t xml:space="preserve">          </w:t>
        <w:br/>
        <w:br/>
        <w:br/>
        <w:br/>
        <w:t xml:space="preserve">            Video</w:t>
        <w:br/>
        <w:t xml:space="preserve">          </w:t>
        <w:br/>
        <w:br/>
        <w:br/>
        <w:t xml:space="preserve"> </w:t>
        <w:br/>
        <w:br/>
        <w:t xml:space="preserve">            Arts</w:t>
        <w:br/>
        <w:t xml:space="preserve">          </w:t>
        <w:br/>
        <w:t xml:space="preserve"> </w:t>
        <w:br/>
        <w:br/>
        <w:t xml:space="preserve">            Design</w:t>
        <w:br/>
        <w:t xml:space="preserve">          </w:t>
        <w:br/>
        <w:t xml:space="preserve"> </w:t>
        <w:br/>
        <w:br/>
        <w:t xml:space="preserve">            Fashion</w:t>
        <w:br/>
        <w:t xml:space="preserve">          </w:t>
        <w:br/>
        <w:t xml:space="preserve"> </w:t>
        <w:br/>
        <w:br/>
        <w:t xml:space="preserve">            Architecture</w:t>
        <w:br/>
        <w:t xml:space="preserve">          </w:t>
        <w:br/>
        <w:t xml:space="preserve"> </w:t>
        <w:br/>
        <w:br/>
        <w:t xml:space="preserve">            Luxury</w:t>
        <w:br/>
        <w:t xml:space="preserve">          </w:t>
        <w:br/>
        <w:t xml:space="preserve"> </w:t>
        <w:br/>
        <w:br/>
        <w:t xml:space="preserve">            Beauty</w:t>
        <w:br/>
        <w:t xml:space="preserve">          </w:t>
        <w:br/>
        <w:t xml:space="preserve"> </w:t>
        <w:br/>
        <w:br/>
        <w:t xml:space="preserve">            Video</w:t>
        <w:br/>
        <w:t xml:space="preserve">          </w:t>
        <w:br/>
        <w:t xml:space="preserve"> </w:t>
        <w:br/>
        <w:br/>
        <w:t xml:space="preserve">        Travel</w:t>
        <w:br/>
        <w:t xml:space="preserve">      </w:t>
        <w:br/>
        <w:br/>
        <w:br/>
        <w:br/>
        <w:t xml:space="preserve">            Destinations</w:t>
        <w:br/>
        <w:t xml:space="preserve">          </w:t>
        <w:br/>
        <w:br/>
        <w:br/>
        <w:br/>
        <w:t xml:space="preserve">            Food &amp; Drink</w:t>
        <w:br/>
        <w:t xml:space="preserve">          </w:t>
        <w:br/>
        <w:br/>
        <w:br/>
        <w:br/>
        <w:t xml:space="preserve">            Stay</w:t>
        <w:br/>
        <w:t xml:space="preserve">          </w:t>
        <w:br/>
        <w:br/>
        <w:br/>
        <w:br/>
        <w:t xml:space="preserve">            News</w:t>
        <w:br/>
        <w:t xml:space="preserve">          </w:t>
        <w:br/>
        <w:br/>
        <w:br/>
        <w:br/>
        <w:t xml:space="preserve">            Videos</w:t>
        <w:br/>
        <w:t xml:space="preserve">          </w:t>
        <w:br/>
        <w:br/>
        <w:br/>
        <w:t xml:space="preserve"> </w:t>
        <w:br/>
        <w:br/>
        <w:t xml:space="preserve">            Destinations</w:t>
        <w:br/>
        <w:t xml:space="preserve">          </w:t>
        <w:br/>
        <w:t xml:space="preserve"> </w:t>
        <w:br/>
        <w:br/>
        <w:t xml:space="preserve">            Food &amp; Drink</w:t>
        <w:br/>
        <w:t xml:space="preserve">          </w:t>
        <w:br/>
        <w:t xml:space="preserve"> </w:t>
        <w:br/>
        <w:br/>
        <w:t xml:space="preserve">            Stay</w:t>
        <w:br/>
        <w:t xml:space="preserve">          </w:t>
        <w:br/>
        <w:t xml:space="preserve"> </w:t>
        <w:br/>
        <w:br/>
        <w:t xml:space="preserve">            News</w:t>
        <w:br/>
        <w:t xml:space="preserve">          </w:t>
        <w:br/>
        <w:t xml:space="preserve"> </w:t>
        <w:br/>
        <w:br/>
        <w:t xml:space="preserve">            Videos</w:t>
        <w:br/>
        <w:t xml:space="preserve">          </w:t>
        <w:br/>
        <w:t xml:space="preserve"> </w:t>
        <w:br/>
        <w:br/>
        <w:t xml:space="preserve">        Sports</w:t>
        <w:br/>
        <w:t xml:space="preserve">      </w:t>
        <w:br/>
        <w:br/>
        <w:br/>
        <w:br/>
        <w:t xml:space="preserve">            Football</w:t>
        <w:br/>
        <w:t xml:space="preserve">          </w:t>
        <w:br/>
        <w:br/>
        <w:br/>
        <w:br/>
        <w:t xml:space="preserve">            Tennis</w:t>
        <w:br/>
        <w:t xml:space="preserve">          </w:t>
        <w:br/>
        <w:br/>
        <w:br/>
        <w:br/>
        <w:t xml:space="preserve">            Golf</w:t>
        <w:br/>
        <w:t xml:space="preserve">          </w:t>
        <w:br/>
        <w:br/>
        <w:br/>
        <w:br/>
        <w:t xml:space="preserve">            Motorsport</w:t>
        <w:br/>
        <w:t xml:space="preserve">          </w:t>
        <w:br/>
        <w:br/>
        <w:br/>
        <w:br/>
        <w:t xml:space="preserve">            US Sports</w:t>
        <w:br/>
        <w:t xml:space="preserve">          </w:t>
        <w:br/>
        <w:br/>
        <w:br/>
        <w:br/>
        <w:t xml:space="preserve">            Olympics</w:t>
        <w:br/>
        <w:t xml:space="preserve">          </w:t>
        <w:br/>
        <w:br/>
        <w:br/>
        <w:br/>
        <w:t xml:space="preserve">            Climbing</w:t>
        <w:br/>
        <w:t xml:space="preserve">          </w:t>
        <w:br/>
        <w:br/>
        <w:br/>
        <w:br/>
        <w:t xml:space="preserve">            Esports</w:t>
        <w:br/>
        <w:t xml:space="preserve">          </w:t>
        <w:br/>
        <w:br/>
        <w:br/>
        <w:br/>
        <w:t xml:space="preserve">            Hockey</w:t>
        <w:br/>
        <w:t xml:space="preserve">          </w:t>
        <w:br/>
        <w:br/>
        <w:br/>
        <w:t xml:space="preserve"> </w:t>
        <w:br/>
        <w:br/>
        <w:t xml:space="preserve">            Football</w:t>
        <w:br/>
        <w:t xml:space="preserve">          </w:t>
        <w:br/>
        <w:t xml:space="preserve"> </w:t>
        <w:br/>
        <w:br/>
        <w:t xml:space="preserve">            Tennis</w:t>
        <w:br/>
        <w:t xml:space="preserve">          </w:t>
        <w:br/>
        <w:t xml:space="preserve"> </w:t>
        <w:br/>
        <w:br/>
        <w:t xml:space="preserve">            Golf</w:t>
        <w:br/>
        <w:t xml:space="preserve">          </w:t>
        <w:br/>
        <w:t xml:space="preserve"> </w:t>
        <w:br/>
        <w:br/>
        <w:t xml:space="preserve">            Motorsport</w:t>
        <w:br/>
        <w:t xml:space="preserve">          </w:t>
        <w:br/>
        <w:t xml:space="preserve"> </w:t>
        <w:br/>
        <w:br/>
        <w:t xml:space="preserve">            US Sports</w:t>
        <w:br/>
        <w:t xml:space="preserve">          </w:t>
        <w:br/>
        <w:t xml:space="preserve"> </w:t>
        <w:br/>
        <w:br/>
        <w:t xml:space="preserve">            Olympics</w:t>
        <w:br/>
        <w:t xml:space="preserve">          </w:t>
        <w:br/>
        <w:t xml:space="preserve"> </w:t>
        <w:br/>
        <w:br/>
        <w:t xml:space="preserve">            Climbing</w:t>
        <w:br/>
        <w:t xml:space="preserve">          </w:t>
        <w:br/>
        <w:t xml:space="preserve"> </w:t>
        <w:br/>
        <w:br/>
        <w:t xml:space="preserve">            Esports</w:t>
        <w:br/>
        <w:t xml:space="preserve">          </w:t>
        <w:br/>
        <w:t xml:space="preserve"> </w:t>
        <w:br/>
        <w:br/>
        <w:t xml:space="preserve">            Hockey</w:t>
        <w:br/>
        <w:t xml:space="preserve">          </w:t>
        <w:br/>
        <w:t xml:space="preserve"> </w:t>
        <w:br/>
        <w:br/>
        <w:t xml:space="preserve">        Videos</w:t>
        <w:br/>
        <w:t xml:space="preserve">      </w:t>
        <w:br/>
        <w:br/>
        <w:br/>
        <w:br/>
        <w:t xml:space="preserve">            Live TV</w:t>
        <w:br/>
        <w:t xml:space="preserve">          </w:t>
        <w:br/>
        <w:br/>
        <w:br/>
        <w:br/>
        <w:t xml:space="preserve">            Digital Studios</w:t>
        <w:br/>
        <w:t xml:space="preserve">          </w:t>
        <w:br/>
        <w:br/>
        <w:br/>
        <w:br/>
        <w:t xml:space="preserve">            CNN Films</w:t>
        <w:br/>
        <w:t xml:space="preserve">          </w:t>
        <w:br/>
        <w:br/>
        <w:br/>
        <w:br/>
        <w:t xml:space="preserve">            HLN</w:t>
        <w:br/>
        <w:t xml:space="preserve">          </w:t>
        <w:br/>
        <w:br/>
        <w:br/>
        <w:br/>
        <w:t xml:space="preserve">            TV Schedule</w:t>
        <w:br/>
        <w:t xml:space="preserve">          </w:t>
        <w:br/>
        <w:br/>
        <w:br/>
        <w:br/>
        <w:t xml:space="preserve">            TV Shows A-Z</w:t>
        <w:br/>
        <w:t xml:space="preserve">          </w:t>
        <w:br/>
        <w:br/>
        <w:br/>
        <w:br/>
        <w:t xml:space="preserve">            CNNVR</w:t>
        <w:br/>
        <w:t xml:space="preserve">          </w:t>
        <w:br/>
        <w:br/>
        <w:br/>
        <w:t xml:space="preserve"> </w:t>
        <w:br/>
        <w:br/>
        <w:t xml:space="preserve">            Live TV</w:t>
        <w:br/>
        <w:t xml:space="preserve">          </w:t>
        <w:br/>
        <w:t xml:space="preserve"> </w:t>
        <w:br/>
        <w:br/>
        <w:t xml:space="preserve">            Digital Studios</w:t>
        <w:br/>
        <w:t xml:space="preserve">          </w:t>
        <w:br/>
        <w:t xml:space="preserve"> </w:t>
        <w:br/>
        <w:br/>
        <w:t xml:space="preserve">            CNN Films</w:t>
        <w:br/>
        <w:t xml:space="preserve">          </w:t>
        <w:br/>
        <w:t xml:space="preserve"> </w:t>
        <w:br/>
        <w:br/>
        <w:t xml:space="preserve">            HLN</w:t>
        <w:br/>
        <w:t xml:space="preserve">          </w:t>
        <w:br/>
        <w:t xml:space="preserve"> </w:t>
        <w:br/>
        <w:br/>
        <w:t xml:space="preserve">            TV Schedule</w:t>
        <w:br/>
        <w:t xml:space="preserve">          </w:t>
        <w:br/>
        <w:t xml:space="preserve"> </w:t>
        <w:br/>
        <w:br/>
        <w:t xml:space="preserve">            TV Shows A-Z</w:t>
        <w:br/>
        <w:t xml:space="preserve">          </w:t>
        <w:br/>
        <w:t xml:space="preserve"> </w:t>
        <w:br/>
        <w:br/>
        <w:t xml:space="preserve">            CNNVR</w:t>
        <w:br/>
        <w:t xml:space="preserve">          </w:t>
        <w:br/>
        <w:t xml:space="preserve"> </w:t>
        <w:br/>
        <w:br/>
        <w:t xml:space="preserve">        Features</w:t>
        <w:br/>
        <w:t xml:space="preserve">      </w:t>
        <w:br/>
        <w:br/>
        <w:br/>
        <w:br/>
        <w:t xml:space="preserve">            As Equals</w:t>
        <w:br/>
        <w:t xml:space="preserve">          </w:t>
        <w:br/>
        <w:br/>
        <w:br/>
        <w:br/>
        <w:t xml:space="preserve">            Call to Earth</w:t>
        <w:br/>
        <w:t xml:space="preserve">          </w:t>
        <w:br/>
        <w:br/>
        <w:br/>
        <w:br/>
        <w:t xml:space="preserve">            Freedom Project</w:t>
        <w:br/>
        <w:t xml:space="preserve">          </w:t>
        <w:br/>
        <w:br/>
        <w:br/>
        <w:br/>
        <w:t xml:space="preserve">            Impact Your World</w:t>
        <w:br/>
        <w:t xml:space="preserve">          </w:t>
        <w:br/>
        <w:br/>
        <w:br/>
        <w:br/>
        <w:t xml:space="preserve">            Inside Africa</w:t>
        <w:br/>
        <w:t xml:space="preserve">          </w:t>
        <w:br/>
        <w:br/>
        <w:br/>
        <w:br/>
        <w:t xml:space="preserve">            2 Degrees</w:t>
        <w:br/>
        <w:t xml:space="preserve">          </w:t>
        <w:br/>
        <w:br/>
        <w:br/>
        <w:br/>
        <w:t xml:space="preserve">            CNN Heroes</w:t>
        <w:br/>
        <w:t xml:space="preserve">          </w:t>
        <w:br/>
        <w:br/>
        <w:br/>
        <w:br/>
        <w:t xml:space="preserve">            All Features</w:t>
        <w:br/>
        <w:t xml:space="preserve">          </w:t>
        <w:br/>
        <w:br/>
        <w:br/>
        <w:t xml:space="preserve"> </w:t>
        <w:br/>
        <w:br/>
        <w:t xml:space="preserve">            As Equals</w:t>
        <w:br/>
        <w:t xml:space="preserve">          </w:t>
        <w:br/>
        <w:t xml:space="preserve"> </w:t>
        <w:br/>
        <w:br/>
        <w:t xml:space="preserve">            Call to Earth</w:t>
        <w:br/>
        <w:t xml:space="preserve">          </w:t>
        <w:br/>
        <w:t xml:space="preserve"> </w:t>
        <w:br/>
        <w:br/>
        <w:t xml:space="preserve">            Freedom Project</w:t>
        <w:br/>
        <w:t xml:space="preserve">          </w:t>
        <w:br/>
        <w:t xml:space="preserve"> </w:t>
        <w:br/>
        <w:br/>
        <w:t xml:space="preserve">            Impact Your World</w:t>
        <w:br/>
        <w:t xml:space="preserve">          </w:t>
        <w:br/>
        <w:t xml:space="preserve"> </w:t>
        <w:br/>
        <w:br/>
        <w:t xml:space="preserve">            Inside Africa</w:t>
        <w:br/>
        <w:t xml:space="preserve">          </w:t>
        <w:br/>
        <w:t xml:space="preserve"> </w:t>
        <w:br/>
        <w:br/>
        <w:t xml:space="preserve">            2 Degrees</w:t>
        <w:br/>
        <w:t xml:space="preserve">          </w:t>
        <w:br/>
        <w:t xml:space="preserve"> </w:t>
        <w:br/>
        <w:br/>
        <w:t xml:space="preserve">            CNN Heroes</w:t>
        <w:br/>
        <w:t xml:space="preserve">          </w:t>
        <w:br/>
        <w:t xml:space="preserve"> </w:t>
        <w:br/>
        <w:br/>
        <w:t xml:space="preserve">            All Features</w:t>
        <w:br/>
        <w:t xml:space="preserve">          </w:t>
        <w:br/>
        <w:t xml:space="preserve"> </w:t>
        <w:br/>
        <w:br/>
        <w:t xml:space="preserve">        Weather</w:t>
        <w:br/>
        <w:t xml:space="preserve">      </w:t>
        <w:br/>
        <w:br/>
        <w:br/>
        <w:br/>
        <w:t xml:space="preserve">            Climate</w:t>
        <w:br/>
        <w:t xml:space="preserve">          </w:t>
        <w:br/>
        <w:br/>
        <w:br/>
        <w:br/>
        <w:t xml:space="preserve">            Wildfire Tracker</w:t>
        <w:br/>
        <w:t xml:space="preserve">          </w:t>
        <w:br/>
        <w:br/>
        <w:br/>
        <w:br/>
        <w:t xml:space="preserve">            Video</w:t>
        <w:br/>
        <w:t xml:space="preserve">          </w:t>
        <w:br/>
        <w:br/>
        <w:br/>
        <w:t xml:space="preserve"> </w:t>
        <w:br/>
        <w:br/>
        <w:t xml:space="preserve">            Climate</w:t>
        <w:br/>
        <w:t xml:space="preserve">          </w:t>
        <w:br/>
        <w:t xml:space="preserve"> </w:t>
        <w:br/>
        <w:br/>
        <w:t xml:space="preserve">            Wildfire Tracker</w:t>
        <w:br/>
        <w:t xml:space="preserve">          </w:t>
        <w:br/>
        <w:t xml:space="preserve"> </w:t>
        <w:br/>
        <w:br/>
        <w:t xml:space="preserve">            Video</w:t>
        <w:br/>
        <w:t xml:space="preserve">          </w:t>
        <w:br/>
        <w:t xml:space="preserve"> </w:t>
        <w:br/>
        <w:br/>
        <w:t xml:space="preserve">        More</w:t>
        <w:br/>
        <w:t xml:space="preserve">      </w:t>
        <w:br/>
        <w:br/>
        <w:br/>
        <w:br/>
        <w:t xml:space="preserve">            Photos</w:t>
        <w:br/>
        <w:t xml:space="preserve">          </w:t>
        <w:br/>
        <w:br/>
        <w:br/>
        <w:br/>
        <w:t xml:space="preserve">            Longform</w:t>
        <w:br/>
        <w:t xml:space="preserve">          </w:t>
        <w:br/>
        <w:br/>
        <w:br/>
        <w:br/>
        <w:t xml:space="preserve">            Investigations</w:t>
        <w:br/>
        <w:t xml:space="preserve">          </w:t>
        <w:br/>
        <w:br/>
        <w:br/>
        <w:br/>
        <w:t xml:space="preserve">            CNN Profiles</w:t>
        <w:br/>
        <w:t xml:space="preserve">          </w:t>
        <w:br/>
        <w:br/>
        <w:br/>
        <w:br/>
        <w:t xml:space="preserve">            CNN Leadership</w:t>
        <w:br/>
        <w:t xml:space="preserve">          </w:t>
        <w:br/>
        <w:br/>
        <w:br/>
        <w:br/>
        <w:t xml:space="preserve">            CNN Newsletters</w:t>
        <w:br/>
        <w:t xml:space="preserve">          </w:t>
        <w:br/>
        <w:br/>
        <w:br/>
        <w:br/>
        <w:t xml:space="preserve">            Work for CNN</w:t>
        <w:br/>
        <w:t xml:space="preserve">          </w:t>
        <w:br/>
        <w:br/>
        <w:br/>
        <w:t xml:space="preserve"> </w:t>
        <w:br/>
        <w:br/>
        <w:t xml:space="preserve">            Photos</w:t>
        <w:br/>
        <w:t xml:space="preserve">          </w:t>
        <w:br/>
        <w:t xml:space="preserve"> </w:t>
        <w:br/>
        <w:br/>
        <w:t xml:space="preserve">            Longform</w:t>
        <w:br/>
        <w:t xml:space="preserve">          </w:t>
        <w:br/>
        <w:t xml:space="preserve"> </w:t>
        <w:br/>
        <w:br/>
        <w:t xml:space="preserve">            Investigations</w:t>
        <w:br/>
        <w:t xml:space="preserve">          </w:t>
        <w:br/>
        <w:t xml:space="preserve"> </w:t>
        <w:br/>
        <w:br/>
        <w:t xml:space="preserve">            CNN Profiles</w:t>
        <w:br/>
        <w:t xml:space="preserve">          </w:t>
        <w:br/>
        <w:t xml:space="preserve"> </w:t>
        <w:br/>
        <w:br/>
        <w:t xml:space="preserve">            CNN Leadership</w:t>
        <w:br/>
        <w:t xml:space="preserve">          </w:t>
        <w:br/>
        <w:t xml:space="preserve"> </w:t>
        <w:br/>
        <w:br/>
        <w:t xml:space="preserve">            CNN Newsletters</w:t>
        <w:br/>
        <w:t xml:space="preserve">          </w:t>
        <w:br/>
        <w:t xml:space="preserve"> </w:t>
        <w:br/>
        <w:br/>
        <w:t xml:space="preserve">            Work for CNN</w:t>
        <w:br/>
        <w:t xml:space="preserve">          </w:t>
        <w:br/>
      </w:r>
    </w:p>
    <w:p>
      <w:r>
        <w:br/>
        <w:br/>
        <w:t xml:space="preserve">            Africa</w:t>
        <w:br/>
        <w:t xml:space="preserve">          </w:t>
        <w:br/>
        <w:t xml:space="preserve"> </w:t>
        <w:br/>
        <w:br/>
        <w:t xml:space="preserve">            Americas</w:t>
        <w:br/>
        <w:t xml:space="preserve">          </w:t>
        <w:br/>
        <w:t xml:space="preserve"> </w:t>
        <w:br/>
        <w:br/>
        <w:t xml:space="preserve">            Asia</w:t>
        <w:br/>
        <w:t xml:space="preserve">          </w:t>
        <w:br/>
        <w:t xml:space="preserve"> </w:t>
        <w:br/>
        <w:br/>
        <w:t xml:space="preserve">            Australia</w:t>
        <w:br/>
        <w:t xml:space="preserve">          </w:t>
        <w:br/>
        <w:t xml:space="preserve"> </w:t>
        <w:br/>
        <w:br/>
        <w:t xml:space="preserve">            China</w:t>
        <w:br/>
        <w:t xml:space="preserve">          </w:t>
        <w:br/>
        <w:t xml:space="preserve"> </w:t>
        <w:br/>
        <w:br/>
        <w:t xml:space="preserve">            Europe</w:t>
        <w:br/>
        <w:t xml:space="preserve">          </w:t>
        <w:br/>
        <w:t xml:space="preserve"> </w:t>
        <w:br/>
        <w:br/>
        <w:t xml:space="preserve">            India</w:t>
        <w:br/>
        <w:t xml:space="preserve">          </w:t>
        <w:br/>
        <w:t xml:space="preserve"> </w:t>
        <w:br/>
        <w:br/>
        <w:t xml:space="preserve">            Middle East</w:t>
        <w:br/>
        <w:t xml:space="preserve">          </w:t>
        <w:br/>
        <w:t xml:space="preserve"> </w:t>
        <w:br/>
        <w:br/>
        <w:t xml:space="preserve">            United Kingdom</w:t>
        <w:br/>
        <w:t xml:space="preserve">          </w:t>
        <w:br/>
      </w:r>
    </w:p>
    <w:p>
      <w:r>
        <w:br/>
        <w:br/>
        <w:t xml:space="preserve">            The Biden Presidency</w:t>
        <w:br/>
        <w:t xml:space="preserve">          </w:t>
        <w:br/>
        <w:t xml:space="preserve"> </w:t>
        <w:br/>
        <w:br/>
        <w:t xml:space="preserve">            Facts First</w:t>
        <w:br/>
        <w:t xml:space="preserve">          </w:t>
        <w:br/>
        <w:t xml:space="preserve"> </w:t>
        <w:br/>
        <w:br/>
        <w:t xml:space="preserve">            2024 Elections</w:t>
        <w:br/>
        <w:t xml:space="preserve">          </w:t>
        <w:br/>
      </w:r>
    </w:p>
    <w:p>
      <w:r>
        <w:br/>
        <w:br/>
        <w:t xml:space="preserve">            Markets</w:t>
        <w:br/>
        <w:t xml:space="preserve">          </w:t>
        <w:br/>
        <w:t xml:space="preserve"> </w:t>
        <w:br/>
        <w:br/>
        <w:t xml:space="preserve">            Tech</w:t>
        <w:br/>
        <w:t xml:space="preserve">          </w:t>
        <w:br/>
        <w:t xml:space="preserve"> </w:t>
        <w:br/>
        <w:br/>
        <w:t xml:space="preserve">            Media</w:t>
        <w:br/>
        <w:t xml:space="preserve">          </w:t>
        <w:br/>
        <w:t xml:space="preserve"> </w:t>
        <w:br/>
        <w:br/>
        <w:t xml:space="preserve">            Calculators</w:t>
        <w:br/>
        <w:t xml:space="preserve">          </w:t>
        <w:br/>
        <w:t xml:space="preserve"> </w:t>
        <w:br/>
        <w:br/>
        <w:t xml:space="preserve">            Videos</w:t>
        <w:br/>
        <w:t xml:space="preserve">          </w:t>
        <w:br/>
      </w:r>
    </w:p>
    <w:p>
      <w:r>
        <w:br/>
        <w:br/>
        <w:t xml:space="preserve">            Life, But Better</w:t>
        <w:br/>
        <w:t xml:space="preserve">          </w:t>
        <w:br/>
        <w:t xml:space="preserve"> </w:t>
        <w:br/>
        <w:br/>
        <w:t xml:space="preserve">            Fitness</w:t>
        <w:br/>
        <w:t xml:space="preserve">          </w:t>
        <w:br/>
        <w:t xml:space="preserve"> </w:t>
        <w:br/>
        <w:br/>
        <w:t xml:space="preserve">            Food</w:t>
        <w:br/>
        <w:t xml:space="preserve">          </w:t>
        <w:br/>
        <w:t xml:space="preserve"> </w:t>
        <w:br/>
        <w:br/>
        <w:t xml:space="preserve">            Sleep</w:t>
        <w:br/>
        <w:t xml:space="preserve">          </w:t>
        <w:br/>
        <w:t xml:space="preserve"> </w:t>
        <w:br/>
        <w:br/>
        <w:t xml:space="preserve">            Mindfulness</w:t>
        <w:br/>
        <w:t xml:space="preserve">          </w:t>
        <w:br/>
        <w:t xml:space="preserve"> </w:t>
        <w:br/>
        <w:br/>
        <w:t xml:space="preserve">            Relationships</w:t>
        <w:br/>
        <w:t xml:space="preserve">          </w:t>
        <w:br/>
      </w:r>
    </w:p>
    <w:p>
      <w:r>
        <w:br/>
        <w:br/>
        <w:t xml:space="preserve">            Movies</w:t>
        <w:br/>
        <w:t xml:space="preserve">          </w:t>
        <w:br/>
        <w:t xml:space="preserve"> </w:t>
        <w:br/>
        <w:br/>
        <w:t xml:space="preserve">            Television</w:t>
        <w:br/>
        <w:t xml:space="preserve">          </w:t>
        <w:br/>
        <w:t xml:space="preserve"> </w:t>
        <w:br/>
        <w:br/>
        <w:t xml:space="preserve">            Celebrity</w:t>
        <w:br/>
        <w:t xml:space="preserve">          </w:t>
        <w:br/>
      </w:r>
    </w:p>
    <w:p>
      <w:r>
        <w:br/>
        <w:br/>
        <w:t xml:space="preserve">            Innovate</w:t>
        <w:br/>
        <w:t xml:space="preserve">          </w:t>
        <w:br/>
        <w:t xml:space="preserve"> </w:t>
        <w:br/>
        <w:br/>
        <w:t xml:space="preserve">            Gadget</w:t>
        <w:br/>
        <w:t xml:space="preserve">          </w:t>
        <w:br/>
        <w:t xml:space="preserve"> </w:t>
        <w:br/>
        <w:br/>
        <w:t xml:space="preserve">            Foreseeable Future</w:t>
        <w:br/>
        <w:t xml:space="preserve">          </w:t>
        <w:br/>
        <w:t xml:space="preserve"> </w:t>
        <w:br/>
        <w:br/>
        <w:t xml:space="preserve">            Mission: Ahead</w:t>
        <w:br/>
        <w:t xml:space="preserve">          </w:t>
        <w:br/>
        <w:t xml:space="preserve"> </w:t>
        <w:br/>
        <w:br/>
        <w:t xml:space="preserve">            Upstarts</w:t>
        <w:br/>
        <w:t xml:space="preserve">          </w:t>
        <w:br/>
        <w:t xml:space="preserve"> </w:t>
        <w:br/>
        <w:br/>
        <w:t xml:space="preserve">            Work Transformed</w:t>
        <w:br/>
        <w:t xml:space="preserve">          </w:t>
        <w:br/>
        <w:t xml:space="preserve"> </w:t>
        <w:br/>
        <w:br/>
        <w:t xml:space="preserve">            Innovative Cities</w:t>
        <w:br/>
        <w:t xml:space="preserve">          </w:t>
        <w:br/>
      </w:r>
    </w:p>
    <w:p>
      <w:r>
        <w:br/>
        <w:br/>
        <w:t xml:space="preserve">            Arts</w:t>
        <w:br/>
        <w:t xml:space="preserve">          </w:t>
        <w:br/>
        <w:t xml:space="preserve"> </w:t>
        <w:br/>
        <w:br/>
        <w:t xml:space="preserve">            Design</w:t>
        <w:br/>
        <w:t xml:space="preserve">          </w:t>
        <w:br/>
        <w:t xml:space="preserve"> </w:t>
        <w:br/>
        <w:br/>
        <w:t xml:space="preserve">            Fashion</w:t>
        <w:br/>
        <w:t xml:space="preserve">          </w:t>
        <w:br/>
        <w:t xml:space="preserve"> </w:t>
        <w:br/>
        <w:br/>
        <w:t xml:space="preserve">            Architecture</w:t>
        <w:br/>
        <w:t xml:space="preserve">          </w:t>
        <w:br/>
        <w:t xml:space="preserve"> </w:t>
        <w:br/>
        <w:br/>
        <w:t xml:space="preserve">            Luxury</w:t>
        <w:br/>
        <w:t xml:space="preserve">          </w:t>
        <w:br/>
        <w:t xml:space="preserve"> </w:t>
        <w:br/>
        <w:br/>
        <w:t xml:space="preserve">            Beauty</w:t>
        <w:br/>
        <w:t xml:space="preserve">          </w:t>
        <w:br/>
        <w:t xml:space="preserve"> </w:t>
        <w:br/>
        <w:br/>
        <w:t xml:space="preserve">            Video</w:t>
        <w:br/>
        <w:t xml:space="preserve">          </w:t>
        <w:br/>
      </w:r>
    </w:p>
    <w:p>
      <w:r>
        <w:br/>
        <w:br/>
        <w:t xml:space="preserve">            Destinations</w:t>
        <w:br/>
        <w:t xml:space="preserve">          </w:t>
        <w:br/>
        <w:t xml:space="preserve"> </w:t>
        <w:br/>
        <w:br/>
        <w:t xml:space="preserve">            Food &amp; Drink</w:t>
        <w:br/>
        <w:t xml:space="preserve">          </w:t>
        <w:br/>
        <w:t xml:space="preserve"> </w:t>
        <w:br/>
        <w:br/>
        <w:t xml:space="preserve">            Stay</w:t>
        <w:br/>
        <w:t xml:space="preserve">          </w:t>
        <w:br/>
        <w:t xml:space="preserve"> </w:t>
        <w:br/>
        <w:br/>
        <w:t xml:space="preserve">            News</w:t>
        <w:br/>
        <w:t xml:space="preserve">          </w:t>
        <w:br/>
        <w:t xml:space="preserve"> </w:t>
        <w:br/>
        <w:br/>
        <w:t xml:space="preserve">            Videos</w:t>
        <w:br/>
        <w:t xml:space="preserve">          </w:t>
        <w:br/>
      </w:r>
    </w:p>
    <w:p>
      <w:r>
        <w:br/>
        <w:br/>
        <w:t xml:space="preserve">            Football</w:t>
        <w:br/>
        <w:t xml:space="preserve">          </w:t>
        <w:br/>
        <w:t xml:space="preserve"> </w:t>
        <w:br/>
        <w:br/>
        <w:t xml:space="preserve">            Tennis</w:t>
        <w:br/>
        <w:t xml:space="preserve">          </w:t>
        <w:br/>
        <w:t xml:space="preserve"> </w:t>
        <w:br/>
        <w:br/>
        <w:t xml:space="preserve">            Golf</w:t>
        <w:br/>
        <w:t xml:space="preserve">          </w:t>
        <w:br/>
        <w:t xml:space="preserve"> </w:t>
        <w:br/>
        <w:br/>
        <w:t xml:space="preserve">            Motorsport</w:t>
        <w:br/>
        <w:t xml:space="preserve">          </w:t>
        <w:br/>
        <w:t xml:space="preserve"> </w:t>
        <w:br/>
        <w:br/>
        <w:t xml:space="preserve">            US Sports</w:t>
        <w:br/>
        <w:t xml:space="preserve">          </w:t>
        <w:br/>
        <w:t xml:space="preserve"> </w:t>
        <w:br/>
        <w:br/>
        <w:t xml:space="preserve">            Olympics</w:t>
        <w:br/>
        <w:t xml:space="preserve">          </w:t>
        <w:br/>
        <w:t xml:space="preserve"> </w:t>
        <w:br/>
        <w:br/>
        <w:t xml:space="preserve">            Climbing</w:t>
        <w:br/>
        <w:t xml:space="preserve">          </w:t>
        <w:br/>
        <w:t xml:space="preserve"> </w:t>
        <w:br/>
        <w:br/>
        <w:t xml:space="preserve">            Esports</w:t>
        <w:br/>
        <w:t xml:space="preserve">          </w:t>
        <w:br/>
        <w:t xml:space="preserve"> </w:t>
        <w:br/>
        <w:br/>
        <w:t xml:space="preserve">            Hockey</w:t>
        <w:br/>
        <w:t xml:space="preserve">          </w:t>
        <w:br/>
      </w:r>
    </w:p>
    <w:p>
      <w:r>
        <w:br/>
        <w:br/>
        <w:t xml:space="preserve">            Live TV</w:t>
        <w:br/>
        <w:t xml:space="preserve">          </w:t>
        <w:br/>
        <w:t xml:space="preserve"> </w:t>
        <w:br/>
        <w:br/>
        <w:t xml:space="preserve">            Digital Studios</w:t>
        <w:br/>
        <w:t xml:space="preserve">          </w:t>
        <w:br/>
        <w:t xml:space="preserve"> </w:t>
        <w:br/>
        <w:br/>
        <w:t xml:space="preserve">            CNN Films</w:t>
        <w:br/>
        <w:t xml:space="preserve">          </w:t>
        <w:br/>
        <w:t xml:space="preserve"> </w:t>
        <w:br/>
        <w:br/>
        <w:t xml:space="preserve">            HLN</w:t>
        <w:br/>
        <w:t xml:space="preserve">          </w:t>
        <w:br/>
        <w:t xml:space="preserve"> </w:t>
        <w:br/>
        <w:br/>
        <w:t xml:space="preserve">            TV Schedule</w:t>
        <w:br/>
        <w:t xml:space="preserve">          </w:t>
        <w:br/>
        <w:t xml:space="preserve"> </w:t>
        <w:br/>
        <w:br/>
        <w:t xml:space="preserve">            TV Shows A-Z</w:t>
        <w:br/>
        <w:t xml:space="preserve">          </w:t>
        <w:br/>
        <w:t xml:space="preserve"> </w:t>
        <w:br/>
        <w:br/>
        <w:t xml:space="preserve">            CNNVR</w:t>
        <w:br/>
        <w:t xml:space="preserve">          </w:t>
        <w:br/>
      </w:r>
    </w:p>
    <w:p>
      <w:r>
        <w:br/>
        <w:br/>
        <w:t xml:space="preserve">            As Equals</w:t>
        <w:br/>
        <w:t xml:space="preserve">          </w:t>
        <w:br/>
        <w:t xml:space="preserve"> </w:t>
        <w:br/>
        <w:br/>
        <w:t xml:space="preserve">            Call to Earth</w:t>
        <w:br/>
        <w:t xml:space="preserve">          </w:t>
        <w:br/>
        <w:t xml:space="preserve"> </w:t>
        <w:br/>
        <w:br/>
        <w:t xml:space="preserve">            Freedom Project</w:t>
        <w:br/>
        <w:t xml:space="preserve">          </w:t>
        <w:br/>
        <w:t xml:space="preserve"> </w:t>
        <w:br/>
        <w:br/>
        <w:t xml:space="preserve">            Impact Your World</w:t>
        <w:br/>
        <w:t xml:space="preserve">          </w:t>
        <w:br/>
        <w:t xml:space="preserve"> </w:t>
        <w:br/>
        <w:br/>
        <w:t xml:space="preserve">            Inside Africa</w:t>
        <w:br/>
        <w:t xml:space="preserve">          </w:t>
        <w:br/>
        <w:t xml:space="preserve"> </w:t>
        <w:br/>
        <w:br/>
        <w:t xml:space="preserve">            2 Degrees</w:t>
        <w:br/>
        <w:t xml:space="preserve">          </w:t>
        <w:br/>
        <w:t xml:space="preserve"> </w:t>
        <w:br/>
        <w:br/>
        <w:t xml:space="preserve">            CNN Heroes</w:t>
        <w:br/>
        <w:t xml:space="preserve">          </w:t>
        <w:br/>
        <w:t xml:space="preserve"> </w:t>
        <w:br/>
        <w:br/>
        <w:t xml:space="preserve">            All Features</w:t>
        <w:br/>
        <w:t xml:space="preserve">          </w:t>
        <w:br/>
      </w:r>
    </w:p>
    <w:p>
      <w:r>
        <w:br/>
        <w:br/>
        <w:t xml:space="preserve">            Climate</w:t>
        <w:br/>
        <w:t xml:space="preserve">          </w:t>
        <w:br/>
        <w:t xml:space="preserve"> </w:t>
        <w:br/>
        <w:br/>
        <w:t xml:space="preserve">            Wildfire Tracker</w:t>
        <w:br/>
        <w:t xml:space="preserve">          </w:t>
        <w:br/>
        <w:t xml:space="preserve"> </w:t>
        <w:br/>
        <w:br/>
        <w:t xml:space="preserve">            Video</w:t>
        <w:br/>
        <w:t xml:space="preserve">          </w:t>
        <w:br/>
      </w:r>
    </w:p>
    <w:p>
      <w:r>
        <w:br/>
        <w:br/>
        <w:t xml:space="preserve">            Photos</w:t>
        <w:br/>
        <w:t xml:space="preserve">          </w:t>
        <w:br/>
        <w:t xml:space="preserve"> </w:t>
        <w:br/>
        <w:br/>
        <w:t xml:space="preserve">            Longform</w:t>
        <w:br/>
        <w:t xml:space="preserve">          </w:t>
        <w:br/>
        <w:t xml:space="preserve"> </w:t>
        <w:br/>
        <w:br/>
        <w:t xml:space="preserve">            Investigations</w:t>
        <w:br/>
        <w:t xml:space="preserve">          </w:t>
        <w:br/>
        <w:t xml:space="preserve"> </w:t>
        <w:br/>
        <w:br/>
        <w:t xml:space="preserve">            CNN Profiles</w:t>
        <w:br/>
        <w:t xml:space="preserve">          </w:t>
        <w:br/>
        <w:t xml:space="preserve"> </w:t>
        <w:br/>
        <w:br/>
        <w:t xml:space="preserve">            CNN Leadership</w:t>
        <w:br/>
        <w:t xml:space="preserve">          </w:t>
        <w:br/>
        <w:t xml:space="preserve"> </w:t>
        <w:br/>
        <w:br/>
        <w:t xml:space="preserve">            CNN Newsletters</w:t>
        <w:br/>
        <w:t xml:space="preserve">          </w:t>
        <w:br/>
        <w:t xml:space="preserve"> </w:t>
        <w:br/>
        <w:br/>
        <w:t xml:space="preserve">            Work for CNN</w:t>
        <w:br/>
        <w:t xml:space="preserve">          </w:t>
        <w:br/>
      </w:r>
    </w:p>
    <w:p>
      <w:r>
        <w:br/>
        <w:br/>
        <w:br/>
        <w:br/>
        <w:t xml:space="preserve"> </w:t>
        <w:br/>
        <w:br/>
        <w:br/>
        <w:br/>
        <w:t xml:space="preserve"> </w:t>
        <w:br/>
        <w:br/>
        <w:br/>
        <w:br/>
      </w:r>
    </w:p>
    <w:p>
      <w:r>
        <w:br/>
        <w:br/>
        <w:t xml:space="preserve">          Settings</w:t>
        <w:br/>
        <w:t xml:space="preserve">        </w:t>
        <w:br/>
        <w:t xml:space="preserve"> </w:t>
        <w:br/>
        <w:br/>
        <w:t xml:space="preserve">          Topics You Follow</w:t>
        <w:br/>
        <w:t xml:space="preserve">          </w:t>
        <w:br/>
        <w:br/>
        <w:t xml:space="preserve"> </w:t>
        <w:br/>
        <w:br/>
        <w:t xml:space="preserve">          Log Out</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