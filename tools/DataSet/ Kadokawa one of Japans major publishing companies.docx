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 Kadokawa, one of Japan's major publishing companies, has announced it is publishing a Japanese version of Abigail Shrier's "Irreversible Damage: The Transgender Crazy Seducing Our Daughters." A Tweet promoting the book starts with "We're against discrimination, but..."</w:t>
            </w:r>
          </w:p>
        </w:tc>
      </w:tr>
      <w:tr>
        <w:tc>
          <w:tcPr>
            <w:tcW w:type="dxa" w:w="8640"/>
          </w:tcPr>
          <w:p>
            <w:r>
              <w:t xml:space="preserve">              This subreddit serves as a general hub to discuss most things Japanese and exchange information, **as well as to guide users to subs specializing in things such as daily life, travel or language acquisition.** Users are strongly encouraged to check the sidebar and stickied general questions thread before posting.</w:t>
            </w:r>
          </w:p>
        </w:tc>
      </w:tr>
      <w:tr>
        <w:tc>
          <w:tcPr>
            <w:tcW w:type="dxa" w:w="8640"/>
          </w:tcPr>
          <w:p>
            <w:r>
              <w:t>Log In / Sign Up</w:t>
            </w:r>
          </w:p>
        </w:tc>
      </w:tr>
      <w:tr>
        <w:tc>
          <w:tcPr>
            <w:tcW w:type="dxa" w:w="8640"/>
          </w:tcPr>
          <w:p>
            <w:r>
              <w:t>Advertise on Reddit</w:t>
            </w:r>
          </w:p>
        </w:tc>
      </w:tr>
      <w:tr>
        <w:tc>
          <w:tcPr>
            <w:tcW w:type="dxa" w:w="8640"/>
          </w:tcPr>
          <w:p>
            <w:r>
              <w:t>Shop Collectible Avatars</w:t>
            </w:r>
          </w:p>
        </w:tc>
      </w:tr>
      <w:tr>
        <w:tc>
          <w:tcPr>
            <w:tcW w:type="dxa" w:w="8640"/>
          </w:tcPr>
          <w:p>
            <w:r>
              <w:t>Valheim</w:t>
            </w:r>
          </w:p>
        </w:tc>
      </w:tr>
      <w:tr>
        <w:tc>
          <w:tcPr>
            <w:tcW w:type="dxa" w:w="8640"/>
          </w:tcPr>
          <w:p>
            <w:r>
              <w:t>Genshin Impact</w:t>
            </w:r>
          </w:p>
        </w:tc>
      </w:tr>
      <w:tr>
        <w:tc>
          <w:tcPr>
            <w:tcW w:type="dxa" w:w="8640"/>
          </w:tcPr>
          <w:p>
            <w:r>
              <w:t>Minecraft</w:t>
            </w:r>
          </w:p>
        </w:tc>
      </w:tr>
      <w:tr>
        <w:tc>
          <w:tcPr>
            <w:tcW w:type="dxa" w:w="8640"/>
          </w:tcPr>
          <w:p>
            <w:r>
              <w:t>Pokimane</w:t>
            </w:r>
          </w:p>
        </w:tc>
      </w:tr>
      <w:tr>
        <w:tc>
          <w:tcPr>
            <w:tcW w:type="dxa" w:w="8640"/>
          </w:tcPr>
          <w:p>
            <w:r>
              <w:t>Halo Infinite</w:t>
            </w:r>
          </w:p>
        </w:tc>
      </w:tr>
      <w:tr>
        <w:tc>
          <w:tcPr>
            <w:tcW w:type="dxa" w:w="8640"/>
          </w:tcPr>
          <w:p>
            <w:r>
              <w:t>Call of Duty: Warzone</w:t>
            </w:r>
          </w:p>
        </w:tc>
      </w:tr>
      <w:tr>
        <w:tc>
          <w:tcPr>
            <w:tcW w:type="dxa" w:w="8640"/>
          </w:tcPr>
          <w:p>
            <w:r>
              <w:t>Path of Exile</w:t>
            </w:r>
          </w:p>
        </w:tc>
      </w:tr>
      <w:tr>
        <w:tc>
          <w:tcPr>
            <w:tcW w:type="dxa" w:w="8640"/>
          </w:tcPr>
          <w:p>
            <w:r>
              <w:t>Hollow Knight: Silksong</w:t>
            </w:r>
          </w:p>
        </w:tc>
      </w:tr>
      <w:tr>
        <w:tc>
          <w:tcPr>
            <w:tcW w:type="dxa" w:w="8640"/>
          </w:tcPr>
          <w:p>
            <w:r>
              <w:t>Escape from Tarkov</w:t>
            </w:r>
          </w:p>
        </w:tc>
      </w:tr>
      <w:tr>
        <w:tc>
          <w:tcPr>
            <w:tcW w:type="dxa" w:w="8640"/>
          </w:tcPr>
          <w:p>
            <w:r>
              <w:t>Watch Dogs: Legion</w:t>
            </w:r>
          </w:p>
        </w:tc>
      </w:tr>
      <w:tr>
        <w:tc>
          <w:tcPr>
            <w:tcW w:type="dxa" w:w="8640"/>
          </w:tcPr>
          <w:p>
            <w:r>
              <w:t>NFL</w:t>
            </w:r>
          </w:p>
        </w:tc>
      </w:tr>
      <w:tr>
        <w:tc>
          <w:tcPr>
            <w:tcW w:type="dxa" w:w="8640"/>
          </w:tcPr>
          <w:p>
            <w:r>
              <w:t>NBA</w:t>
            </w:r>
          </w:p>
        </w:tc>
      </w:tr>
      <w:tr>
        <w:tc>
          <w:tcPr>
            <w:tcW w:type="dxa" w:w="8640"/>
          </w:tcPr>
          <w:p>
            <w:r>
              <w:t>Megan Anderson</w:t>
            </w:r>
          </w:p>
        </w:tc>
      </w:tr>
      <w:tr>
        <w:tc>
          <w:tcPr>
            <w:tcW w:type="dxa" w:w="8640"/>
          </w:tcPr>
          <w:p>
            <w:r>
              <w:t>Atlanta Hawks</w:t>
            </w:r>
          </w:p>
        </w:tc>
      </w:tr>
      <w:tr>
        <w:tc>
          <w:tcPr>
            <w:tcW w:type="dxa" w:w="8640"/>
          </w:tcPr>
          <w:p>
            <w:r>
              <w:t>Los Angeles Lakers</w:t>
            </w:r>
          </w:p>
        </w:tc>
      </w:tr>
      <w:tr>
        <w:tc>
          <w:tcPr>
            <w:tcW w:type="dxa" w:w="8640"/>
          </w:tcPr>
          <w:p>
            <w:r>
              <w:t>Boston Celtics</w:t>
            </w:r>
          </w:p>
        </w:tc>
      </w:tr>
      <w:tr>
        <w:tc>
          <w:tcPr>
            <w:tcW w:type="dxa" w:w="8640"/>
          </w:tcPr>
          <w:p>
            <w:r>
              <w:t>Arsenal F.C.</w:t>
            </w:r>
          </w:p>
        </w:tc>
      </w:tr>
      <w:tr>
        <w:tc>
          <w:tcPr>
            <w:tcW w:type="dxa" w:w="8640"/>
          </w:tcPr>
          <w:p>
            <w:r>
              <w:t>Philadelphia 76ers</w:t>
            </w:r>
          </w:p>
        </w:tc>
      </w:tr>
      <w:tr>
        <w:tc>
          <w:tcPr>
            <w:tcW w:type="dxa" w:w="8640"/>
          </w:tcPr>
          <w:p>
            <w:r>
              <w:t>Premier League</w:t>
            </w:r>
          </w:p>
        </w:tc>
      </w:tr>
      <w:tr>
        <w:tc>
          <w:tcPr>
            <w:tcW w:type="dxa" w:w="8640"/>
          </w:tcPr>
          <w:p>
            <w:r>
              <w:t>UFC</w:t>
            </w:r>
          </w:p>
        </w:tc>
      </w:tr>
      <w:tr>
        <w:tc>
          <w:tcPr>
            <w:tcW w:type="dxa" w:w="8640"/>
          </w:tcPr>
          <w:p>
            <w:r>
              <w:t>GameStop</w:t>
            </w:r>
          </w:p>
        </w:tc>
      </w:tr>
      <w:tr>
        <w:tc>
          <w:tcPr>
            <w:tcW w:type="dxa" w:w="8640"/>
          </w:tcPr>
          <w:p>
            <w:r>
              <w:t>Moderna</w:t>
            </w:r>
          </w:p>
        </w:tc>
      </w:tr>
      <w:tr>
        <w:tc>
          <w:tcPr>
            <w:tcW w:type="dxa" w:w="8640"/>
          </w:tcPr>
          <w:p>
            <w:r>
              <w:t>Pfizer</w:t>
            </w:r>
          </w:p>
        </w:tc>
      </w:tr>
      <w:tr>
        <w:tc>
          <w:tcPr>
            <w:tcW w:type="dxa" w:w="8640"/>
          </w:tcPr>
          <w:p>
            <w:r>
              <w:t>Johnson &amp; Johnson</w:t>
            </w:r>
          </w:p>
        </w:tc>
      </w:tr>
      <w:tr>
        <w:tc>
          <w:tcPr>
            <w:tcW w:type="dxa" w:w="8640"/>
          </w:tcPr>
          <w:p>
            <w:r>
              <w:t>AstraZeneca</w:t>
            </w:r>
          </w:p>
        </w:tc>
      </w:tr>
      <w:tr>
        <w:tc>
          <w:tcPr>
            <w:tcW w:type="dxa" w:w="8640"/>
          </w:tcPr>
          <w:p>
            <w:r>
              <w:t>Walgreens</w:t>
            </w:r>
          </w:p>
        </w:tc>
      </w:tr>
      <w:tr>
        <w:tc>
          <w:tcPr>
            <w:tcW w:type="dxa" w:w="8640"/>
          </w:tcPr>
          <w:p>
            <w:r>
              <w:t>Best Buy</w:t>
            </w:r>
          </w:p>
        </w:tc>
      </w:tr>
      <w:tr>
        <w:tc>
          <w:tcPr>
            <w:tcW w:type="dxa" w:w="8640"/>
          </w:tcPr>
          <w:p>
            <w:r>
              <w:t>Novavax</w:t>
            </w:r>
          </w:p>
        </w:tc>
      </w:tr>
      <w:tr>
        <w:tc>
          <w:tcPr>
            <w:tcW w:type="dxa" w:w="8640"/>
          </w:tcPr>
          <w:p>
            <w:r>
              <w:t>SpaceX</w:t>
            </w:r>
          </w:p>
        </w:tc>
      </w:tr>
      <w:tr>
        <w:tc>
          <w:tcPr>
            <w:tcW w:type="dxa" w:w="8640"/>
          </w:tcPr>
          <w:p>
            <w:r>
              <w:t>Tesla</w:t>
            </w:r>
          </w:p>
        </w:tc>
      </w:tr>
      <w:tr>
        <w:tc>
          <w:tcPr>
            <w:tcW w:type="dxa" w:w="8640"/>
          </w:tcPr>
          <w:p>
            <w:r>
              <w:t>Cardano</w:t>
            </w:r>
          </w:p>
        </w:tc>
      </w:tr>
      <w:tr>
        <w:tc>
          <w:tcPr>
            <w:tcW w:type="dxa" w:w="8640"/>
          </w:tcPr>
          <w:p>
            <w:r>
              <w:t>Dogecoin</w:t>
            </w:r>
          </w:p>
        </w:tc>
      </w:tr>
      <w:tr>
        <w:tc>
          <w:tcPr>
            <w:tcW w:type="dxa" w:w="8640"/>
          </w:tcPr>
          <w:p>
            <w:r>
              <w:t>Algorand</w:t>
            </w:r>
          </w:p>
        </w:tc>
      </w:tr>
      <w:tr>
        <w:tc>
          <w:tcPr>
            <w:tcW w:type="dxa" w:w="8640"/>
          </w:tcPr>
          <w:p>
            <w:r>
              <w:t>Bitcoin</w:t>
            </w:r>
          </w:p>
        </w:tc>
      </w:tr>
      <w:tr>
        <w:tc>
          <w:tcPr>
            <w:tcW w:type="dxa" w:w="8640"/>
          </w:tcPr>
          <w:p>
            <w:r>
              <w:t>Litecoin</w:t>
            </w:r>
          </w:p>
        </w:tc>
      </w:tr>
      <w:tr>
        <w:tc>
          <w:tcPr>
            <w:tcW w:type="dxa" w:w="8640"/>
          </w:tcPr>
          <w:p>
            <w:r>
              <w:t>Basic Attention Token</w:t>
            </w:r>
          </w:p>
        </w:tc>
      </w:tr>
      <w:tr>
        <w:tc>
          <w:tcPr>
            <w:tcW w:type="dxa" w:w="8640"/>
          </w:tcPr>
          <w:p>
            <w:r>
              <w:t>Bitcoin Cash</w:t>
            </w:r>
          </w:p>
        </w:tc>
      </w:tr>
      <w:tr>
        <w:tc>
          <w:tcPr>
            <w:tcW w:type="dxa" w:w="8640"/>
          </w:tcPr>
          <w:p>
            <w:r>
              <w:t>The Real Housewives of Atlanta</w:t>
            </w:r>
          </w:p>
        </w:tc>
      </w:tr>
      <w:tr>
        <w:tc>
          <w:tcPr>
            <w:tcW w:type="dxa" w:w="8640"/>
          </w:tcPr>
          <w:p>
            <w:r>
              <w:t>The Bachelor</w:t>
            </w:r>
          </w:p>
        </w:tc>
      </w:tr>
      <w:tr>
        <w:tc>
          <w:tcPr>
            <w:tcW w:type="dxa" w:w="8640"/>
          </w:tcPr>
          <w:p>
            <w:r>
              <w:t>Sister Wives</w:t>
            </w:r>
          </w:p>
        </w:tc>
      </w:tr>
      <w:tr>
        <w:tc>
          <w:tcPr>
            <w:tcW w:type="dxa" w:w="8640"/>
          </w:tcPr>
          <w:p>
            <w:r>
              <w:t>90 Day Fiance</w:t>
            </w:r>
          </w:p>
        </w:tc>
      </w:tr>
      <w:tr>
        <w:tc>
          <w:tcPr>
            <w:tcW w:type="dxa" w:w="8640"/>
          </w:tcPr>
          <w:p>
            <w:r>
              <w:t>Wife Swap</w:t>
            </w:r>
          </w:p>
        </w:tc>
      </w:tr>
      <w:tr>
        <w:tc>
          <w:tcPr>
            <w:tcW w:type="dxa" w:w="8640"/>
          </w:tcPr>
          <w:p>
            <w:r>
              <w:t>The Amazing Race Australia</w:t>
            </w:r>
          </w:p>
        </w:tc>
      </w:tr>
      <w:tr>
        <w:tc>
          <w:tcPr>
            <w:tcW w:type="dxa" w:w="8640"/>
          </w:tcPr>
          <w:p>
            <w:r>
              <w:t>Married at First Sight</w:t>
            </w:r>
          </w:p>
        </w:tc>
      </w:tr>
      <w:tr>
        <w:tc>
          <w:tcPr>
            <w:tcW w:type="dxa" w:w="8640"/>
          </w:tcPr>
          <w:p>
            <w:r>
              <w:t>The Real Housewives of Dallas</w:t>
            </w:r>
          </w:p>
        </w:tc>
      </w:tr>
      <w:tr>
        <w:tc>
          <w:tcPr>
            <w:tcW w:type="dxa" w:w="8640"/>
          </w:tcPr>
          <w:p>
            <w:r>
              <w:t>My 600-lb Life</w:t>
            </w:r>
          </w:p>
        </w:tc>
      </w:tr>
      <w:tr>
        <w:tc>
          <w:tcPr>
            <w:tcW w:type="dxa" w:w="8640"/>
          </w:tcPr>
          <w:p>
            <w:r>
              <w:t>Last Week Tonight with John Oliver</w:t>
            </w:r>
          </w:p>
        </w:tc>
      </w:tr>
      <w:tr>
        <w:tc>
          <w:tcPr>
            <w:tcW w:type="dxa" w:w="8640"/>
          </w:tcPr>
          <w:p>
            <w:r>
              <w:t>Kim Kardashian</w:t>
            </w:r>
          </w:p>
        </w:tc>
      </w:tr>
      <w:tr>
        <w:tc>
          <w:tcPr>
            <w:tcW w:type="dxa" w:w="8640"/>
          </w:tcPr>
          <w:p>
            <w:r>
              <w:t>Doja Cat</w:t>
            </w:r>
          </w:p>
        </w:tc>
      </w:tr>
      <w:tr>
        <w:tc>
          <w:tcPr>
            <w:tcW w:type="dxa" w:w="8640"/>
          </w:tcPr>
          <w:p>
            <w:r>
              <w:t>Iggy Azalea</w:t>
            </w:r>
          </w:p>
        </w:tc>
      </w:tr>
      <w:tr>
        <w:tc>
          <w:tcPr>
            <w:tcW w:type="dxa" w:w="8640"/>
          </w:tcPr>
          <w:p>
            <w:r>
              <w:t>Anya Taylor-Joy</w:t>
            </w:r>
          </w:p>
        </w:tc>
      </w:tr>
      <w:tr>
        <w:tc>
          <w:tcPr>
            <w:tcW w:type="dxa" w:w="8640"/>
          </w:tcPr>
          <w:p>
            <w:r>
              <w:t>Jamie Lee Curtis</w:t>
            </w:r>
          </w:p>
        </w:tc>
      </w:tr>
      <w:tr>
        <w:tc>
          <w:tcPr>
            <w:tcW w:type="dxa" w:w="8640"/>
          </w:tcPr>
          <w:p>
            <w:r>
              <w:t>Natalie Portman</w:t>
            </w:r>
          </w:p>
        </w:tc>
      </w:tr>
      <w:tr>
        <w:tc>
          <w:tcPr>
            <w:tcW w:type="dxa" w:w="8640"/>
          </w:tcPr>
          <w:p>
            <w:r>
              <w:t>Henry Cavill</w:t>
            </w:r>
          </w:p>
        </w:tc>
      </w:tr>
      <w:tr>
        <w:tc>
          <w:tcPr>
            <w:tcW w:type="dxa" w:w="8640"/>
          </w:tcPr>
          <w:p>
            <w:r>
              <w:t>Millie Bobby Brown</w:t>
            </w:r>
          </w:p>
        </w:tc>
      </w:tr>
      <w:tr>
        <w:tc>
          <w:tcPr>
            <w:tcW w:type="dxa" w:w="8640"/>
          </w:tcPr>
          <w:p>
            <w:r>
              <w:t>Tom Hiddleston</w:t>
            </w:r>
          </w:p>
        </w:tc>
      </w:tr>
      <w:tr>
        <w:tc>
          <w:tcPr>
            <w:tcW w:type="dxa" w:w="8640"/>
          </w:tcPr>
          <w:p>
            <w:r>
              <w:t>Keanu Reeves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