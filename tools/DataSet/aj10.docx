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[nan nan nan nan nan nan nan nan nan nan nan nan nan nan '1' '2' '3' '4'</w:t>
        <w:br/>
        <w:t xml:space="preserve"> '8' '13' '16' '17' '23' '24' '25' '28' '29' '30' '31' '32' '35' '36' '39'</w:t>
        <w:br/>
        <w:t xml:space="preserve"> '44' '47' '48' '60' '61' '72' '73' '74' '82' '83' '84' '89' '97' '112'</w:t>
        <w:br/>
        <w:t xml:space="preserve"> '113' '114' '117' '123' '124' '129' '130' '135' '136' '139' '140' '144'</w:t>
        <w:br/>
        <w:t xml:space="preserve"> '147' '152' '155']</w:t>
      </w:r>
    </w:p>
    <w:p>
      <w:r>
        <w:t>[nan nan nan nan nan nan nan nan nan nan nan nan nan nan nan nan nan nan</w:t>
        <w:br/>
        <w:t xml:space="preserve"> nan nan nan nan nan nan nan nan nan nan nan nan nan nan nan nan nan nan</w:t>
        <w:br/>
        <w:t xml:space="preserve"> nan nan nan nan nan nan nan nan nan nan nan nan nan nan nan nan nan nan</w:t>
        <w:br/>
        <w:t xml:space="preserve"> nan nan nan nan nan nan nan nan]</w:t>
      </w:r>
    </w:p>
    <w:p>
      <w:r>
        <w:t>[nan nan nan nan nan nan nan nan nan nan nan nan nan nan nan nan nan nan</w:t>
        <w:br/>
        <w:t xml:space="preserve"> nan nan nan nan nan nan nan nan nan nan nan nan nan nan nan nan nan nan</w:t>
        <w:br/>
        <w:t xml:space="preserve"> nan nan nan nan nan nan nan nan nan nan nan nan nan nan nan nan nan nan</w:t>
        <w:br/>
        <w:t xml:space="preserve"> nan nan nan nan nan nan nan nan]</w:t>
      </w:r>
    </w:p>
    <w:p>
      <w:r>
        <w:t>[nan nan nan nan nan nan nan nan '時系列\u3000第１表\u3000事業活動の産業（中分類）別売上高' nan</w:t>
        <w:br/>
        <w:t xml:space="preserve"> nan nan nan nan nan nan nan nan nan nan nan nan nan nan nan nan nan nan</w:t>
        <w:br/>
        <w:t xml:space="preserve"> nan nan nan nan nan nan nan nan nan nan nan nan nan nan nan nan nan nan</w:t>
        <w:br/>
        <w:t xml:space="preserve"> nan nan nan nan nan nan nan nan nan nan nan nan nan nan nan nan]</w:t>
      </w:r>
    </w:p>
    <w:p>
      <w:r>
        <w:t>[nan nan nan nan nan nan nan nan</w:t>
        <w:br/>
        <w:t xml:space="preserve"> 'Time series table 1 Sales by Industry of Business Activity' nan nan nan</w:t>
        <w:br/>
        <w:t xml:space="preserve"> nan nan nan nan nan nan nan nan nan nan nan nan nan nan nan nan nan nan</w:t>
        <w:br/>
        <w:t xml:space="preserve"> nan nan nan nan nan nan nan nan nan nan nan nan nan nan nan nan nan nan</w:t>
        <w:br/>
        <w:t xml:space="preserve"> nan nan nan nan nan nan nan nan nan nan nan nan nan nan]</w:t>
      </w:r>
    </w:p>
    <w:p>
      <w:r>
        <w:t>[nan nan nan nan nan nan nan nan nan nan nan nan nan nan nan nan nan nan</w:t>
        <w:br/>
        <w:t xml:space="preserve"> nan nan nan nan nan nan nan nan nan nan nan nan nan nan nan nan nan nan</w:t>
        <w:br/>
        <w:t xml:space="preserve"> nan nan nan nan nan nan nan nan nan nan nan nan nan nan nan nan nan nan</w:t>
        <w:br/>
        <w:t xml:space="preserve"> nan nan nan nan nan nan nan nan]</w:t>
      </w:r>
    </w:p>
    <w:p>
      <w:r>
        <w:t>[nan nan nan nan nan nan nan nan '年\u3000\u3000\u3000\u3000\u3000月' nan</w:t>
        <w:br/>
        <w:t xml:space="preserve"> nan 'Year and month' nan nan '事業活動の産業' nan</w:t>
        <w:br/>
        <w:t xml:space="preserve"> ' Industry of Business Activity' nan nan nan nan nan nan nan nan nan nan</w:t>
        <w:br/>
        <w:t xml:space="preserve"> nan nan nan nan nan nan nan nan nan nan nan nan nan nan nan nan nan nan</w:t>
        <w:br/>
        <w:t xml:space="preserve"> nan nan nan nan nan nan nan nan nan nan nan nan nan nan nan nan nan]</w:t>
      </w:r>
    </w:p>
    <w:p>
      <w:r>
        <w:t>[nan nan nan nan nan nan nan nan nan nan nan nan nan nan nan nan 'Ｇ' nan</w:t>
        <w:br/>
        <w:t xml:space="preserve"> nan nan nan nan 'Ｈ' nan nan nan nan nan nan nan 'Ｋ' nan nan nan 'Ｌ' nan</w:t>
        <w:br/>
        <w:t xml:space="preserve"> nan nan 'Ｍ' nan nan nan 'Ｎ' nan nan nan 'Ｏ' nan nan nan 'Ｐ' nan nan nan</w:t>
        <w:br/>
        <w:t xml:space="preserve"> 'Ｒ' nan nan nan nan nan nan nan]</w:t>
      </w:r>
    </w:p>
    <w:p>
      <w:r>
        <w:t>[nan nan nan nan nan nan nan nan nan nan nan nan nan nan '合計' 'サービス産業計'</w:t>
        <w:br/>
        <w:t xml:space="preserve"> '情報通信業' '37' '38' '39' '40' '41' '運輸業，郵便業' '42' '43' '44' '45' '47' '48'</w:t>
        <w:br/>
        <w:t xml:space="preserve"> '4*' '不動産業，' '68' '69' '70' '学術研究，' '72' '73' '74' '宿泊業，' '75' '76' '77'</w:t>
        <w:br/>
        <w:t xml:space="preserve"> '生活関連' '78' '79' '80' '教育，' '82' nan nan '医療，福祉' '83' '84' '85' 'サービス業'</w:t>
        <w:br/>
        <w:t xml:space="preserve"> '88' '89' '90' '91' '92' '95' 'その他']</w:t>
      </w:r>
    </w:p>
    <w:p>
      <w:r>
        <w:t>[nan nan nan nan nan nan nan nan nan nan nan nan nan nan nan nan nan '通信業'</w:t>
        <w:br/>
        <w:t xml:space="preserve"> '放送業' '情報サービス業' 'インターネット' '映像・音声・' nan '鉄道業' '道路旅客運送業' '道路貨物運送業' '水運業'</w:t>
        <w:br/>
        <w:t xml:space="preserve"> '倉庫業' '運輸に附帯する' '航空運輸業，' '物品賃貸業' '不動産取引業' '不動産賃貸業' '物品賃貸業' '専門・技術'</w:t>
        <w:br/>
        <w:t xml:space="preserve"> '専門サービス業' '広告業' '技術サービス業' '飲食サービス業' '宿泊業' '飲食店' '持ち帰り・配達' 'サービス業，'</w:t>
        <w:br/>
        <w:t xml:space="preserve"> '洗濯・理容・' 'その他の' '娯楽業' '学習支援業' 'その他の' '82a' '82b' nan '医療業' '保健衛生' '社会保険・'</w:t>
        <w:br/>
        <w:t xml:space="preserve"> '（他に分類' '廃棄物処理業' '自動車整備業' '機械等修理業' '職業紹介・' 'その他の' 'その他の' nan]</w:t>
      </w:r>
    </w:p>
    <w:p>
      <w:r>
        <w:t>[nan nan nan nan nan nan nan nan nan nan nan nan nan nan nan nan nan nan</w:t>
        <w:br/>
        <w:t xml:space="preserve"> nan nan '附随サービス業' '文字情報制作業' nan nan nan nan nan nan 'サービス業' '郵便業' nan nan</w:t>
        <w:br/>
        <w:t xml:space="preserve"> '・管理業' nan 'サービス業' '（他に分類され' nan '（他に分類され' nan nan nan '飲食サービス業' '娯楽業'</w:t>
        <w:br/>
        <w:t xml:space="preserve"> '美容・浴場業' '生活関連' nan '4)' '教育，学習' 'うち社会教育，' 'うち学習塾，' nan nan '5)' '社会福祉・'</w:t>
        <w:br/>
        <w:t xml:space="preserve"> 'されないもの）' nan nan '（別掲を除く）' '労働者派遣業' '事業サービス業' 'サービス業' nan]</w:t>
      </w:r>
    </w:p>
    <w:p>
      <w:r>
        <w:t>[nan nan nan nan nan nan nan nan nan nan nan nan nan nan nan nan nan nan</w:t>
        <w:br/>
        <w:t xml:space="preserve"> nan nan nan nan nan nan nan nan nan nan nan '（信書便事業' nan nan nan nan '1)'</w:t>
        <w:br/>
        <w:t xml:space="preserve"> 'ないもの）' nan 'ないもの）' nan nan nan nan nan nan 'サービス業' nan nan '支援業' '職業・教育'</w:t>
        <w:br/>
        <w:t xml:space="preserve"> '教養・技能' nan nan nan '介護事業' '7)' nan nan nan nan nan nan nan]</w:t>
      </w:r>
    </w:p>
    <w:p>
      <w:r>
        <w:t>[nan nan nan nan nan nan nan nan nan nan nan nan nan nan nan nan nan nan</w:t>
        <w:br/>
        <w:t xml:space="preserve"> nan nan nan nan nan nan nan nan nan nan nan 'を含む）' nan nan nan nan nan</w:t>
        <w:br/>
        <w:t xml:space="preserve"> '2)' nan nan nan nan nan nan nan nan '3)' nan nan nan '支援施設' '教授業' nan</w:t>
        <w:br/>
        <w:t xml:space="preserve"> nan nan '6)' nan nan nan nan nan nan nan nan]</w:t>
      </w:r>
    </w:p>
    <w:p>
      <w:r>
        <w:t>[nan nan nan nan nan nan nan nan nan nan nan nan nan nan 'Total' 'Service'</w:t>
        <w:br/>
        <w:t xml:space="preserve"> 'Information' 'Communications' 'Broadcasting' 'Information'</w:t>
        <w:br/>
        <w:t xml:space="preserve"> 'Internet based' 'Video picture,' 'Transport and' 'Railway'</w:t>
        <w:br/>
        <w:t xml:space="preserve"> 'Road passenger' 'Road freight' 'Water transport' 'Warehousing'</w:t>
        <w:br/>
        <w:t xml:space="preserve"> 'Services' 'Air transport,' 'Real estate and' 'Real estate' 'Real estate'</w:t>
        <w:br/>
        <w:t xml:space="preserve"> 'Goods rental' 'Scientific' 'Professional' 'Advertising' 'Technical'</w:t>
        <w:br/>
        <w:t xml:space="preserve"> 'Accommodations, ' 'Accommodations' 'Eating and' 'Food take out'</w:t>
        <w:br/>
        <w:t xml:space="preserve"> 'Living-related' 'Laundry, beauty' 'Miscellaneous' 'Services for'</w:t>
        <w:br/>
        <w:t xml:space="preserve"> 'Education,' 'Miscellaneous' 'of which social' 'of which supplementary'</w:t>
        <w:br/>
        <w:t xml:space="preserve"> 'Medical, health' 'Medical and' 'Public health' 'Social insurance'</w:t>
        <w:br/>
        <w:t xml:space="preserve"> 'Services, n.e.c.' 'Waste disposal' 'Automobile' 'Machine, etc.'</w:t>
        <w:br/>
        <w:t xml:space="preserve"> 'Employment and' 'Miscellaneous' 'Miscellaneous' 'Others']</w:t>
      </w:r>
    </w:p>
    <w:p>
      <w:r>
        <w:t>[nan nan nan nan nan nan nan nan nan nan nan nan nan nan nan 'industry'</w:t>
        <w:br/>
        <w:t xml:space="preserve"> 'and' nan nan 'services' 'services' 'sound information,'</w:t>
        <w:br/>
        <w:t xml:space="preserve"> 'postal activities' 'transport' 'transport' 'transport' nan nan</w:t>
        <w:br/>
        <w:t xml:space="preserve"> 'incidental to' 'postal activities,' 'goods rental' 'agencies'</w:t>
        <w:br/>
        <w:t xml:space="preserve"> 'lessors and' 'and leasing' 'research,' 'services, n.e.c.' nan</w:t>
        <w:br/>
        <w:t xml:space="preserve"> 'services, n.e.c.' 'eating and' nan 'drinking places' 'and delivery'</w:t>
        <w:br/>
        <w:t xml:space="preserve"> 'and personal' 'and bath services' 'living-related' 'amusement and'</w:t>
        <w:br/>
        <w:t xml:space="preserve"> 'learning support' 'education,' ' education and ' 'tutorial schools and'</w:t>
        <w:br/>
        <w:t xml:space="preserve"> ' care and welfare' 'other health' 'and hygiene' 'and social' '7)'</w:t>
        <w:br/>
        <w:t xml:space="preserve"> 'business' 'maintenance' 'repair services,' 'worker' 'business services'</w:t>
        <w:br/>
        <w:t xml:space="preserve"> 'services' nan]</w:t>
      </w:r>
    </w:p>
    <w:p>
      <w:r>
        <w:t>[nan nan nan nan nan nan nan nan nan nan nan nan nan nan nan nan</w:t>
        <w:br/>
        <w:t xml:space="preserve"> 'communications' nan nan nan nan 'character information' nan nan nan nan</w:t>
        <w:br/>
        <w:t xml:space="preserve"> nan nan 'transport' 'including mail' 'and leasing' nan 'managers' nan</w:t>
        <w:br/>
        <w:t xml:space="preserve"> 'professional' '2)' nan nan 'drinking services' nan nan 'services'</w:t>
        <w:br/>
        <w:t xml:space="preserve"> 'services and' nan 'and personal' 'hobbies' '4)' 'learning support'</w:t>
        <w:br/>
        <w:t xml:space="preserve"> 'vocational and' ' instruction service for' nan 'services' '5)' 'welfare'</w:t>
        <w:br/>
        <w:t xml:space="preserve"> nan nan 'services' 'except otherwise' 'dispatching' nan nan nan]</w:t>
      </w:r>
    </w:p>
    <w:p>
      <w:r>
        <w:t>[nan nan nan nan nan nan nan nan nan nan nan nan nan nan nan nan nan nan</w:t>
        <w:br/>
        <w:t xml:space="preserve"> nan nan nan 'production and' nan nan nan nan nan nan nan 'delivery' nan</w:t>
        <w:br/>
        <w:t xml:space="preserve"> nan nan nan 'and technical' nan nan nan nan nan nan nan 'amusement' nan</w:t>
        <w:br/>
        <w:t xml:space="preserve"> 'services' nan nan nan 'educational support' 'arts, culture and' nan nan</w:t>
        <w:br/>
        <w:t xml:space="preserve"> nan '6)' nan nan nan 'classified' 'services' nan nan nan]</w:t>
      </w:r>
    </w:p>
    <w:p>
      <w:r>
        <w:t>[nan nan nan nan nan nan nan nan nan nan nan nan nan nan nan nan nan nan</w:t>
        <w:br/>
        <w:t xml:space="preserve"> nan nan nan 'distribution' nan nan nan nan nan nan nan nan nan nan nan</w:t>
        <w:br/>
        <w:t xml:space="preserve"> nan 'services 1)' nan nan nan nan nan nan nan 'services' nan '3)' nan nan</w:t>
        <w:br/>
        <w:t xml:space="preserve"> nan ' facilities' 'technicals' nan nan nan nan nan nan nan nan nan nan</w:t>
        <w:br/>
        <w:t xml:space="preserve"> nan nan]</w:t>
      </w:r>
    </w:p>
    <w:p>
      <w:r>
        <w:t>[nan nan nan nan nan nan nan nan '実数（百万円）※' nan nan</w:t>
        <w:br/>
        <w:t xml:space="preserve"> 'Actual figures (1 mil.yen)\u3000※' nan nan nan nan nan nan nan nan nan</w:t>
        <w:br/>
        <w:t xml:space="preserve"> nan nan nan nan nan nan nan nan nan nan nan nan nan nan nan nan nan nan</w:t>
        <w:br/>
        <w:t xml:space="preserve"> nan nan nan nan nan nan nan nan nan nan nan nan nan nan nan nan nan nan</w:t>
        <w:br/>
        <w:t xml:space="preserve"> nan nan nan nan nan]</w:t>
      </w:r>
    </w:p>
    <w:p>
      <w:r>
        <w:t>[nan nan nan nan nan nan nan nan '\u3000年平均' nan nan '  Annual average'</w:t>
        <w:br/>
        <w:t xml:space="preserve"> nan nan nan nan nan nan nan nan nan nan nan nan nan nan nan nan nan nan</w:t>
        <w:br/>
        <w:t xml:space="preserve"> nan nan nan nan nan nan nan nan nan nan nan nan nan nan nan nan nan nan</w:t>
        <w:br/>
        <w:t xml:space="preserve"> nan nan nan nan nan nan nan nan nan nan nan nan nan nan]</w:t>
      </w:r>
    </w:p>
    <w:p>
      <w:r>
        <w:t>['J10  ' '201355      ' '001001      ' '  ' nan '1' nan nan nan nan</w:t>
        <w:br/>
        <w:t xml:space="preserve"> '2013年' nan nan '\u3000\u3000    2013' '31036119' '30434606' '4348695'</w:t>
        <w:br/>
        <w:t xml:space="preserve"> '1487678' '306099' '1751976' '224365' '573042' '4493902' '620347'</w:t>
        <w:br/>
        <w:t xml:space="preserve"> '283485' '1651881' '541978' '268129' '916335' '258779' '3828423'</w:t>
        <w:br/>
        <w:t xml:space="preserve"> '1243149' '1619406' '950372' '2399319' '696240' '810567' '906802'</w:t>
        <w:br/>
        <w:t xml:space="preserve"> '2762267' '471234' '2046408' '247314' '5158358' '558649' '839087'</w:t>
        <w:br/>
        <w:t xml:space="preserve"> '3756819' '340466' '340466' '79663' '205384' '4492122' '3253898' '58589'</w:t>
        <w:br/>
        <w:t xml:space="preserve"> '1176466' '2936824' '248702' '226273' '255872' '398056' '1834645' '45106'</w:t>
        <w:br/>
        <w:t xml:space="preserve"> '673602']</w:t>
      </w:r>
    </w:p>
    <w:p>
      <w:r>
        <w:t>['J10  ' '201455      ' '001001      ' '  ' nan '2' nan nan nan nan</w:t>
        <w:br/>
        <w:t xml:space="preserve"> '2014年' nan nan '\u3000\u3000    2014' '31601470' '31088411' '4503018'</w:t>
        <w:br/>
        <w:t xml:space="preserve"> '1528309' '319974' '1855568' '226054' '567963' '4627571' '635693'</w:t>
        <w:br/>
        <w:t xml:space="preserve"> '281702' '1693842' '577742' '271374' '955154' '263245' '3969669'</w:t>
        <w:br/>
        <w:t xml:space="preserve"> '1337477' '1621551' '991659' '2510567' '707887' '843699' '967949'</w:t>
        <w:br/>
        <w:t xml:space="preserve"> '2782388' '473855' '2063599' '247945' '5070256' '535768' '890975'</w:t>
        <w:br/>
        <w:t xml:space="preserve"> '3629835' '325978' '325978' '79752' '192179' '4565075' '3290007' '61619'</w:t>
        <w:br/>
        <w:t xml:space="preserve"> '1215953' '3001109' '257132' '236458' '255382' '402561' '1881607' '46227'</w:t>
        <w:br/>
        <w:t xml:space="preserve"> '617709']</w:t>
      </w:r>
    </w:p>
    <w:p>
      <w:r>
        <w:t>['J10  ' '201555      ' '001001      ' '  ' nan '3' nan nan nan nan</w:t>
        <w:br/>
        <w:t xml:space="preserve"> '2015年' nan nan '\u3000\u3000    2015' '32544364' '31834922' '4642270'</w:t>
        <w:br/>
        <w:t xml:space="preserve"> '1517071' '319970' '1970702' '243455' '587515' '4753904' '664485'</w:t>
        <w:br/>
        <w:t xml:space="preserve"> '295585' '1696466' '597398' '283330' '996052' '275422' '4019766'</w:t>
        <w:br/>
        <w:t xml:space="preserve"> '1337459' '1653487' '1012750' '2681380' '766569' '862842' '1059707'</w:t>
        <w:br/>
        <w:t xml:space="preserve"> '2844112' '485009' '2115614' '248807' '4960162' '533546' '894423'</w:t>
        <w:br/>
        <w:t xml:space="preserve"> '3511089' '321984' '321984' '76364' '193445' '4718088' '3416634' '58790'</w:t>
        <w:br/>
        <w:t xml:space="preserve"> '1241269' '3139474' '275502' '244065' '300273' '426030' '1889115' '52429'</w:t>
        <w:br/>
        <w:t xml:space="preserve"> '755938']</w:t>
      </w:r>
    </w:p>
    <w:p>
      <w:r>
        <w:t>['J10  ' '201655      ' '001001      ' '  ' nan '4' nan nan nan nan</w:t>
        <w:br/>
        <w:t xml:space="preserve"> '2016年' nan nan '\u3000\u3000    2016' '32829582' '31997424' '4730060'</w:t>
        <w:br/>
        <w:t xml:space="preserve"> '1542790' '323405' '2016457' '273499' '571449' '4717555' '672938'</w:t>
        <w:br/>
        <w:t xml:space="preserve"> '301233' '1711595' '524640' '286844' '989311' '279195' '4096664'</w:t>
        <w:br/>
        <w:t xml:space="preserve"> '1321284' '1727730' '1025054' '2784148' '801211' '903812' '1088260'</w:t>
        <w:br/>
        <w:t xml:space="preserve"> '2876874' '503049' '2124135' '251333' '4620254' '526639' '874193'</w:t>
        <w:br/>
        <w:t xml:space="preserve"> '3200994' '320251' '320251' '76715' '192840' '4843641' '3504608' '61894'</w:t>
        <w:br/>
        <w:t xml:space="preserve"> '1276733' '3232475' '292160' '253777' '310300' '460054' '1893502' '56563'</w:t>
        <w:br/>
        <w:t xml:space="preserve"> '837993']</w:t>
      </w:r>
    </w:p>
    <w:p>
      <w:r>
        <w:t>['J10  ' '201755      ' '001001      ' '  ' nan '5' nan nan nan nan</w:t>
        <w:br/>
        <w:t xml:space="preserve"> '2017年' nan nan '\u3000\u3000    2017' '33432033' '32604982' '4791398'</w:t>
        <w:br/>
        <w:t xml:space="preserve"> '1566229' '319574' '2069096' '291426' '554467' '4943002' '689189'</w:t>
        <w:br/>
        <w:t xml:space="preserve"> '301389' '1773610' '540588' '307509' '1088560' '299583' '4254062'</w:t>
        <w:br/>
        <w:t xml:space="preserve"> '1404734' '1766880' '1064238' '2788134' '826106' '887231' '1083365'</w:t>
        <w:br/>
        <w:t xml:space="preserve"> '2885668' '501319' '2140045' '253484' '4439313' '508575' '853915'</w:t>
        <w:br/>
        <w:t xml:space="preserve"> '3062904' '330034' '330034' '74774' '199463' '4904059' '3502291' '68798'</w:t>
        <w:br/>
        <w:t xml:space="preserve"> '1334853' '3427290' '317930' '258010' '340367' '470835' '2014246' '57755'</w:t>
        <w:br/>
        <w:t xml:space="preserve"> '831350']</w:t>
      </w:r>
    </w:p>
    <w:p>
      <w:r>
        <w:t>['J10  ' '201855      ' '001001      ' '  ' nan '6' nan nan nan nan</w:t>
        <w:br/>
        <w:t xml:space="preserve"> '2018年' nan nan '\u3000\u3000    2018' '33995670' '33065620' '4955991'</w:t>
        <w:br/>
        <w:t xml:space="preserve"> '1670617' '323812' '2118244' '297959' '555299' '5095709' '687998'</w:t>
        <w:br/>
        <w:t xml:space="preserve"> '296493' '1881653' '521541' '321750' '1127279' '308267' '4343388'</w:t>
        <w:br/>
        <w:t xml:space="preserve"> '1454620' '1795260' '1079687' '2791489' '852658' '864522' '1085912'</w:t>
        <w:br/>
        <w:t xml:space="preserve"> '2871551' '493952' '2135450' '252187' '4305294' '494546' '832751'</w:t>
        <w:br/>
        <w:t xml:space="preserve"> '2964863' '335874' '335874' '70088' '208185' '4969936' '3535577' '67379'</w:t>
        <w:br/>
        <w:t xml:space="preserve"> '1367668' '3527664' '331109' '256654' '338205' '491534' '2086658' '58932'</w:t>
        <w:br/>
        <w:t xml:space="preserve"> '928379']</w:t>
      </w:r>
    </w:p>
    <w:p>
      <w:r>
        <w:t>['J10  ' '201955      ' '001001      ' '  ' nan '7' nan nan nan nan</w:t>
        <w:br/>
        <w:t xml:space="preserve"> '2019年' nan nan '\u3000\u3000    2019' '34319639' '33367149' '5045411'</w:t>
        <w:br/>
        <w:t xml:space="preserve"> '1650211' '319030' '2185575' '326434' '574795' '5171525' '693118'</w:t>
        <w:br/>
        <w:t xml:space="preserve"> '300645' '1913845' '525298' '310564' '1157281' '313176' '4450396'</w:t>
        <w:br/>
        <w:t xml:space="preserve"> '1425855' '1862223' '1133608' '2852660' '855963' '853282' '1150741'</w:t>
        <w:br/>
        <w:t xml:space="preserve"> '2870857' '523226' '2095713' '261243' '4179451' '499684' '828777'</w:t>
        <w:br/>
        <w:t xml:space="preserve"> '2831735' '339866' '339866' '68648' '203862' '5014424' '3568419' '62745'</w:t>
        <w:br/>
        <w:t xml:space="preserve"> '1383200' '3542255' '345710' '266677' '330182' '500660' '2064191' '62051'</w:t>
        <w:br/>
        <w:t xml:space="preserve"> '951226']</w:t>
      </w:r>
    </w:p>
    <w:p>
      <w:r>
        <w:t>['J10  ' '202055      ' '001001      ' '  ' nan '8' nan nan nan nan</w:t>
        <w:br/>
        <w:t xml:space="preserve"> '2020年' nan nan '\u3000\u3000    2020' '30885430' '29954605' '4930140'</w:t>
        <w:br/>
        <w:t xml:space="preserve"> '1613759' '291949' '2168798' '334471' '529321' '4352457' '419814'</w:t>
        <w:br/>
        <w:t xml:space="preserve"> '205715' '1840592' '412826' '305438' '1010617' '149729' '4311295'</w:t>
        <w:br/>
        <w:t xml:space="preserve"> '1334183' '1831092' '1109641' '2760374' '845630' '745813' '1170253'</w:t>
        <w:br/>
        <w:t xml:space="preserve"> '2063695' '313470' '1526270' '232063' '3074836' '426353' '441752'</w:t>
        <w:br/>
        <w:t xml:space="preserve"> '2207537' '296291' '296291' '53941' '176130' '4833392' '3404480' '56604'</w:t>
        <w:br/>
        <w:t xml:space="preserve"> '1373904' '3348575' '353414' '246645' '320447' '464554' '1932025' '48869'</w:t>
        <w:br/>
        <w:t xml:space="preserve"> '926646']</w:t>
      </w:r>
    </w:p>
    <w:p>
      <w:r>
        <w:t>['J10  ' '202155      ' '001001      ' '  ' nan '9' nan nan nan nan</w:t>
        <w:br/>
        <w:t xml:space="preserve"> '2021年' nan nan '\u3000\u3000    2021' '31018538' '30059594' '5019590'</w:t>
        <w:br/>
        <w:t xml:space="preserve"> '1588024' '299876' '2264208' '343201' '529389' '4499508' '399426'</w:t>
        <w:br/>
        <w:t xml:space="preserve"> '185395' '1906221' '464309' '319735' '1061961' '151127' '4184699'</w:t>
        <w:br/>
        <w:t xml:space="preserve"> '1281872' '1806063' '1096490' '2797147' '837286' '803115' '1161467'</w:t>
        <w:br/>
        <w:t xml:space="preserve"> '1822927' '311850' '1275233' '238512' '3080164' '424250' '362890'</w:t>
        <w:br/>
        <w:t xml:space="preserve"> '2289434' '301505' '301505' '51869' '188230' '4951648' '3503011' '64606'</w:t>
        <w:br/>
        <w:t xml:space="preserve"> '1384648' '3424771' '375798' '236996' '322878' '482629' '1985003' '37130'</w:t>
        <w:br/>
        <w:t xml:space="preserve"> '958704']</w:t>
      </w:r>
    </w:p>
    <w:p>
      <w:r>
        <w:t>['J10  ' '202255      ' '001001      ' '  ' nan '10' nan nan nan nan</w:t>
        <w:br/>
        <w:t xml:space="preserve"> '2022年' nan nan '\u3000\u3000    2022' '32677595' '31633621' '5125074'</w:t>
        <w:br/>
        <w:t xml:space="preserve"> '1539614' '298181' '2395215' '365309' '530617' '4997213' '501930'</w:t>
        <w:br/>
        <w:t xml:space="preserve"> '222780' '1970458' '576826' '363465' '1099274' '262163' '4286045'</w:t>
        <w:br/>
        <w:t xml:space="preserve"> '1276115' '1884894' '1124534' '2818638' '836113' '790209' '1194876'</w:t>
        <w:br/>
        <w:t xml:space="preserve"> '2125235' '435986' '1449961' '237933' '3386208' '435365' '488854'</w:t>
        <w:br/>
        <w:t xml:space="preserve"> '2459397' '308169' '308169' '59658' '188884' '5018320' '3565210' '63446'</w:t>
        <w:br/>
        <w:t xml:space="preserve"> '1390048' '3571537' '390230' '231684' '337273' '546101' '2030372' '37456'</w:t>
        <w:br/>
        <w:t xml:space="preserve"> '1044039']</w:t>
      </w:r>
    </w:p>
    <w:p>
      <w:r>
        <w:t>[nan nan nan nan nan nan nan nan '\u3000四半期平均' nan nan</w:t>
        <w:br/>
        <w:t xml:space="preserve"> '\u3000Quarter average' nan nan nan nan nan nan nan nan nan nan nan nan</w:t>
        <w:br/>
        <w:t xml:space="preserve"> nan nan nan nan nan nan nan nan nan nan nan nan nan nan nan nan nan nan</w:t>
        <w:br/>
        <w:t xml:space="preserve"> nan nan nan nan nan nan nan nan nan nan nan nan nan nan nan nan nan nan</w:t>
        <w:br/>
        <w:t xml:space="preserve"> nan nan]</w:t>
      </w:r>
    </w:p>
    <w:p>
      <w:r>
        <w:t>['J10  ' '201351      ' '001001      ' '  ' nan '32' nan nan nan nan</w:t>
        <w:br/>
        <w:t xml:space="preserve"> '2013年   1～ 3月期' nan nan 'Jan. - Mar.    2013' '31043207' '30441994'</w:t>
        <w:br/>
        <w:t xml:space="preserve"> '4577135' '1506046' '299271' '1951923' '225462' '594278' '4393675'</w:t>
        <w:br/>
        <w:t xml:space="preserve"> '601057' '269529' '1595519' '506331' '255035' '961448' '250282' '3781565'</w:t>
        <w:br/>
        <w:t xml:space="preserve"> '1250330' '1602027' '910658' '2537411' '697541' '839137' '1003977'</w:t>
        <w:br/>
        <w:t xml:space="preserve"> '2615238' '416838' '1972183' '238366' '5074514' '529552' '765693'</w:t>
        <w:br/>
        <w:t xml:space="preserve"> '3787676' '349653' '349653' '65108' '211966' '4406272' '3202789' '48293'</w:t>
        <w:br/>
        <w:t xml:space="preserve"> '1150159' '2988588' '236099' '231249' '279524' '391340' '1888646' '39217'</w:t>
        <w:br/>
        <w:t xml:space="preserve"> '671879']</w:t>
      </w:r>
    </w:p>
    <w:p>
      <w:r>
        <w:t>['J10  ' '201352      ' '001001      ' '  ' nan '33' nan nan nan nan</w:t>
        <w:br/>
        <w:t xml:space="preserve"> '\u3000\u3000\u3000   4～ 6月期' nan nan 'Apr. - Jun.             '</w:t>
        <w:br/>
        <w:t xml:space="preserve"> '30366053' '29742741' '4138588' '1448787' '296674' '1602255' '224488'</w:t>
        <w:br/>
        <w:t xml:space="preserve"> '558899' '4366423' '600436' '284852' '1609116' '524516' '266394' '875764'</w:t>
        <w:br/>
        <w:t xml:space="preserve"> '252827' '3706763' '1166008' '1670191' '872089' '2346467' '716463'</w:t>
        <w:br/>
        <w:t xml:space="preserve"> '777639' '874610' '2715660' '451933' '2021938' '248221' '5185815'</w:t>
        <w:br/>
        <w:t xml:space="preserve"> '591605' '791965' '3803930' '326066' '326066' '71983' '204710' '4491532'</w:t>
        <w:br/>
        <w:t xml:space="preserve"> '3249962' '59787' '1179549' '2847090' '241095' '229655' '235909' '386645'</w:t>
        <w:br/>
        <w:t xml:space="preserve"> '1786764' '44722' '683411']</w:t>
      </w:r>
    </w:p>
    <w:p>
      <w:r>
        <w:t>['J10  ' '201353      ' '001001      ' '  ' nan '34' nan nan nan nan</w:t>
        <w:br/>
        <w:t xml:space="preserve"> '\u3000\u3000\u3000   7～ 9月期' nan nan 'Jul. - Sep.             '</w:t>
        <w:br/>
        <w:t xml:space="preserve"> '31286798' '30678500' '4332392' '1477207' '308394' '1757524' '225365'</w:t>
        <w:br/>
        <w:t xml:space="preserve"> '558828' '4566255' '650210' '285951' '1656724' '576079' '274031' '916559'</w:t>
        <w:br/>
        <w:t xml:space="preserve"> '259115' '3930953' '1337863' '1607015' '976667' '2313877' '683889'</w:t>
        <w:br/>
        <w:t xml:space="preserve"> '787960' '859743' '2878353' '533554' '2090572' '243381' '5234825'</w:t>
        <w:br/>
        <w:t xml:space="preserve"> '546598' '878289' '3803208' '350806' '350806' '91753' '207434' '4503038'</w:t>
        <w:br/>
        <w:t xml:space="preserve"> '3257014' '64380' '1178922' '2907916' '249608' '221158' '254952' '398992'</w:t>
        <w:br/>
        <w:t xml:space="preserve"> '1804000' '45219' '680608']</w:t>
      </w:r>
    </w:p>
    <w:p>
      <w:r>
        <w:t>['J10  ' '201354      ' '001001      ' '  ' nan '35' nan nan nan nan</w:t>
        <w:br/>
        <w:t xml:space="preserve"> '\u3000\u3000\u3000  10～12月期' nan nan 'Oct. - Dec.             '</w:t>
        <w:br/>
        <w:t xml:space="preserve"> '31457359' '30883032' '4351212' '1518805' '320058' '1702768' '222339'</w:t>
        <w:br/>
        <w:t xml:space="preserve"> '580173' '4649288' '629703' '293635' '1746144' '560915' '277032' '911907'</w:t>
        <w:br/>
        <w:t xml:space="preserve"> '272751' '3900703' '1234842' '1598473' '1042211' '2402929' '688756'</w:t>
        <w:br/>
        <w:t xml:space="preserve"> '838020' '890385' '2839903' '482777' '2100962' '259322' '5138243'</w:t>
        <w:br/>
        <w:t xml:space="preserve"> '566859' '920461' '3632153' '335400' '335400' '89639' '197549' '4567645'</w:t>
        <w:br/>
        <w:t xml:space="preserve"> '3305829' '61865' '1197230' '3003609' '268023' '223087' '253098' '415258'</w:t>
        <w:br/>
        <w:t xml:space="preserve"> '1858961' '51251' '658512']</w:t>
      </w:r>
    </w:p>
    <w:p>
      <w:r>
        <w:t>['J10  ' '201451      ' '001001      ' '  ' nan '36' nan nan nan nan</w:t>
        <w:br/>
        <w:t xml:space="preserve"> '2014年   1～ 3月期' nan nan 'Jan. - Mar.    2014' '32169795' '31604942'</w:t>
        <w:br/>
        <w:t xml:space="preserve"> '4866694' '1588846' '326825' '2113509' '230040' '606520' '4533373'</w:t>
        <w:br/>
        <w:t xml:space="preserve"> '651667' '266589' '1664508' '565292' '262140' '917433' '254854' '4151116'</w:t>
        <w:br/>
        <w:t xml:space="preserve"> '1459719' '1622063' '1031543' '2750343' '732223' '906286' '1108555'</w:t>
        <w:br/>
        <w:t xml:space="preserve"> '2639765' '420716' '1986937' '244268' '5004481' '510614' '825543'</w:t>
        <w:br/>
        <w:t xml:space="preserve"> '3665798' '334177' '334177' '69965' '195799' '4478398' '3243110' '47333'</w:t>
        <w:br/>
        <w:t xml:space="preserve"> '1187757' '3034499' '258623' '234289' '286178' '390277' '1891313' '42876'</w:t>
        <w:br/>
        <w:t xml:space="preserve"> '656036']</w:t>
      </w:r>
    </w:p>
    <w:p>
      <w:r>
        <w:t>['J10  ' '201452      ' '001001      ' '  ' nan '37' nan nan nan nan</w:t>
        <w:br/>
        <w:t xml:space="preserve"> '\u3000\u3000\u3000   4～ 6月期' nan nan 'Apr. - Jun.             '</w:t>
        <w:br/>
        <w:t xml:space="preserve"> '30667222' '30231529' '4196015' '1438324' '315635' '1681732' '216892'</w:t>
        <w:br/>
        <w:t xml:space="preserve"> '539152' '4506625' '598740' '279207' '1665854' '571214' '266647' '922861'</w:t>
        <w:br/>
        <w:t xml:space="preserve"> '253346' '3874801' '1331228' '1608089' '934182' '2403980' '688278'</w:t>
        <w:br/>
        <w:t xml:space="preserve"> '791885' '933520' '2745274' '448361' '2056944' '249234' '5100468'</w:t>
        <w:br/>
        <w:t xml:space="preserve"> '562143' '853766' '3676014' '302563' '302563' '82858' '178570' '4536926'</w:t>
        <w:br/>
        <w:t xml:space="preserve"> '3268397' '61727' '1209577' '2898346' '253699' '237352' '233854' '396763'</w:t>
        <w:br/>
        <w:t xml:space="preserve"> '1807934' '45881' '558222']</w:t>
      </w:r>
    </w:p>
    <w:p>
      <w:r>
        <w:t>['J10  ' '201453      ' '001001      ' '  ' nan '38' nan nan nan nan</w:t>
        <w:br/>
        <w:t xml:space="preserve"> '\u3000\u3000\u3000   7～ 9月期' nan nan 'Jul. - Sep.             '</w:t>
        <w:br/>
        <w:t xml:space="preserve"> '31766701' '31234968' '4431064' '1499647' '316294' '1834742' '226663'</w:t>
        <w:br/>
        <w:t xml:space="preserve"> '549179' '4704627' '650995' '286174' '1695295' '590428' '273769' '990000'</w:t>
        <w:br/>
        <w:t xml:space="preserve"> '270510' '4012835' '1393640' '1628563' '983862' '2413569' '703782'</w:t>
        <w:br/>
        <w:t xml:space="preserve"> '810465' '914332' '2896097' '539618' '2102023' '242645' '5121453'</w:t>
        <w:br/>
        <w:t xml:space="preserve"> '530329' '923960' '3650396' '339751' '339751' '88801' '198424' '4585253'</w:t>
        <w:br/>
        <w:t xml:space="preserve"> '3294891' '70375' '1224097' '3016488' '255886' '238474' '254519' '408330'</w:t>
        <w:br/>
        <w:t xml:space="preserve"> '1895097' '45112' '632252']</w:t>
      </w:r>
    </w:p>
    <w:p>
      <w:r>
        <w:t>['J10  ' '201454      ' '001001      ' '  ' nan '39' nan nan nan nan</w:t>
        <w:br/>
        <w:t xml:space="preserve"> '\u3000\u3000\u3000  10～12月期' nan nan 'Oct. - Dec.             '</w:t>
        <w:br/>
        <w:t xml:space="preserve"> '31804892' '31284699' '4519515' '1586185' '321140' '1796867' '230675'</w:t>
        <w:br/>
        <w:t xml:space="preserve"> '576948' '4765976' '641188' '294843' '1749855' '584017' '282916' '990197'</w:t>
        <w:br/>
        <w:t xml:space="preserve"> '274016' '3838729' '1172071' '1627454' '1016983' '2475152' '707794'</w:t>
        <w:br/>
        <w:t xml:space="preserve"> '866178' '915612' '2848577' '486808' '2108536' '255654' '5054623'</w:t>
        <w:br/>
        <w:t xml:space="preserve"> '539988' '960904' '3526925' '327411' '327411' '77345' '195948' '4659724'</w:t>
        <w:br/>
        <w:t xml:space="preserve"> '3353635' '67014' '1242377' '3055018' '260329' '235782' '246902' '414868'</w:t>
        <w:br/>
        <w:t xml:space="preserve"> '1932089' '51023' '624325']</w:t>
      </w:r>
    </w:p>
    <w:p>
      <w:r>
        <w:t>['J10  ' '201551      ' '001001      ' '  ' nan '40' nan nan nan nan</w:t>
        <w:br/>
        <w:t xml:space="preserve"> '2015年   1～ 3月期' nan nan 'Jan. - Mar.    2015' '33220131' '32414165'</w:t>
        <w:br/>
        <w:t xml:space="preserve"> '5113368' '1590149' '322800' '2352493' '242681' '608164' '4650450'</w:t>
        <w:br/>
        <w:t xml:space="preserve"> '643001' '272996' '1639010' '599962' '269982' '1016397' '265930'</w:t>
        <w:br/>
        <w:t xml:space="preserve"> '4171321' '1488780' '1644644' '1038533' '2981688' '833860' '918537'</w:t>
        <w:br/>
        <w:t xml:space="preserve"> '1233457' '2679510' '421615' '2024368' '247006' '4892000' '495489'</w:t>
        <w:br/>
        <w:t xml:space="preserve"> '836550' '3537978' '319693' '319693' '69694' '188232' '4598757' '3350227'</w:t>
        <w:br/>
        <w:t xml:space="preserve"> '47176' '1192967' '3159844' '268065' '242159' '321806' '402512' '1928484'</w:t>
        <w:br/>
        <w:t xml:space="preserve"> '47110' '824194']</w:t>
      </w:r>
    </w:p>
    <w:p>
      <w:r>
        <w:t>['J10  ' '201552      ' '001001      ' '  ' nan '41' nan nan nan nan</w:t>
        <w:br/>
        <w:t xml:space="preserve"> '\u3000\u3000\u3000   4～ 6月期' nan nan 'Apr. - Jun.             '</w:t>
        <w:br/>
        <w:t xml:space="preserve"> '31565704' '30932643' '4303254' '1460868' '311269' '1724624' '233725'</w:t>
        <w:br/>
        <w:t xml:space="preserve"> '563399' '4660133' '654320' '294917' '1669492' '598383' '283702' '968856'</w:t>
        <w:br/>
        <w:t xml:space="preserve"> '253392' '3918218' '1304731' '1649181' '954261' '2526162' '736646'</w:t>
        <w:br/>
        <w:t xml:space="preserve"> '798048' '1001298' '2768611' '447845' '2083492' '248738' '5000787'</w:t>
        <w:br/>
        <w:t xml:space="preserve"> '561551' '848379' '3572068' '304209' '304209' '80662' '177560' '4679963'</w:t>
        <w:br/>
        <w:t xml:space="preserve"> '3387168' '56281' '1236109' '3065035' '276396' '236588' '276673' '417898'</w:t>
        <w:br/>
        <w:t xml:space="preserve"> '1859976' '52371' '697877']</w:t>
      </w:r>
    </w:p>
    <w:p>
      <w:r>
        <w:t>['J10  ' '201553      ' '001001      ' '  ' nan '42' nan nan nan nan</w:t>
        <w:br/>
        <w:t xml:space="preserve"> '\u3000\u3000\u3000   7～ 9月期' nan nan 'Jul. - Sep.             '</w:t>
        <w:br/>
        <w:t xml:space="preserve"> '32617817' '31930741' '4553047' '1465606' '320103' '1943243' '242245'</w:t>
        <w:br/>
        <w:t xml:space="preserve"> '581092' '4821981' '686414' '305367' '1702924' '622763' '287972' '983063'</w:t>
        <w:br/>
        <w:t xml:space="preserve"> '286315' '4066589' '1386805' '1655617' '1016309' '2562283' '741259'</w:t>
        <w:br/>
        <w:t xml:space="preserve"> '826237' '1003944' '2983121' '564415' '2174911' '236252' '5023210'</w:t>
        <w:br/>
        <w:t xml:space="preserve"> '533992' '930655' '3535889' '333938' '333938' '82497' '205043' '4731684'</w:t>
        <w:br/>
        <w:t xml:space="preserve"> '3409617' '66235' '1260494' '3132163' '280774' '244214' '296991' '441167'</w:t>
        <w:br/>
        <w:t xml:space="preserve"> '1854905' '53512' '742245']</w:t>
      </w:r>
    </w:p>
    <w:p>
      <w:r>
        <w:t>['J10  ' '201554      ' '001001      ' '  ' nan '43' nan nan nan nan</w:t>
        <w:br/>
        <w:t xml:space="preserve"> '\u3000\u3000\u3000  10～12月期' nan nan 'Oct. - Dec.             '</w:t>
        <w:br/>
        <w:t xml:space="preserve"> '32775619' '32064011' '4598314' '1551704' '325703' '1860464' '255172'</w:t>
        <w:br/>
        <w:t xml:space="preserve"> '597385' '4883649' '674213' '309042' '1774501' '568627' '291640'</w:t>
        <w:br/>
        <w:t xml:space="preserve"> '1016105' '294413' '3922746' '1172063' '1664503' '1041872' '2654849'</w:t>
        <w:br/>
        <w:t xml:space="preserve"> '753700' '908553' '999671' '2945100' '505838' '2179691' '263218'</w:t>
        <w:br/>
        <w:t xml:space="preserve"> '4924652' '543153' '962369' '3398154' '330112' '330112' '72629' '202936'</w:t>
        <w:br/>
        <w:t xml:space="preserve"> '4861945' '3519532' '65460' '1275488' '3200930' '276798' '253338'</w:t>
        <w:br/>
        <w:t xml:space="preserve"> '305684' '442536' '1913027' '56710' '759436']</w:t>
      </w:r>
    </w:p>
    <w:p>
      <w:r>
        <w:t>['J10  ' '201651      ' '001001      ' '  ' nan '44' nan nan nan nan</w:t>
        <w:br/>
        <w:t xml:space="preserve"> '2016年   1～ 3月期' nan nan 'Jan. - Mar.    2016' '33622148' '32680774'</w:t>
        <w:br/>
        <w:t xml:space="preserve"> '5173808' '1591459' '328032' '2376863' '279003' '605435' '4599169'</w:t>
        <w:br/>
        <w:t xml:space="preserve"> '647941' '284620' '1648771' '516802' '281978' '981295' '281205' '4244575'</w:t>
        <w:br/>
        <w:t xml:space="preserve"> '1495210' '1708318' '1041711' '3077936' '850575' '975250' '1255175'</w:t>
        <w:br/>
        <w:t xml:space="preserve"> '2749937' '456769' '2049764' '250731' '4576609' '489972' '812153'</w:t>
        <w:br/>
        <w:t xml:space="preserve"> '3255129' '326012' '326012' '66365' '196680' '4859403' '3539226' '52240'</w:t>
        <w:br/>
        <w:t xml:space="preserve"> '1259171' '3237827' '276589' '263491' '333056' '439501' '1903552' '54777'</w:t>
        <w:br/>
        <w:t xml:space="preserve"> '916208']</w:t>
      </w:r>
    </w:p>
    <w:p>
      <w:r>
        <w:t>['J10  ' '201652      ' '001001      ' '  ' nan '45' nan nan nan nan</w:t>
        <w:br/>
        <w:t xml:space="preserve"> '\u3000\u3000\u3000   4～ 6月期' nan nan 'Apr. - Jun.             '</w:t>
        <w:br/>
        <w:t xml:space="preserve"> '31711002' '30951007' '4419743' '1483000' '316219' '1791839' '259667'</w:t>
        <w:br/>
        <w:t xml:space="preserve"> '562900' '4592125' '667436' '298271' '1662714' '518496' '287123' '953113'</w:t>
        <w:br/>
        <w:t xml:space="preserve"> '261200' '3985231' '1294143' '1713725' '961412' '2639581' '785612'</w:t>
        <w:br/>
        <w:t xml:space="preserve"> '852275' '1015293' '2785807' '460078' '2082273' '251981' '4609490'</w:t>
        <w:br/>
        <w:t xml:space="preserve"> '554633' '813223' '3226569' '299720' '299720' '80133' '178038' '4783814'</w:t>
        <w:br/>
        <w:t xml:space="preserve"> '3460097' '56781' '1267520' '3099907' '277759' '241141' '281228' '452598'</w:t>
        <w:br/>
        <w:t xml:space="preserve"> '1832542' '56672' '780833']</w:t>
      </w:r>
    </w:p>
    <w:p>
      <w:r>
        <w:t>['J10  ' '201653      ' '001001      ' '  ' nan '46' nan nan nan nan</w:t>
        <w:br/>
        <w:t xml:space="preserve"> '\u3000\u3000\u3000   7～ 9月期' nan nan 'Jul. - Sep.             '</w:t>
        <w:br/>
        <w:t xml:space="preserve"> '32856989' '32046135' '4650012' '1511470' '323549' '1991217' '272447'</w:t>
        <w:br/>
        <w:t xml:space="preserve"> '549146' '4794651' '688010' '307996' '1728597' '537873' '287403' '999486'</w:t>
        <w:br/>
        <w:t xml:space="preserve"> '290809' '4152223' '1367918' '1737336' '1030086' '2666924' '777703'</w:t>
        <w:br/>
        <w:t xml:space="preserve"> '867012' '1032936' '3000006' '577482' '2168376' '242685' '4636943'</w:t>
        <w:br/>
        <w:t xml:space="preserve"> '526961' '912732' '3177899' '332408' '332408' '83530' '202701' '4829430'</w:t>
        <w:br/>
        <w:t xml:space="preserve"> '3478541' '69775' '1286251' '3224791' '294011' '248212' '309688' '469828'</w:t>
        <w:br/>
        <w:t xml:space="preserve"> '1876093' '55643' '824436']</w:t>
      </w:r>
    </w:p>
    <w:p>
      <w:r>
        <w:t>['J10  ' '201654      ' '001001      ' '  ' nan '47' nan nan nan nan</w:t>
        <w:br/>
        <w:t xml:space="preserve"> '\u3000\u3000\u3000  10～12月期' nan nan 'Oct. - Dec.             '</w:t>
        <w:br/>
        <w:t xml:space="preserve"> '33128188' '32311784' '4676675' '1585224' '325816' '1905901' '282878'</w:t>
        <w:br/>
        <w:t xml:space="preserve"> '568317' '4884276' '688369' '314049' '1806297' '525391' '290873'</w:t>
        <w:br/>
        <w:t xml:space="preserve"> '1023348' '283576' '4004625' '1127866' '1751546' '1067009' '2752149'</w:t>
        <w:br/>
        <w:t xml:space="preserve"> '790951' '920711' '1049633' '2971749' '517872' '2196120' '259939'</w:t>
        <w:br/>
        <w:t xml:space="preserve"> '4657975' '534991' '958667' '3144390' '322870' '322870' '76824' '193944'</w:t>
        <w:br/>
        <w:t xml:space="preserve"> '4901919' '3540575' '68785' '1293993' '3367368' '320289' '262266'</w:t>
        <w:br/>
        <w:t xml:space="preserve"> '317226' '478288' '1961823' '59154' '830492']</w:t>
      </w:r>
    </w:p>
    <w:p>
      <w:r>
        <w:t>['J10  ' '201751      ' '001001      ' '  ' nan '48' nan nan nan nan</w:t>
        <w:br/>
        <w:t xml:space="preserve"> '2017年   1～ 3月期' nan nan 'Jan. - Mar.    2017' '34160098' '33239638'</w:t>
        <w:br/>
        <w:t xml:space="preserve"> '5244646' '1613336' '325617' '2395107' '297757' '618249' '4818950'</w:t>
        <w:br/>
        <w:t xml:space="preserve"> '678549' '289559' '1712352' '497670' '284213' '1137873' '275584'</w:t>
        <w:br/>
        <w:t xml:space="preserve"> '4497194' '1627465' '1784841' '1098881' '3095060' '864235' '963691'</w:t>
        <w:br/>
        <w:t xml:space="preserve"> '1270755' '2756178' '447834' '2072895' '249148' '4320376' '477063'</w:t>
        <w:br/>
        <w:t xml:space="preserve"> '784515' '3041418' '334480' '334480' '64587' '203334' '4846074' '3495058'</w:t>
        <w:br/>
        <w:t xml:space="preserve"> '54369' '1296965' '3456856' '316812' '262233' '338454' '457380' '2069000'</w:t>
        <w:br/>
        <w:t xml:space="preserve"> '55752' '919739']</w:t>
      </w:r>
    </w:p>
    <w:p>
      <w:r>
        <w:t>['J10  ' '201752      ' '001001      ' '  ' nan '49' nan nan nan nan</w:t>
        <w:br/>
        <w:t xml:space="preserve"> '\u3000\u3000\u3000   4～ 6月期' nan nan 'Apr. - Jun.             '</w:t>
        <w:br/>
        <w:t xml:space="preserve"> '32537508' '31771179' '4477538' '1508822' '310966' '1869171' '282939'</w:t>
        <w:br/>
        <w:t xml:space="preserve"> '516861' '4779860' '677014' '298456' '1701034' '543009' '308338'</w:t>
        <w:br/>
        <w:t xml:space="preserve"> '1031850' '278160' '4185262' '1370269' '1774740' '1019715' '2622043'</w:t>
        <w:br/>
        <w:t xml:space="preserve"> '809709' '832467' '991660' '2845982' '474229' '2130694' '253442'</w:t>
        <w:br/>
        <w:t xml:space="preserve"> '4516984' '541111' '838120' '3122256' '319624' '319624' '78017' '193954'</w:t>
        <w:br/>
        <w:t xml:space="preserve"> '4865672' '3468191' '67550' '1331308' '3352099' '311567' '259842'</w:t>
        <w:br/>
        <w:t xml:space="preserve"> '333748' '471822' '1943971' '56811' '773131']</w:t>
      </w:r>
    </w:p>
    <w:p>
      <w:r>
        <w:t>['J10  ' '201753      ' '001001      ' '  ' nan '50' nan nan nan nan</w:t>
        <w:br/>
        <w:t xml:space="preserve"> '\u3000\u3000\u3000   7～ 9月期' nan nan 'Jul. - Sep.             '</w:t>
        <w:br/>
        <w:t xml:space="preserve"> '33329636' '32516788' '4728284' '1526608' '315619' '2064558' '310415'</w:t>
        <w:br/>
        <w:t xml:space="preserve"> '521128' '5019617' '703619' '304610' '1771335' '582599' '310878'</w:t>
        <w:br/>
        <w:t xml:space="preserve"> '1078354' '332852' '4146839' '1315213' '1750455' '1050781' '2680939'</w:t>
        <w:br/>
        <w:t xml:space="preserve"> '817497' '848349' '1025986' '2970754' '555174' '2170542' '248632'</w:t>
        <w:br/>
        <w:t xml:space="preserve"> '4500496' '505394' '883747' '3098157' '335843' '335843' '82055' '199647'</w:t>
        <w:br/>
        <w:t xml:space="preserve"> '4905405' '3483279' '79354' '1346169' '3392630' '312092' '251487'</w:t>
        <w:br/>
        <w:t xml:space="preserve"> '341960' '466114' '1994116' '57082' '817928']</w:t>
      </w:r>
    </w:p>
    <w:p>
      <w:r>
        <w:t>['J10  ' '201754      ' '001001      ' '  ' nan '51' nan nan nan nan</w:t>
        <w:br/>
        <w:t xml:space="preserve"> '\u3000\u3000\u3000  10～12月期' nan nan 'Oct. - Dec.             '</w:t>
        <w:br/>
        <w:t xml:space="preserve"> '33700888' '32892326' '4715120' '1616149' '326092' '1947543' '274588'</w:t>
        <w:br/>
        <w:t xml:space="preserve"> '561632' '5153585' '697576' '312932' '1909718' '539074' '326611'</w:t>
        <w:br/>
        <w:t xml:space="preserve"> '1106165' '311742' '4186948' '1305989' '1757483' '1087576' '2754489'</w:t>
        <w:br/>
        <w:t xml:space="preserve"> '812979' '904417' '1045058' '2969765' '528044' '2186047' '262715'</w:t>
        <w:br/>
        <w:t xml:space="preserve"> '4419394' '510735' '909277' '2989789' '330195' '330195' '74434' '200921'</w:t>
        <w:br/>
        <w:t xml:space="preserve"> '4999090' '3562645' '73921' '1364972' '3507567' '331253' '258483'</w:t>
        <w:br/>
        <w:t xml:space="preserve"> '347300' '488027' '2049901' '61368' '814600']</w:t>
      </w:r>
    </w:p>
    <w:p>
      <w:r>
        <w:t>['J10  ' '201851      ' '001001      ' '  ' nan '52' nan nan nan nan</w:t>
        <w:br/>
        <w:t xml:space="preserve"> '2018年   1～ 3月期' nan nan 'Jan. - Mar.    2018' '34668938' '33673873'</w:t>
        <w:br/>
        <w:t xml:space="preserve"> '5398903' '1707366' '330705' '2462321' '286709' '615907' '4963830'</w:t>
        <w:br/>
        <w:t xml:space="preserve"> '679831' '287201' '1800502' '505655' '312190' '1136972' '293728'</w:t>
        <w:br/>
        <w:t xml:space="preserve"> '4572319' '1724859' '1770958' '1107104' '3045674' '888627' '942318'</w:t>
        <w:br/>
        <w:t xml:space="preserve"> '1222659' '2757164' '450260' '2069395' '250653' '4211137' '456201'</w:t>
        <w:br/>
        <w:t xml:space="preserve"> '799541' '2940580' '337913' '337913' '62365' '205884' '4918057' '3514942'</w:t>
        <w:br/>
        <w:t xml:space="preserve"> '54114' '1347517' '3581254' '327366' '255503' '359469' '470636' '2154420'</w:t>
        <w:br/>
        <w:t xml:space="preserve"> '55477' '990202']</w:t>
      </w:r>
    </w:p>
    <w:p>
      <w:r>
        <w:t>['J10  ' '201852      ' '001001      ' '  ' nan '53' nan nan nan nan</w:t>
        <w:br/>
        <w:t xml:space="preserve"> '\u3000\u3000\u3000   4～ 6月期' nan nan 'Apr. - Jun.             '</w:t>
        <w:br/>
        <w:t xml:space="preserve"> '32996843' '32127105' '4632275' '1634928' '315802' '1894627' '283154'</w:t>
        <w:br/>
        <w:t xml:space="preserve"> '515623' '4954835' '667757' '295453' '1812606' '514806' '320785'</w:t>
        <w:br/>
        <w:t xml:space="preserve"> '1100060' '293399' '4242591' '1405025' '1793635' '1026858' '2657805'</w:t>
        <w:br/>
        <w:t xml:space="preserve"> '834592' '802958' '1033992' '2824259' '468734' '2116802' '251368'</w:t>
        <w:br/>
        <w:t xml:space="preserve"> '4333546' '524774' '804696' '2989440' '323207' '323207' '73708' '201217'</w:t>
        <w:br/>
        <w:t xml:space="preserve"> '4912497' '3497235' '63891' '1351536' '3399401' '325630' '249595'</w:t>
        <w:br/>
        <w:t xml:space="preserve"> '310526' '490761' '1997081' '59037' '870355']</w:t>
      </w:r>
    </w:p>
    <w:p>
      <w:r>
        <w:t>['J10  ' '201853      ' '001001      ' '  ' nan '54' nan nan nan nan</w:t>
        <w:br/>
        <w:t xml:space="preserve"> '\u3000\u3000\u3000   7～ 9月期' nan nan 'Jul. - Sep.             '</w:t>
        <w:br/>
        <w:t xml:space="preserve"> '33805199' '32830176' '4863972' '1634256' '320836' '2093546' '300301'</w:t>
        <w:br/>
        <w:t xml:space="preserve"> '524761' '5110655' '697385' '299856' '1872966' '537366' '316430'</w:t>
        <w:br/>
        <w:t xml:space="preserve"> '1106835' '333857' '4327795' '1428849' '1801337' '1079049' '2649267'</w:t>
        <w:br/>
        <w:t xml:space="preserve"> '834271' '825033' '1003798' '2929606' '540787' '2147320' '246164'</w:t>
        <w:br/>
        <w:t xml:space="preserve"> '4328232' '487339' '825737' '3000827' '341335' '341335' '75577' '209881'</w:t>
        <w:br/>
        <w:t xml:space="preserve"> '4951223' '3501528' '75745' '1375661' '3478720' '325064' '251409'</w:t>
        <w:br/>
        <w:t xml:space="preserve"> '330255' '493318' '2054530' '58448' '969958']</w:t>
      </w:r>
    </w:p>
    <w:p>
      <w:r>
        <w:t>['J10  ' '201854      ' '001001      ' '  ' nan '55' nan nan nan nan</w:t>
        <w:br/>
        <w:t xml:space="preserve"> '\u3000\u3000\u3000  10～12月期' nan nan 'Oct. - Dec.             '</w:t>
        <w:br/>
        <w:t xml:space="preserve"> '34511699' '33631329' '4928813' '1705912' '327900' '2022479' '321672'</w:t>
        <w:br/>
        <w:t xml:space="preserve"> '564909' '5353515' '707020' '303467' '2040539' '528337' '337598'</w:t>
        <w:br/>
        <w:t xml:space="preserve"> '1165249' '312090' '4230843' '1259747' '1815110' '1105740' '2813206'</w:t>
        <w:br/>
        <w:t xml:space="preserve"> '853140' '887781' '1083198' '2975180' '516030' '2208280' '260566'</w:t>
        <w:br/>
        <w:t xml:space="preserve"> '4348260' '509870' '901030' '2928615' '341047' '341047' '68701' '215758'</w:t>
        <w:br/>
        <w:t xml:space="preserve"> '5097969' '3628609' '75769' '1395959' '3651279' '346378' '270114'</w:t>
        <w:br/>
        <w:t xml:space="preserve"> '352568' '511423' '2140603' '62759' '883002']</w:t>
      </w:r>
    </w:p>
    <w:p>
      <w:r>
        <w:t>['J10  ' '201951      ' '001001      ' '  ' nan '56' nan nan nan nan</w:t>
        <w:br/>
        <w:t xml:space="preserve"> '2019年   1～ 3月期' nan nan 'Jan. - Mar.    2019' '35290094' '34253368'</w:t>
        <w:br/>
        <w:t xml:space="preserve"> '5445363' '1733550' '334655' '2437654' '327003' '620821' '5267171'</w:t>
        <w:br/>
        <w:t xml:space="preserve"> '690519' '282478' '1897431' '500622' '321108' '1304058' '296770'</w:t>
        <w:br/>
        <w:t xml:space="preserve"> '4610649' '1618276' '1878429' '1109147' '3212208' '895635' '930844'</w:t>
        <w:br/>
        <w:t xml:space="preserve"> '1387258' '2751456' '459146' '2056227' '249460' '4122017' '460749'</w:t>
        <w:br/>
        <w:t xml:space="preserve"> '767646' '2883092' '341104' '341104' '63324' '204405' '4984277' '3548513'</w:t>
        <w:br/>
        <w:t xml:space="preserve"> '59794' '1375620' '3576553' '332781' '274979' '367950' '485041' '2084839'</w:t>
        <w:br/>
        <w:t xml:space="preserve"> '59515' '1033061']</w:t>
      </w:r>
    </w:p>
    <w:p>
      <w:r>
        <w:t>['J10  ' '201952      ' '001001      ' '  ' nan '57' nan nan nan nan</w:t>
        <w:br/>
        <w:t xml:space="preserve"> '\u3000\u3000\u3000   4～ 6月期' nan nan 'Apr. - Jun.             '</w:t>
        <w:br/>
        <w:t xml:space="preserve"> '33294830' '32406304' '4735906' '1607584' '314190' '1958543' '317016'</w:t>
        <w:br/>
        <w:t xml:space="preserve"> '552072' '5023664' '682594' '300886' '1907065' '528359' '305451'</w:t>
        <w:br/>
        <w:t xml:space="preserve"> '1051972' '295398' '4321643' '1387369' '1832214' '1074088' '2686793'</w:t>
        <w:br/>
        <w:t xml:space="preserve"> '838149' '796646' '1060245' '2827996' '496044' '2085708' '257405'</w:t>
        <w:br/>
        <w:t xml:space="preserve"> '4247840' '528493' '832549' '2866704' '324306' '324306' '73480' '191705'</w:t>
        <w:br/>
        <w:t xml:space="preserve"> '4934055' '3509006' '58590' '1366275' '3428480' '335905' '262535'</w:t>
        <w:br/>
        <w:t xml:space="preserve"> '312236' '495965' '1979805' '65736' '888767']</w:t>
      </w:r>
    </w:p>
    <w:p>
      <w:r>
        <w:t>['J10  ' '201953      ' '001001      ' '  ' nan '58' nan nan nan nan</w:t>
        <w:br/>
        <w:t xml:space="preserve"> '\u3000\u3000\u3000   7～ 9月期' nan nan 'Jul. - Sep.             '</w:t>
        <w:br/>
        <w:t xml:space="preserve"> '34399623' '33445649' '5060144' '1609208' '313006' '2262278' '330831'</w:t>
        <w:br/>
        <w:t xml:space="preserve"> '552452' '5169592' '711389' '309316' '1899759' '548544' '299934'</w:t>
        <w:br/>
        <w:t xml:space="preserve"> '1109377' '344617' '4486567' '1450949' '1859999' '1149359' '2734288'</w:t>
        <w:br/>
        <w:t xml:space="preserve"> '838105' '828972' '1076257' '2953500' '606975' '2091803' '258448'</w:t>
        <w:br/>
        <w:t xml:space="preserve"> '4222504' '498744' '865429' '2836068' '358307' '358307' '73219' '213330'</w:t>
        <w:br/>
        <w:t xml:space="preserve"> '5024872' '3566640' '68777' '1390381' '3550724' '347198' '261930'</w:t>
        <w:br/>
        <w:t xml:space="preserve"> '330898' '506048' '2070080' '60073' '952738']</w:t>
      </w:r>
    </w:p>
    <w:p>
      <w:r>
        <w:t>['J10  ' '201954      ' '001001      ' '  ' nan '59' nan nan nan nan</w:t>
        <w:br/>
        <w:t xml:space="preserve"> '\u3000\u3000\u3000  10～12月期' nan nan 'Oct. - Dec.             '</w:t>
        <w:br/>
        <w:t xml:space="preserve"> '34294008' '33363274' '4940234' '1650500' '314267' '2083824' '330886'</w:t>
        <w:br/>
        <w:t xml:space="preserve"> '573834' '5225670' '687968' '309904' '1951128' '523668' '315765'</w:t>
        <w:br/>
        <w:t xml:space="preserve"> '1163716' '315920' '4382724' '1246825' '1878252' '1201837' '2777350'</w:t>
        <w:br/>
        <w:t xml:space="preserve"> '851963' '856669' '1079201' '2950477' '530739' '2149110' '279660'</w:t>
        <w:br/>
        <w:t xml:space="preserve"> '4125444' '510748' '849487' '2741086' '335749' '335749' '64565' '206009'</w:t>
        <w:br/>
        <w:t xml:space="preserve"> '5114493' '3649519' '63822' '1400526' '3613261' '366958' '267269'</w:t>
        <w:br/>
        <w:t xml:space="preserve"> '309644' '515586' '2122044' '62877' '930340']</w:t>
      </w:r>
    </w:p>
    <w:p>
      <w:r>
        <w:t>['J10  ' '202051      ' '001001      ' '  ' nan '60' nan nan nan nan</w:t>
        <w:br/>
        <w:t xml:space="preserve"> '2020年   1～ 3月期' nan nan 'Jan. - Mar.    2020' '34371062' '33225353'</w:t>
        <w:br/>
        <w:t xml:space="preserve"> '5444960' '1692835' '316032' '2506658' '336795' '598432' '4875113'</w:t>
        <w:br/>
        <w:t xml:space="preserve"> '598190' '256029' '1852037' '461372' '301099' '1181836' '240213'</w:t>
        <w:br/>
        <w:t xml:space="preserve"> '4774569' '1690937' '1917249' '1164617' '3233964' '912991' '890698'</w:t>
        <w:br/>
        <w:t xml:space="preserve"> '1428533' '2439854' '373926' '1843920' '235638' '3617388' '445248'</w:t>
        <w:br/>
        <w:t xml:space="preserve"> '607758' '2559562' '325919' '325919' '55723' '190091' '4945076' '3502390'</w:t>
        <w:br/>
        <w:t xml:space="preserve"> '56354' '1386767' '3605185' '365161' '252204' '356515' '482691' '2126996'</w:t>
        <w:br/>
        <w:t xml:space="preserve"> '52486' '1136522']</w:t>
      </w:r>
    </w:p>
    <w:p>
      <w:r>
        <w:t>['J10  ' '202052      ' '001001      ' '  ' nan '61' nan nan nan nan</w:t>
        <w:br/>
        <w:t xml:space="preserve"> '\u3000\u3000\u3000   4～ 6月期' nan nan 'Apr. - Jun.             '</w:t>
        <w:br/>
        <w:t xml:space="preserve"> '27118408' '26320571' '4512504' '1540385' '268115' '1925082' '319985'</w:t>
        <w:br/>
        <w:t xml:space="preserve"> '467130' '3789128' '275058' '144416' '1771638' '353396' '297306' '848952'</w:t>
        <w:br/>
        <w:t xml:space="preserve"> '69881' '4057427' '1248799' '1737037' '1035884' '2522403' '810207'</w:t>
        <w:br/>
        <w:t xml:space="preserve"> '640421' '1071753' '1352828' '131900' '1023845' '204057' '2183332'</w:t>
        <w:br/>
        <w:t xml:space="preserve"> '389388' '277325' '1514417' '216041' '216041' '44272' '126929' '4513817'</w:t>
        <w:br/>
        <w:t xml:space="preserve"> '3138951' '40327' '1337294' '3104641' '338282' '233410' '287393' '447841'</w:t>
        <w:br/>
        <w:t xml:space="preserve"> '1760408' '43410' '794971']</w:t>
      </w:r>
    </w:p>
    <w:p>
      <w:r>
        <w:t>['J10  ' '202053      ' '001001      ' '  ' nan '62' nan nan nan nan</w:t>
        <w:br/>
        <w:t xml:space="preserve"> '\u3000\u3000\u3000   7～ 9月期' nan nan 'Jul. - Sep.             '</w:t>
        <w:br/>
        <w:t xml:space="preserve"> '30156744' '29263454' '4845656' '1581996' '280034' '2154789' '331008'</w:t>
        <w:br/>
        <w:t xml:space="preserve"> '504284' '4159294' '378904' '199948' '1789474' '398720' '306055' '949279'</w:t>
        <w:br/>
        <w:t xml:space="preserve"> '127137' '4103193' '1122228' '1829499' '1089969' '2568608' '812863'</w:t>
        <w:br/>
        <w:t xml:space="preserve"> '672754' '1083988' '2106089' '338276' '1538309' '235991' '3140202'</w:t>
        <w:br/>
        <w:t xml:space="preserve"> '419931' '370267' '2361595' '315386' '315386' '55986' '190370' '4833692'</w:t>
        <w:br/>
        <w:t xml:space="preserve"> '3396858' '61877' '1377409' '3239267' '343689' '243549' '310842' '451294'</w:t>
        <w:br/>
        <w:t xml:space="preserve"> '1856046' '48099' '889854']</w:t>
      </w:r>
    </w:p>
    <w:p>
      <w:r>
        <w:t>['J10  ' '202054      ' '001001      ' '  ' nan '63' nan nan nan nan</w:t>
        <w:br/>
        <w:t xml:space="preserve"> '\u3000\u3000\u3000  10～12月期' nan nan 'Oct. - Dec.             '</w:t>
        <w:br/>
        <w:t xml:space="preserve"> '31895506' '31009043' '4917439' '1639817' '303613' '2088661' '350095'</w:t>
        <w:br/>
        <w:t xml:space="preserve"> '547439' '4586293' '427104' '222469' '1949220' '437815' '317294'</w:t>
        <w:br/>
        <w:t xml:space="preserve"> '1062402' '161687' '4309987' '1274769' '1840583' '1148094' '2716519'</w:t>
        <w:br/>
        <w:t xml:space="preserve"> '846455' '779380' '1096738' '2356012' '409781' '1699004' '252564'</w:t>
        <w:br/>
        <w:t xml:space="preserve"> '3358422' '450846' '511657' '2394577' '327820' '327820' '59778' '197128'</w:t>
        <w:br/>
        <w:t xml:space="preserve"> '5040984' '3579722' '67860' '1394146' '3445209' '366526' '257419'</w:t>
        <w:br/>
        <w:t xml:space="preserve"> '327038' '476391' '1984652' '51479' '885236']</w:t>
      </w:r>
    </w:p>
    <w:p>
      <w:r>
        <w:t>['J10  ' '202151      ' '001001      ' '  ' nan '64' nan nan nan nan</w:t>
        <w:br/>
        <w:t xml:space="preserve"> '2021年   1～ 3月期' nan nan 'Jan. - Mar.    2021' '31775205' '30787755'</w:t>
        <w:br/>
        <w:t xml:space="preserve"> '5508048' '1687298' '309603' '2577644' '354584' '584418' '4333543'</w:t>
        <w:br/>
        <w:t xml:space="preserve"> '366787' '173760' '1884755' '406450' '305061' '1053409' '127649'</w:t>
        <w:br/>
        <w:t xml:space="preserve"> '4499940' '1529838' '1856091' '1113184' '3115831' '886448' '858076'</w:t>
        <w:br/>
        <w:t xml:space="preserve"> '1369071' '1743146' '248563' '1265199' '235938' '2997539' '394566'</w:t>
        <w:br/>
        <w:t xml:space="preserve"> '352205' '2246183' '312314' '312314' '47434' '193511' '4873656' '3441217'</w:t>
        <w:br/>
        <w:t xml:space="preserve"> '54195' '1377853' '3449965' '374507' '239997' '346316' '460556' '2011717'</w:t>
        <w:br/>
        <w:t xml:space="preserve"> '38983' '987253']</w:t>
      </w:r>
    </w:p>
    <w:p>
      <w:r>
        <w:t>['J10  ' '202152      ' '001001      ' '  ' nan '65' nan nan nan nan</w:t>
        <w:br/>
        <w:t xml:space="preserve"> '\u3000\u3000\u3000   4～ 6月期' nan nan 'Apr. - Jun.             '</w:t>
        <w:br/>
        <w:t xml:space="preserve"> '29776386' '28867375' '4687808' '1546141' '292650' '2034472' '325677'</w:t>
        <w:br/>
        <w:t xml:space="preserve"> '494052' '4355331' '368562' '172365' '1845187' '438823' '311993'</w:t>
        <w:br/>
        <w:t xml:space="preserve"> '1073160' '131287' '4068624' '1221261' '1784855' '1061968' '2627985'</w:t>
        <w:br/>
        <w:t xml:space="preserve"> '799980' '732129' '1100040' '1635968' '253711' '1143376' '242229'</w:t>
        <w:br/>
        <w:t xml:space="preserve"> '3047713' '445200' '327263' '2272057' '283338' '283338' '51004' '176305'</w:t>
        <w:br/>
        <w:t xml:space="preserve"> '4870703' '3438455' '58319' '1373986' '3301412' '372138' '235927'</w:t>
        <w:br/>
        <w:t xml:space="preserve"> '294742' '476888' '1896177' '34765' '908673']</w:t>
      </w:r>
    </w:p>
    <w:p>
      <w:r>
        <w:t>['J10  ' '202153      ' '001001      ' '  ' nan '66' nan nan nan nan</w:t>
        <w:br/>
        <w:t xml:space="preserve"> '\u3000\u3000\u3000   7～ 9月期' nan nan 'Jul. - Sep.             '</w:t>
        <w:br/>
        <w:t xml:space="preserve"> '30384083' '29432099' '4893560' '1537723' '290885' '2226837' '338390'</w:t>
        <w:br/>
        <w:t xml:space="preserve"> '503684' '4430318' '385355' '178642' '1876709' '478335' '320517'</w:t>
        <w:br/>
        <w:t xml:space="preserve"> '1028205' '152240' '4016982' '1144410' '1787199' '1085298' '2664014'</w:t>
        <w:br/>
        <w:t xml:space="preserve"> '819115' '792551' '1061137' '1705393' '337248' '1138022' '228348'</w:t>
        <w:br/>
        <w:t xml:space="preserve"> '3038109' '412633' '331623' '2289053' '300703' '300703' '49914' '190997'</w:t>
        <w:br/>
        <w:t xml:space="preserve"> '4974993' '3513782' '71456' '1391090' '3424928' '370977' '232264'</w:t>
        <w:br/>
        <w:t xml:space="preserve"> '328309' '482533' '1992797' '35331' '951871']</w:t>
      </w:r>
    </w:p>
    <w:p>
      <w:r>
        <w:t>['J10  ' '202154      ' '001001      ' '  ' nan '67' nan nan nan nan</w:t>
        <w:br/>
        <w:t xml:space="preserve"> '\u3000\u3000\u3000  10～12月期' nan nan 'Oct. - Dec.             '</w:t>
        <w:br/>
        <w:t xml:space="preserve"> '32138476' '31151149' '4988945' '1580933' '306368' '2217877' '354151'</w:t>
        <w:br/>
        <w:t xml:space="preserve"> '535401' '4878839' '476999' '216812' '2018234' '533627' '341370'</w:t>
        <w:br/>
        <w:t xml:space="preserve"> '1093073' '193332' '4153247' '1231975' '1796106' '1125506' '2780758'</w:t>
        <w:br/>
        <w:t xml:space="preserve"> '843601' '829705' '1115620' '2207198' '407874' '1554332' '247530'</w:t>
        <w:br/>
        <w:t xml:space="preserve"> '3237292' '444599' '440468' '2350448' '309662' '309662' '59124' '192109'</w:t>
        <w:br/>
        <w:t xml:space="preserve"> '5087236' '3618590' '74454' '1395664' '3522781' '385570' '239793'</w:t>
        <w:br/>
        <w:t xml:space="preserve"> '322145' '510534' '2039320' '39441' '987021']</w:t>
      </w:r>
    </w:p>
    <w:p>
      <w:r>
        <w:t>['J10  ' '202251      ' '001001      ' '  ' nan '68' nan nan nan nan</w:t>
        <w:br/>
        <w:t xml:space="preserve"> '2022年   1～ 3月期' nan nan 'Jan. - Mar.    2022' '32619375' '31546025'</w:t>
        <w:br/>
        <w:t xml:space="preserve"> '5526680' '1629248' '308455' '2653255' '362462' '577717' '4653095'</w:t>
        <w:br/>
        <w:t xml:space="preserve"> '417442' '184878' '1929386' '501005' '343647' '1067832' '200158'</w:t>
        <w:br/>
        <w:t xml:space="preserve"> '4609167' '1562432' '1906479' '1139358' '3154837' '869587' '869090'</w:t>
        <w:br/>
        <w:t xml:space="preserve"> '1411016' '1716830' '308930' '1178691' '230111' '3125138' '385610'</w:t>
        <w:br/>
        <w:t xml:space="preserve"> '379991' '2353712' '303652' '303652' '52073' '185337' '4895730' '3479168'</w:t>
        <w:br/>
        <w:t xml:space="preserve"> '52319' '1363586' '3591101' '382079' '223832' '355091' '520614' '2089799'</w:t>
        <w:br/>
        <w:t xml:space="preserve"> '35748' '1073709']</w:t>
      </w:r>
    </w:p>
    <w:p>
      <w:r>
        <w:t>['J10  ' '202252      ' '001001      ' '  ' nan '69' nan nan nan nan</w:t>
        <w:br/>
        <w:t xml:space="preserve"> '\u3000\u3000\u3000   4～ 6月期' nan nan 'Apr. - Jun.             '</w:t>
        <w:br/>
        <w:t xml:space="preserve"> '31860496' '30860438' '4831518' '1526637' '289704' '2158269' '353740'</w:t>
        <w:br/>
        <w:t xml:space="preserve"> '507822' '4936951' '505459' '224116' '1912040' '572513' '351685'</w:t>
        <w:br/>
        <w:t xml:space="preserve"> '1114699' '257295' '4153816' '1215374' '1855206' '1082424' '2656856'</w:t>
        <w:br/>
        <w:t xml:space="preserve"> '807355' '709959' '1141375' '2126063' '410311' '1477121' '239487'</w:t>
        <w:br/>
        <w:t xml:space="preserve"> '3415212' '471906' '461176' '2480299' '296057' '296057' '61236' '180204'</w:t>
        <w:br/>
        <w:t xml:space="preserve"> '4957752' '3512179' '61469' '1384370' '3478735' '394760' '232038'</w:t>
        <w:br/>
        <w:t xml:space="preserve"> '311333' '549475' '1945556' '37127' '999954']</w:t>
      </w:r>
    </w:p>
    <w:p>
      <w:r>
        <w:t>['J10  ' '202253      ' '001001      ' '  ' nan '70' nan nan nan nan</w:t>
        <w:br/>
        <w:t xml:space="preserve"> '\u3000\u3000\u3000   7～ 9月期' nan nan 'Jul. - Sep.             '</w:t>
        <w:br/>
        <w:t xml:space="preserve"> '32491366' '31449351' '5027897' '1486091' '290526' '2371980' '367608'</w:t>
        <w:br/>
        <w:t xml:space="preserve"> '514846' '5093147' '516037' '230787' '1966983' '612303' '368442'</w:t>
        <w:br/>
        <w:t xml:space="preserve"> '1102096' '300265' '4120847' '1142827' '1868499' '1109126' '2665250'</w:t>
        <w:br/>
        <w:t xml:space="preserve"> '817333' '749034' '1104212' '2212323' '496548' '1477818' '233459'</w:t>
        <w:br/>
        <w:t xml:space="preserve"> '3396308' '432045' '495002' '2466560' '317962' '317962' '62295' '196411'</w:t>
        <w:br/>
        <w:t xml:space="preserve"> '5055654' '3590712' '68839' '1397022' '3557187' '385403' '230899'</w:t>
        <w:br/>
        <w:t xml:space="preserve"> '335261' '547683' '2022199' '37003' '1042119']</w:t>
      </w:r>
    </w:p>
    <w:p>
      <w:r>
        <w:t>['J10  ' '202254      ' '001001      ' '  ' nan '71' nan nan nan nan</w:t>
        <w:br/>
        <w:t xml:space="preserve"> '\u3000\u3000\u3000  10～12月期' nan nan 'Oct. - Dec.             '</w:t>
        <w:br/>
        <w:t xml:space="preserve"> '33739142' '32678670' '5114203' '1516480' '304040' '2397356' '377424'</w:t>
        <w:br/>
        <w:t xml:space="preserve"> '522081' '5305659' '568781' '251337' '2073425' '621484' '390087'</w:t>
        <w:br/>
        <w:t xml:space="preserve"> '1112467' '290932' '4260348' '1183828' '1909394' '1167227' '2797607'</w:t>
        <w:br/>
        <w:t xml:space="preserve"> '850175' '832752' '1122902' '2445725' '528154' '1666213' '248674'</w:t>
        <w:br/>
        <w:t xml:space="preserve"> '3608174' '451900' '619247' '2537017' '315007' '315007' '63026' '193584'</w:t>
        <w:br/>
        <w:t xml:space="preserve"> '5164144' '3678783' '71155' '1415216' '3659127' '398677' '239967'</w:t>
        <w:br/>
        <w:t xml:space="preserve"> '347408' '566633' '2063932' '39948' '1060376']</w:t>
      </w:r>
    </w:p>
    <w:p>
      <w:r>
        <w:t>['J10  ' '202351      ' '001001      ' '  ' nan '72' nan nan nan nan</w:t>
        <w:br/>
        <w:t xml:space="preserve"> '2023年   1～ 3月期' nan nan 'Jan. - Mar.    2023' '34689021' '33550366'</w:t>
        <w:br/>
        <w:t xml:space="preserve"> '5638150' '1538513' '303932' '2852599' '385032' '558073' '4995725'</w:t>
        <w:br/>
        <w:t xml:space="preserve"> '583171' '233324' '1925798' '531331' '365861' '1078068' '278172'</w:t>
        <w:br/>
        <w:t xml:space="preserve"> '4634120' '1556099' '1957218' '1120802' '3226387' '902931' '879325'</w:t>
        <w:br/>
        <w:t xml:space="preserve"> '1444131' '2308051' '489592' '1599195' '219264' '3549167' '420068'</w:t>
        <w:br/>
        <w:t xml:space="preserve"> '566005' '2563095' '313097' '313097' '59311' '184251' '5085508' '3622535'</w:t>
        <w:br/>
        <w:t xml:space="preserve"> '57317' '1405656' '3800162' '397113' '231830' '375008' '566904' '2191348'</w:t>
        <w:br/>
        <w:t xml:space="preserve"> '37958' '1138655']</w:t>
      </w:r>
    </w:p>
    <w:p>
      <w:r>
        <w:t>['J10  ' '202352      ' '001001      ' '  ' nan '73' nan nan nan nan</w:t>
        <w:br/>
        <w:t xml:space="preserve"> '\u3000\u3000\u3000   4～ 6月期' nan nan 'Apr. - Jun.             '</w:t>
        <w:br/>
        <w:t xml:space="preserve"> '33166513' '32139206' '4982061' '1468382' '285213' '2342010' '391204'</w:t>
        <w:br/>
        <w:t xml:space="preserve"> '495252' '5122432' '603642' '250359' '1996906' '541463' '374397'</w:t>
        <w:br/>
        <w:t xml:space="preserve"> '1065175' '290490' '4092260' '1109915' '1911956' '1070389' '2717509'</w:t>
        <w:br/>
        <w:t xml:space="preserve"> '838893' '731987' '1146630' '2446837' '555374' '1660989' '230473'</w:t>
        <w:br/>
        <w:t xml:space="preserve"> '3791237' '479547' '628673' '2683016' '296142' '296142' '64594' '173522'</w:t>
        <w:br/>
        <w:t xml:space="preserve"> '5086270' '3584215' '54336' '1447719' '3604458' '385061' '217621'</w:t>
        <w:br/>
        <w:t xml:space="preserve"> '327348' '614983' '2019947' '39498' '1027307']</w:t>
      </w:r>
    </w:p>
    <w:p>
      <w:r>
        <w:t>['J10  ' '202353      ' '001001      ' '  ' nan '74' nan nan nan nan</w:t>
        <w:br/>
        <w:t xml:space="preserve"> '\u3000\u3000\u3000   7～ 9月期    p' nan nan</w:t>
        <w:br/>
        <w:t xml:space="preserve"> 'Jul. - Sep.                 p' '34134082' '33056945' '5216137' '1461800'</w:t>
        <w:br/>
        <w:t xml:space="preserve"> '287639' '2560325' '403150' '503224' '5324328' '631230' '260809'</w:t>
        <w:br/>
        <w:t xml:space="preserve"> '2034363' '559563' '382614' '1104603' '351146' '4270298' '1238865'</w:t>
        <w:br/>
        <w:t xml:space="preserve"> '1921909' '1109525' '2714079' '855138' '720069' '1138872' '2590879'</w:t>
        <w:br/>
        <w:t xml:space="preserve"> '648493' '1713879' '228507' '3755941' '450939' '637405' '2667598'</w:t>
        <w:br/>
        <w:t xml:space="preserve"> '324500' '324500' '67481' '191789' '5170781' '3635876' '67182' '1467723'</w:t>
        <w:br/>
        <w:t xml:space="preserve"> '3690002' '393468' '228389' '336407' '606433' '2085062' '40244' '1077136']</w:t>
      </w:r>
    </w:p>
    <w:p>
      <w:r>
        <w:t>[nan nan nan nan nan nan nan nan '\u3000月次' nan nan '\u3000Monthly' nan</w:t>
        <w:br/>
        <w:t xml:space="preserve"> nan nan nan nan nan nan nan nan nan nan nan nan nan nan nan nan nan nan</w:t>
        <w:br/>
        <w:t xml:space="preserve"> nan nan nan nan nan nan nan nan nan nan nan nan nan nan nan nan nan nan</w:t>
        <w:br/>
        <w:t xml:space="preserve"> nan nan nan nan nan nan nan nan nan nan nan nan nan]</w:t>
      </w:r>
    </w:p>
    <w:p>
      <w:r>
        <w:t>['J10  ' '201301      ' '001001      ' '  ' nan '96' nan nan nan nan</w:t>
        <w:br/>
        <w:t xml:space="preserve"> '2013年       1月' nan nan 'Jan.    2013' '28845922' '28412300' '4056192'</w:t>
        <w:br/>
        <w:t xml:space="preserve"> '1452225' '289238' '1560748' '217374' '529423' '4155805' '600875'</w:t>
        <w:br/>
        <w:t xml:space="preserve"> '263480' '1513825' '506063' '244432' '828987' '241055' '3317155' '870956'</w:t>
        <w:br/>
        <w:t xml:space="preserve"> '1560067' '875892' '2122286' '620369' '756535' '763256' '2581117'</w:t>
        <w:br/>
        <w:t xml:space="preserve"> '411344' '1943160' '238738' '5113181' '505082' '707257' '3922650'</w:t>
        <w:br/>
        <w:t xml:space="preserve"> '351736' '351736' '59352' '224832' '4380949' '3161521' '45366' '1178211'</w:t>
        <w:br/>
        <w:t xml:space="preserve"> '2736102' '218391' '204238' '224934' '373588' '1759951' '38898' '540893']</w:t>
      </w:r>
    </w:p>
    <w:p>
      <w:r>
        <w:t>['J10  ' '201302      ' '001001      ' '  ' nan '97' nan nan nan nan</w:t>
        <w:br/>
        <w:t xml:space="preserve"> '\u3000\u3000\u3000       2月' nan nan 'Feb.            ' '28892736'</w:t>
        <w:br/>
        <w:t xml:space="preserve"> '28383144' '4137981' '1458804' '282968' '1607122' '221461' '558909'</w:t>
        <w:br/>
        <w:t xml:space="preserve"> '4130818' '545170' '260239' '1565323' '478106' '252663' '818284' '242486'</w:t>
        <w:br/>
        <w:t xml:space="preserve"> '3528657' '1077153' '1555810' '883645' '2197818' '640092' '741900'</w:t>
        <w:br/>
        <w:t xml:space="preserve"> '830178' '2427791' '391121' '1813368' '232919' '4753473' '492644'</w:t>
        <w:br/>
        <w:t xml:space="preserve"> '742471' '3522016' '348652' '348652' '62395' '204028' '4233818' '3085709'</w:t>
        <w:br/>
        <w:t xml:space="preserve"> '47844' '1091983' '2895907' '228480' '222215' '257805' '390723' '1839248'</w:t>
        <w:br/>
        <w:t xml:space="preserve"> '37172' '593709']</w:t>
      </w:r>
    </w:p>
    <w:p>
      <w:r>
        <w:t>['J10  ' '201303      ' '001001      ' '  ' nan '98' nan nan nan nan</w:t>
        <w:br/>
        <w:t xml:space="preserve"> '\u3000\u3000\u3000       3月' nan nan 'Mar.           ' '35433719'</w:t>
        <w:br/>
        <w:t xml:space="preserve"> '34569409' '5567677' '1606763' '325609' '2731494' '239275' '694748'</w:t>
        <w:br/>
        <w:t xml:space="preserve"> '4892473' '657223' '284995' '1709155' '534731' '268027' '1232009'</w:t>
        <w:br/>
        <w:t xml:space="preserve"> '268396' '4490755' '1814173' '1687974' '972506' '3313059' '838417'</w:t>
        <w:br/>
        <w:t xml:space="preserve"> '1020267' '1434379' '2836162' '448352' '2159507' '243421' '5356469'</w:t>
        <w:br/>
        <w:t xml:space="preserve"> '590881' '847973' '3917967' '348641' '348641' '74021' '207059' '4604129'</w:t>
        <w:br/>
        <w:t xml:space="preserve"> '3361187' '51638' '1180295' '3335234' '261451' '267213' '355480' '409741'</w:t>
        <w:br/>
        <w:t xml:space="preserve"> '2069085' '41578' '881035']</w:t>
      </w:r>
    </w:p>
    <w:p>
      <w:r>
        <w:t>['J10  ' '201304      ' '001001      ' '  ' nan '99' nan nan nan nan</w:t>
        <w:br/>
        <w:t xml:space="preserve"> '\u3000\u3000\u3000       4月' nan nan 'Apr.            ' '30163888'</w:t>
        <w:br/>
        <w:t xml:space="preserve"> '29565719' '4000932' '1452785' '298356' '1444601' '216303' '579811'</w:t>
        <w:br/>
        <w:t xml:space="preserve"> '4452831' '647337' '285066' '1643476' '511057' '265653' '893085' '259134'</w:t>
        <w:br/>
        <w:t xml:space="preserve"> '3747792' '1203105' '1686154' '864182' '2386411' '742245' '779851'</w:t>
        <w:br/>
        <w:t xml:space="preserve"> '890376' '2652818' '429438' '1989838' '243699' '5079662' '584810'</w:t>
        <w:br/>
        <w:t xml:space="preserve"> '739061' '3762978' '330846' '330846' '68521' '209996' '4452348' '3240488'</w:t>
        <w:br/>
        <w:t xml:space="preserve"> '51532' '1152788' '2813543' '240651' '238462' '219992' '376660' '1781128'</w:t>
        <w:br/>
        <w:t xml:space="preserve"> '44379' '664288']</w:t>
      </w:r>
    </w:p>
    <w:p>
      <w:r>
        <w:t>['J10  ' '201305      ' '001001      ' '  ' nan '100' nan nan nan nan</w:t>
        <w:br/>
        <w:t xml:space="preserve"> '\u3000\u3000\u3000       5月' nan nan 'May            ' '30198633'</w:t>
        <w:br/>
        <w:t xml:space="preserve"> '29613179' '3985469' '1450371' '292879' '1480004' '224831' '528222'</w:t>
        <w:br/>
        <w:t xml:space="preserve"> '4330307' '599821' '284509' '1569310' '531877' '263933' '864955' '261079'</w:t>
        <w:br/>
        <w:t xml:space="preserve"> '3688814' '1090560' '1747477' '856451' '2232112' '694048' '738175'</w:t>
        <w:br/>
        <w:t xml:space="preserve"> '824438' '2815108' '482238' '2080982' '253975' '5301200' '598976'</w:t>
        <w:br/>
        <w:t xml:space="preserve"> '815266' '3888465' '326383' '326383' '79093' '200389' '4578297' '3290821'</w:t>
        <w:br/>
        <w:t xml:space="preserve"> '59427' '1234214' '2810770' '238886' '213128' '227188' '382955' '1782540'</w:t>
        <w:br/>
        <w:t xml:space="preserve"> '45199' '656472']</w:t>
      </w:r>
    </w:p>
    <w:p>
      <w:r>
        <w:t>['J10  ' '201306      ' '001001      ' '  ' nan '101' nan nan nan nan</w:t>
        <w:br/>
        <w:t xml:space="preserve"> '\u3000\u3000\u3000       6月' nan nan 'Jun.            ' '30738124'</w:t>
        <w:br/>
        <w:t xml:space="preserve"> '30051966' '4430280' '1443216' '298776' '1884675' '232423' '568573'</w:t>
        <w:br/>
        <w:t xml:space="preserve"> '4316729' '554174' '284964' '1614584' '530613' '269589' '869208' '239942'</w:t>
        <w:br/>
        <w:t xml:space="preserve"> '3682456' '1202496' '1577099' '895682' '2424818' '713635' '814943'</w:t>
        <w:br/>
        <w:t xml:space="preserve"> '913613' '2679332' '444503' '1995107' '246909' '5176532' '591035'</w:t>
        <w:br/>
        <w:t xml:space="preserve"> '821531' '3760394' '320988' '320988' '68263' '203760' '4443927' '3218567'</w:t>
        <w:br/>
        <w:t xml:space="preserve"> '68305' '1151652' '2916881' '243736' '237359' '260562' '400386' '1796674'</w:t>
        <w:br/>
        <w:t xml:space="preserve"> '44588' '729474']</w:t>
      </w:r>
    </w:p>
    <w:p>
      <w:r>
        <w:t>['J10  ' '201307      ' '001001      ' '  ' nan '102' nan nan nan nan</w:t>
        <w:br/>
        <w:t xml:space="preserve"> '\u3000\u3000\u3000       7月' nan nan 'Jul.             ' '31203512'</w:t>
        <w:br/>
        <w:t xml:space="preserve"> '30627468' '4108279' '1466899' '302079' '1544374' '231160' '555657'</w:t>
        <w:br/>
        <w:t xml:space="preserve"> '4633877' '645985' '288799' '1718201' '578274' '279810' '910141' '261227'</w:t>
        <w:br/>
        <w:t xml:space="preserve"> '3987784' '1410233' '1622467' '957358' '2271415' '702792' '782831'</w:t>
        <w:br/>
        <w:t xml:space="preserve"> '812243' '2825897' '485350' '2091620' '250648' '5250847' '568559'</w:t>
        <w:br/>
        <w:t xml:space="preserve"> '854994' '3823324' '360142' '360142' '71919' '232189' '4660519' '3357570'</w:t>
        <w:br/>
        <w:t xml:space="preserve"> '68108' '1236639' '2905198' '246651' '235659' '243607' '411842' '1789136'</w:t>
        <w:br/>
        <w:t xml:space="preserve"> '47200' '657977']</w:t>
      </w:r>
    </w:p>
    <w:p>
      <w:r>
        <w:t>['J10  ' '201308      ' '001001      ' '  ' nan '103' nan nan nan nan</w:t>
        <w:br/>
        <w:t xml:space="preserve"> '\u3000\u3000\u3000       8月' nan nan 'Aug.           ' '30884508'</w:t>
        <w:br/>
        <w:t xml:space="preserve"> '30335943' '4090724' '1467947' '304222' '1558327' '219865' '531834'</w:t>
        <w:br/>
        <w:t xml:space="preserve"> '4511944' '658962' '288885' '1607920' '586007' '268760' '897518' '259006'</w:t>
        <w:br/>
        <w:t xml:space="preserve"> '3840782' '1299588' '1581377' '950587' '2122735' '664917' '724976'</w:t>
        <w:br/>
        <w:t xml:space="preserve"> '759375' '3120922' '639080' '2216358' '235407' '5454873' '553388'</w:t>
        <w:br/>
        <w:t xml:space="preserve"> '908657' '3987549' '363867' '363867' '106581' '200889' '4447009'</w:t>
        <w:br/>
        <w:t xml:space="preserve"> '3225064' '59630' '1157302' '2832642' '248129' '205477' '238564' '386067'</w:t>
        <w:br/>
        <w:t xml:space="preserve"> '1781267' '42925' '636603']</w:t>
      </w:r>
    </w:p>
    <w:p>
      <w:r>
        <w:t>['J10  ' '201309      ' '001001      ' '  ' nan '104' nan nan nan nan</w:t>
        <w:br/>
        <w:t xml:space="preserve"> '\u3000\u3000\u3000       9月' nan nan 'Sep.            ' '31777078'</w:t>
        <w:br/>
        <w:t xml:space="preserve"> '31076639' '4805804' '1496827' '318881' '2180640' '225381' '589202'</w:t>
        <w:br/>
        <w:t xml:space="preserve"> '4552812' '645661' '280154' '1643897' '563973' '273517' '941745' '257176'</w:t>
        <w:br/>
        <w:t xml:space="preserve"> '3964833' '1306143' '1617206' '1022020' '2548565' '684899' '855792'</w:t>
        <w:br/>
        <w:t xml:space="preserve"> '1007852' '2688176' '476920' '1963624' '244013' '4998617' '517812'</w:t>
        <w:br/>
        <w:t xml:space="preserve"> '871347' '3598212' '328639' '328639' '96311' '189521' '4401648' '3188427'</w:t>
        <w:br/>
        <w:t xml:space="preserve"> '65414' '1142853' '2986161' '254052' '222361' '282632' '399040' '1841878'</w:t>
        <w:br/>
        <w:t xml:space="preserve"> '45525' '747243']</w:t>
      </w:r>
    </w:p>
    <w:p>
      <w:r>
        <w:t>['J10  ' '201310      ' '001001      ' '  ' nan '105' nan nan nan nan</w:t>
        <w:br/>
        <w:t xml:space="preserve"> '\u3000\u3000\u3000      10月' nan nan 'Oct.            ' '30937521'</w:t>
        <w:br/>
        <w:t xml:space="preserve"> '30417477' '4133418' '1504468' '314068' '1534385' '206170' '565704'</w:t>
        <w:br/>
        <w:t xml:space="preserve"> '4662361' '660235' '299963' '1725803' '558378' '278450' '913092' '273680'</w:t>
        <w:br/>
        <w:t xml:space="preserve"> '3847412' '1221856' '1609941' '1018276' '2299073' '681589' '811084'</w:t>
        <w:br/>
        <w:t xml:space="preserve"> '827596' '2727941' '489734' '1976951' '255564' '5118110' '556718'</w:t>
        <w:br/>
        <w:t xml:space="preserve"> '933476' '3607421' '322089' '322089' '93407' '189519' '4645626' '3326269'</w:t>
        <w:br/>
        <w:t xml:space="preserve"> '69888' '1258429' '2989066' '268678' '226304' '241806' '417144' '1855537'</w:t>
        <w:br/>
        <w:t xml:space="preserve"> '50390' '617598']</w:t>
      </w:r>
    </w:p>
    <w:p>
      <w:r>
        <w:t>['J10  ' '201311      ' '001001      ' '  ' nan '106' nan nan nan nan</w:t>
        <w:br/>
        <w:t xml:space="preserve"> '\u3000\u3000\u3000      11月' nan nan 'Nov.           ' '30818914'</w:t>
        <w:br/>
        <w:t xml:space="preserve"> '30276260' '4252027' '1520180' '319198' '1601047' '219735' '582447'</w:t>
        <w:br/>
        <w:t xml:space="preserve"> '4588100' '604598' '293689' '1716800' '558303' '273600' '913198' '269403'</w:t>
        <w:br/>
        <w:t xml:space="preserve"> '3809265' '1158075' '1571731' '1048837' '2335203' '671606' '831951'</w:t>
        <w:br/>
        <w:t xml:space="preserve"> '847544' '2758389' '491698' '2010198' '251896' '4968198' '542298'</w:t>
        <w:br/>
        <w:t xml:space="preserve"> '928041' '3474938' '330105' '330105' '98662' '188552' '4520669' '3285241'</w:t>
        <w:br/>
        <w:t xml:space="preserve"> '63248' '1164011' '2993157' '263450' '225749' '251775' '419283' '1850900'</w:t>
        <w:br/>
        <w:t xml:space="preserve"> '48322' '631865']</w:t>
      </w:r>
    </w:p>
    <w:p>
      <w:r>
        <w:t>['J10  ' '201312      ' '001001      ' '  ' nan '107' nan nan nan nan</w:t>
        <w:br/>
        <w:t xml:space="preserve"> '\u3000\u3000\u3000      12月' nan nan 'Dec.           ' '32621862'</w:t>
        <w:br/>
        <w:t xml:space="preserve"> '31962017' '4670294' '1531766' '326899' '1976975' '241145' '592502'</w:t>
        <w:br/>
        <w:t xml:space="preserve"> '4699051' '624391' '287265' '1796003' '566011' '279059' '909758' '275269'</w:t>
        <w:br/>
        <w:t xml:space="preserve"> '4048739' '1343518' '1613884' '1059548' '2578420' '714172' '871305'</w:t>
        <w:br/>
        <w:t xml:space="preserve"> '999080' '3033122' '466917' '2315577' '270490' '5328844' '601566'</w:t>
        <w:br/>
        <w:t xml:space="preserve"> '900680' '3814338' '354089' '354089' '76833' '214633' '4536677' '3305991'</w:t>
        <w:br/>
        <w:t xml:space="preserve"> '52476' '1169250' '3028851' '271946' '217179' '265723' '409379' '1870940'</w:t>
        <w:br/>
        <w:t xml:space="preserve"> '55031' '726070']</w:t>
      </w:r>
    </w:p>
    <w:p>
      <w:r>
        <w:t>['J10  ' '201401      ' '001001      ' '  ' nan '108' nan nan nan nan</w:t>
        <w:br/>
        <w:t xml:space="preserve"> '2014年       1月' nan nan 'Jan.    2014' '29572019' '29178351' '4238584'</w:t>
        <w:br/>
        <w:t xml:space="preserve"> '1525802' '315590' '1618910' '217903' '551543' '4342966' '610308'</w:t>
        <w:br/>
        <w:t xml:space="preserve"> '259845' '1581305' '578779' '249974' '861832' '248121' '3599521'</w:t>
        <w:br/>
        <w:t xml:space="preserve"> '1008253' '1579770' '993149' '2101502' '614193' '780011' '727156'</w:t>
        <w:br/>
        <w:t xml:space="preserve"> '2659486' '414526' '2014557' '245693' '4998912' '476826' '729551'</w:t>
        <w:br/>
        <w:t xml:space="preserve"> '3809673' '325518' '325518' '60008' '202185' '4467007' '3208059' '45683'</w:t>
        <w:br/>
        <w:t xml:space="preserve"> '1223419' '2772675' '241225' '203412' '228928' '371197' '1760255' '43158'</w:t>
        <w:br/>
        <w:t xml:space="preserve"> '519995']</w:t>
      </w:r>
    </w:p>
    <w:p>
      <w:r>
        <w:t>['J10  ' '201402      ' '001001      ' '  ' nan '109' nan nan nan nan</w:t>
        <w:br/>
        <w:t xml:space="preserve"> '\u3000\u3000\u3000       2月' nan nan 'Feb.            ' '29387108'</w:t>
        <w:br/>
        <w:t xml:space="preserve"> '28920799' '4302147' '1492693' '307370' '1714622' '222247' '558889'</w:t>
        <w:br/>
        <w:t xml:space="preserve"> '4245255' '563097' '250987' '1613065' '520435' '255946' '838123' '239127'</w:t>
        <w:br/>
        <w:t xml:space="preserve"> '3841884' '1267641' '1565786' '987989' '2292977' '633558' '800612'</w:t>
        <w:br/>
        <w:t xml:space="preserve"> '866934' '2362016' '376169' '1760421' '235848' '4580488' '461497'</w:t>
        <w:br/>
        <w:t xml:space="preserve"> '797632' '3312667' '318799' '318799' '63424' '181786' '4286424' '3113672'</w:t>
        <w:br/>
        <w:t xml:space="preserve"> '45883' '1122959' '2872111' '246342' '224697' '252185' '385655' '1792187'</w:t>
        <w:br/>
        <w:t xml:space="preserve"> '41075' '568564']</w:t>
      </w:r>
    </w:p>
    <w:p>
      <w:r>
        <w:t>['J10  ' '201403      ' '001001      ' '  ' nan '110' nan nan nan nan</w:t>
        <w:br/>
        <w:t xml:space="preserve"> '\u3000\u3000\u3000       3月' nan nan 'Mar.           ' '37555927'</w:t>
        <w:br/>
        <w:t xml:space="preserve"> '36716092' '6078106' '1747023' '357495' '3041271' '250961' '709403'</w:t>
        <w:br/>
        <w:t xml:space="preserve"> '5010643' '781065' '288795' '1800507' '596515' '280497' '1052657'</w:t>
        <w:br/>
        <w:t xml:space="preserve"> '277649' '4995602' '2116482' '1718102' '1113400' '3860087' '949716'</w:t>
        <w:br/>
        <w:t xml:space="preserve"> '1138064' '1736329' '2896101' '471160' '2184652' '251193' '5432308'</w:t>
        <w:br/>
        <w:t xml:space="preserve"> '593424' '949100' '3874224' '358009' '358009' '86640' '203379' '4681842'</w:t>
        <w:br/>
        <w:t xml:space="preserve"> '3407647' '50420' '1216909' '3458234' '288318' '274635' '376579' '413950'</w:t>
        <w:br/>
        <w:t xml:space="preserve"> '2121985' '44402' '879552']</w:t>
      </w:r>
    </w:p>
    <w:p>
      <w:r>
        <w:t>['J10  ' '201404      ' '001001      ' '  ' nan '111' nan nan nan nan</w:t>
        <w:br/>
        <w:t xml:space="preserve"> '\u3000\u3000\u3000       4月' nan nan 'Apr.            ' '30052967'</w:t>
        <w:br/>
        <w:t xml:space="preserve"> '29681146' '4024663' '1441674' '310602' '1507508' '209273' '550049'</w:t>
        <w:br/>
        <w:t xml:space="preserve"> '4521295' '611885' '273505' '1693050' '559031' '267623' '911767' '254539'</w:t>
        <w:br/>
        <w:t xml:space="preserve"> '3778801' '1223716' '1605073' '942098' '2411403' '713614' '772857'</w:t>
        <w:br/>
        <w:t xml:space="preserve"> '940236' '2694509' '421370' '2045506' '242836' '4960905' '552474'</w:t>
        <w:br/>
        <w:t xml:space="preserve"> '789660' '3616771' '302291' '302291' '77711' '181250' '4512847' '3258533'</w:t>
        <w:br/>
        <w:t xml:space="preserve"> '53694' '1202280' '2799718' '250517' '233167' '212118' '387114' '1749612'</w:t>
        <w:br/>
        <w:t xml:space="preserve"> '45687' '509246']</w:t>
      </w:r>
    </w:p>
    <w:p>
      <w:r>
        <w:t>['J10  ' '201405      ' '001001      ' '  ' nan '112' nan nan nan nan</w:t>
        <w:br/>
        <w:t xml:space="preserve"> '\u3000\u3000\u3000       5月' nan nan 'May            ' '30416213'</w:t>
        <w:br/>
        <w:t xml:space="preserve"> '30018898' '4056792' '1441603' '316314' '1566388' '215237' '512122'</w:t>
        <w:br/>
        <w:t xml:space="preserve"> '4468568' '609400' '280392' '1625744' '587743' '263665' '898926' '255092'</w:t>
        <w:br/>
        <w:t xml:space="preserve"> '3819393' '1286040' '1602416' '928206' '2213714' '643849' '758795'</w:t>
        <w:br/>
        <w:t xml:space="preserve"> '825193' '2868810' '486004' '2132495' '254364' '5287396' '572677'</w:t>
        <w:br/>
        <w:t xml:space="preserve"> '879573' '3828420' '302110' '302110' '93501' '171680' '4556396' '3272332'</w:t>
        <w:br/>
        <w:t xml:space="preserve"> '58856' '1232432' '2858461' '249553' '223992' '235024' '390492' '1787040'</w:t>
        <w:br/>
        <w:t xml:space="preserve"> '45884' '530537']</w:t>
      </w:r>
    </w:p>
    <w:p>
      <w:r>
        <w:t>['J10  ' '201406      ' '001001      ' '  ' nan '113' nan nan nan nan</w:t>
        <w:br/>
        <w:t xml:space="preserve"> '\u3000\u3000\u3000       6月' nan nan 'Jun.            ' '31533517'</w:t>
        <w:br/>
        <w:t xml:space="preserve"> '30995814' '4507319' '1431708' '319981' '1974115' '226219' '555168'</w:t>
        <w:br/>
        <w:t xml:space="preserve"> '4530286' '574916' '283745' '1678881' '566874' '268647' '958062' '250860'</w:t>
        <w:br/>
        <w:t xml:space="preserve"> '4026323' '1482490' '1616804' '932202' '2588977' '707465' '843980'</w:t>
        <w:br/>
        <w:t xml:space="preserve"> '1038393' '2672576' '438035' '1992806' '250449' '5053057' '561280'</w:t>
        <w:br/>
        <w:t xml:space="preserve"> '891991' '3582879' '303315' '303315' '77265' '182804' '4541516' '3274315'</w:t>
        <w:br/>
        <w:t xml:space="preserve"> '72553' '1194032' '3037048' '261019' '254891' '254423' '412737' '1887204'</w:t>
        <w:br/>
        <w:t xml:space="preserve"> '46074' '634888']</w:t>
      </w:r>
    </w:p>
    <w:p>
      <w:r>
        <w:t>['J10  ' '201407      ' '001001      ' '  ' nan '114' nan nan nan nan</w:t>
        <w:br/>
        <w:t xml:space="preserve"> '\u3000\u3000\u3000       7月' nan nan 'Jul.             ' '31701061'</w:t>
        <w:br/>
        <w:t xml:space="preserve"> '31234015' '4142239' '1449742' '321935' '1605984' '222271' '537674'</w:t>
        <w:br/>
        <w:t xml:space="preserve"> '4874674' '639705' '287610' '1779523' '592074' '276913' '1076887'</w:t>
        <w:br/>
        <w:t xml:space="preserve"> '273870' '4046478' '1445326' '1635705' '968668' '2432478' '727313'</w:t>
        <w:br/>
        <w:t xml:space="preserve"> '834502' '891604' '2832300' '492893' '2088123' '250881' '5087197'</w:t>
        <w:br/>
        <w:t xml:space="preserve"> '554759' '914060' '3599419' '338072' '338072' '77682' '207800' '4723081'</w:t>
        <w:br/>
        <w:t xml:space="preserve"> '3382754' '74576' '1273663' '3056925' '259774' '257850' '246640' '424030'</w:t>
        <w:br/>
        <w:t xml:space="preserve"> '1906208' '47373' '587874']</w:t>
      </w:r>
    </w:p>
    <w:p>
      <w:r>
        <w:t>['J10  ' '201408      ' '001001      ' '  ' nan '115' nan nan nan nan</w:t>
        <w:br/>
        <w:t xml:space="preserve"> '\u3000\u3000\u3000       8月' nan nan 'Aug.           ' '31060752'</w:t>
        <w:br/>
        <w:t xml:space="preserve"> '30585333' '4103202' '1464093' '306607' '1578004' '224962' '522581'</w:t>
        <w:br/>
        <w:t xml:space="preserve"> '4522711' '644545' '288006' '1593538' '594778' '265197' '922488' '267174'</w:t>
        <w:br/>
        <w:t xml:space="preserve"> '3977570' '1395466' '1619939' '958055' '2160431' '641207' '737580'</w:t>
        <w:br/>
        <w:t xml:space="preserve"> '799137' '3133368' '641321' '2228917' '233139' '5416159' '530258'</w:t>
        <w:br/>
        <w:t xml:space="preserve"> '943843' '3932424' '355240' '355240' '104285' '195379' '4482029'</w:t>
        <w:br/>
        <w:t xml:space="preserve"> '3226601' '64103' '1194132' '2872537' '245827' '219438' '234863' '385194'</w:t>
        <w:br/>
        <w:t xml:space="preserve"> '1827900' '42358' '588191']</w:t>
      </w:r>
    </w:p>
    <w:p>
      <w:r>
        <w:t>['J10  ' '201409      ' '001001      ' '  ' nan '116' nan nan nan nan</w:t>
        <w:br/>
        <w:t xml:space="preserve"> '\u3000\u3000\u3000       9月' nan nan 'Sep.            ' '32540433'</w:t>
        <w:br/>
        <w:t xml:space="preserve"> '31887751' '5049534' '1585009' '320336' '2326545' '232822' '587372'</w:t>
        <w:br/>
        <w:t xml:space="preserve"> '4715951' '668719' '282886' '1712225' '584471' '279195' '969975' '270632'</w:t>
        <w:br/>
        <w:t xml:space="preserve"> '4015047' '1342349' '1630046' '1024840' '2648644' '742493' '859289'</w:t>
        <w:br/>
        <w:t xml:space="preserve"> '1052413' '2722698' '485512' '1988937' '243855' '4860799' '505964'</w:t>
        <w:br/>
        <w:t xml:space="preserve"> '913968' '3418369' '326071' '326071' '84121' '192299' '4550645' '3275275'</w:t>
        <w:br/>
        <w:t xml:space="preserve"> '72479' '1204514' '3119967' '262046' '238144' '282007' '415678' '1951286'</w:t>
        <w:br/>
        <w:t xml:space="preserve"> '45597' '720691']</w:t>
      </w:r>
    </w:p>
    <w:p>
      <w:r>
        <w:t>['J10  ' '201410      ' '001001      ' '  ' nan '117' nan nan nan nan</w:t>
        <w:br/>
        <w:t xml:space="preserve"> '\u3000\u3000\u3000      10月' nan nan 'Oct.            ' '31204814'</w:t>
        <w:br/>
        <w:t xml:space="preserve"> '30729249' '4300122' '1587375' '314390' '1610625' '220758' '557176'</w:t>
        <w:br/>
        <w:t xml:space="preserve"> '4777991' '658300' '296240' '1770991' '572141' '284720' '969411' '274776'</w:t>
        <w:br/>
        <w:t xml:space="preserve"> '3731108' '1080856' '1634428' '1009860' '2308866' '696277' '829614'</w:t>
        <w:br/>
        <w:t xml:space="preserve"> '808424' '2754256' '502257' '1990761' '252912' '5021445' '532934'</w:t>
        <w:br/>
        <w:t xml:space="preserve"> '974639' '3484367' '313157' '313157' '81451' '188635' '4767919' '3400845'</w:t>
        <w:br/>
        <w:t xml:space="preserve"> '78182' '1301417' '3040021' '263052' '242079' '231635' '426005' '1916024'</w:t>
        <w:br/>
        <w:t xml:space="preserve"> '49201' '589523']</w:t>
      </w:r>
    </w:p>
    <w:p>
      <w:r>
        <w:t>['J10  ' '201411      ' '001001      ' '  ' nan '118' nan nan nan nan</w:t>
        <w:br/>
        <w:t xml:space="preserve"> '\u3000\u3000\u3000      11月' nan nan 'Nov.           ' '31002518'</w:t>
        <w:br/>
        <w:t xml:space="preserve"> '30534680' '4369018' '1589250' '320915' '1657676' '225397' '564748'</w:t>
        <w:br/>
        <w:t xml:space="preserve"> '4620925' '615467' '290810' '1705591' '578872' '274701' '938064' '265443'</w:t>
        <w:br/>
        <w:t xml:space="preserve"> '3819368' '1173590' '1610476' '1012199' '2316805' '662347' '854955'</w:t>
        <w:br/>
        <w:t xml:space="preserve"> '816187' '2805398' '502367' '2051209' '246594' '5024423' '516115'</w:t>
        <w:br/>
        <w:t xml:space="preserve"> '990791' '3487544' '323245' '323245' '85088' '187387' '4510490' '3241411'</w:t>
        <w:br/>
        <w:t xml:space="preserve"> '67345' '1206104' '3014528' '253082' '226308' '253768' '407346' '1906454'</w:t>
        <w:br/>
        <w:t xml:space="preserve"> '48689' '582311']</w:t>
      </w:r>
    </w:p>
    <w:p>
      <w:r>
        <w:t>['J10  ' '201412      ' '001001      ' '  ' nan '119' nan nan nan nan</w:t>
        <w:br/>
        <w:t xml:space="preserve"> '\u3000\u3000\u3000      12月' nan nan 'Dec.           ' '33211026'</w:t>
        <w:br/>
        <w:t xml:space="preserve"> '32594329' '4890700' '1581891' '328108' '2124552' '245928' '608864'</w:t>
        <w:br/>
        <w:t xml:space="preserve"> '4898938' '649759' '297505' '1773293' '600931' '289326' '1062851'</w:t>
        <w:br/>
        <w:t xml:space="preserve"> '281081' '3968488' '1274874' '1637632' '1028906' '2800520' '764928'</w:t>
        <w:br/>
        <w:t xml:space="preserve"> '914071' '1122732' '2986044' '455725' '2283705' '267434' '5117895'</w:t>
        <w:br/>
        <w:t xml:space="preserve"> '570917' '917716' '3609151' '345908' '345908' '65484' '211893' '4700798'</w:t>
        <w:br/>
        <w:t xml:space="preserve"> '3418664' '55542' '1219608' '3110632' '264859' '238938' '255331' '411174'</w:t>
        <w:br/>
        <w:t xml:space="preserve"> '1974044' '55168' '701137']</w:t>
      </w:r>
    </w:p>
    <w:p>
      <w:r>
        <w:t>['J10  ' '201501      ' '001001      ' '  ' nan '120' nan nan nan nan</w:t>
        <w:br/>
        <w:t xml:space="preserve"> '2015年       1月' nan nan 'Jan.    2015' '30142218' '29608913' '4275253'</w:t>
        <w:br/>
        <w:t xml:space="preserve"> '1526244' '314247' '1646522' '229852' '539566' '4408242' '619670'</w:t>
        <w:br/>
        <w:t xml:space="preserve"> '267768' '1558466' '592967' '258755' '898594' '257152' '3658997' '945504'</w:t>
        <w:br/>
        <w:t xml:space="preserve"> '1642426' '999571' '2266002' '693154' '789027' '800394' '2657874'</w:t>
        <w:br/>
        <w:t xml:space="preserve"> '407177' '2016689' '249727' '4908341' '467952' '741261' '3676804'</w:t>
        <w:br/>
        <w:t xml:space="preserve"> '321834' '321834' '57775' '200863' '4525759' '3296189' '48927' '1172443'</w:t>
        <w:br/>
        <w:t xml:space="preserve"> '2886179' '243526' '211876' '272450' '381431' '1791934' '45460' '619925']</w:t>
      </w:r>
    </w:p>
    <w:p>
      <w:r>
        <w:t>['J10  ' '201502      ' '001001      ' '  ' nan '121' nan nan nan nan</w:t>
        <w:br/>
        <w:t xml:space="preserve"> '\u3000\u3000\u3000       2月' nan nan 'Feb.            ' '30344125'</w:t>
        <w:br/>
        <w:t xml:space="preserve"> '29744552' '4376768' '1540626' '300548' '1733211' '234244' '550876'</w:t>
        <w:br/>
        <w:t xml:space="preserve"> '4346512' '578060' '254801' '1581821' '562569' '262605' '904735' '243547'</w:t>
        <w:br/>
        <w:t xml:space="preserve"> '3957653' '1285605' '1636529' '1012452' '2474885' '757763' '799947'</w:t>
        <w:br/>
        <w:t xml:space="preserve"> '933997' '2467815' '377782' '1864310' '239299' '4597302' '469142'</w:t>
        <w:br/>
        <w:t xml:space="preserve"> '806757' '3300370' '310093' '310093' '60826' '175252' '4416280' '3214188'</w:t>
        <w:br/>
        <w:t xml:space="preserve"> '43770' '1151712' '3008639' '258107' '226258' '303914' '393047' '1828164'</w:t>
        <w:br/>
        <w:t xml:space="preserve"> '44534' '665162']</w:t>
      </w:r>
    </w:p>
    <w:p>
      <w:r>
        <w:t>['J10  ' '201503      ' '001001      ' '  ' nan '122' nan nan nan nan</w:t>
        <w:br/>
        <w:t xml:space="preserve"> '\u3000\u3000\u3000       3月' nan nan 'Mar.           ' '39162176'</w:t>
        <w:br/>
        <w:t xml:space="preserve"> '37878554' '6682163' '1703100' '353577' '3672037' '264969' '733857'</w:t>
        <w:br/>
        <w:t xml:space="preserve"> '5194019' '731112' '296247' '1777948' '644097' '288582' '1242936'</w:t>
        <w:br/>
        <w:t xml:space="preserve"> '297056' '4894714' '2227929' '1654906' '1103734' '4206508' '1053396'</w:t>
        <w:br/>
        <w:t xml:space="preserve"> '1165947' '1968419' '2911966' '479369' '2191766' '251957' '5169890'</w:t>
        <w:br/>
        <w:t xml:space="preserve"> '549356' '961306' '3636522' '327100' '327100' '90477' '188539' '4854219'</w:t>
        <w:br/>
        <w:t xml:space="preserve"> '3540317' '48865' '1254697' '3584673' '302540' '288186' '389410' '432963'</w:t>
        <w:br/>
        <w:t xml:space="preserve"> '2165766' '51317' '1187495']</w:t>
      </w:r>
    </w:p>
    <w:p>
      <w:r>
        <w:t>['J10  ' '201504      ' '001001      ' '  ' nan '123' nan nan nan nan</w:t>
        <w:br/>
        <w:t xml:space="preserve"> '\u3000\u3000\u3000       4月' nan nan 'Apr.            ' '31023372'</w:t>
        <w:br/>
        <w:t xml:space="preserve"> '30457102' '4152698' '1468180' '309195' '1533847' '226729' '601467'</w:t>
        <w:br/>
        <w:t xml:space="preserve"> '4733198' '700808' '292674' '1714607' '589107' '287780' '962439' '249189'</w:t>
        <w:br/>
        <w:t xml:space="preserve"> '3877486' '1249833' '1645791' '961054' '2447851' '729336' '809350'</w:t>
        <w:br/>
        <w:t xml:space="preserve"> '922409' '2701735' '416346' '2062859' '240212' '4892861' '572055'</w:t>
        <w:br/>
        <w:t xml:space="preserve"> '782655' '3522161' '311990' '311990' '79487' '181093' '4614325' '3365502'</w:t>
        <w:br/>
        <w:t xml:space="preserve"> '46471' '1192407' '2986978' '268102' '253583' '247712' '410316' '1819522'</w:t>
        <w:br/>
        <w:t xml:space="preserve"> '52189' '649662']</w:t>
      </w:r>
    </w:p>
    <w:p>
      <w:r>
        <w:t>['J10  ' '201505      ' '001001      ' '  ' nan '124' nan nan nan nan</w:t>
        <w:br/>
        <w:t xml:space="preserve"> '\u3000\u3000\u3000       5月' nan nan 'May            ' '31182263'</w:t>
        <w:br/>
        <w:t xml:space="preserve"> '30597683' '4076469' '1458511' '313758' '1529901' '232977' '522350'</w:t>
        <w:br/>
        <w:t xml:space="preserve"> '4601306' '647008' '295137' '1605234' '609247' '277076' '982578' '254104'</w:t>
        <w:br/>
        <w:t xml:space="preserve"> '3815604' '1216096' '1648120' '933074' '2344675' '740562' '746251'</w:t>
        <w:br/>
        <w:t xml:space="preserve"> '878322' '2956261' '521512' '2182428' '253389' '5275430' '577553'</w:t>
        <w:br/>
        <w:t xml:space="preserve"> '892575' '3784628' '298508' '298508' '83500' '171609' '4623972' '3322757'</w:t>
        <w:br/>
        <w:t xml:space="preserve"> '53161' '1257641' '2999910' '269815' '219642' '278779' '398044' '1838006'</w:t>
        <w:br/>
        <w:t xml:space="preserve"> '51240' '663376']</w:t>
      </w:r>
    </w:p>
    <w:p>
      <w:r>
        <w:t>['J10  ' '201506      ' '001001      ' '  ' nan '125' nan nan nan nan</w:t>
        <w:br/>
        <w:t xml:space="preserve"> '\u3000\u3000\u3000       6月' nan nan 'Jun.            ' '32492182'</w:t>
        <w:br/>
        <w:t xml:space="preserve"> '31744102' '4680231' '1455927' '310849' '2109445' '241540' '566287'</w:t>
        <w:br/>
        <w:t xml:space="preserve"> '4646267' '615150' '296937' '1688457' '596793' '286248' '961628' '256551'</w:t>
        <w:br/>
        <w:t xml:space="preserve"> '4061516' '1447242' '1653671' '968648' '2787166' '740619' '838557'</w:t>
        <w:br/>
        <w:t xml:space="preserve"> '1204304' '2647725' '405495' '2005178' '252581' '4834069' '535032'</w:t>
        <w:br/>
        <w:t xml:space="preserve"> '869901' '3409422' '302141' '302141' '78948' '179996' '4801597' '3473242'</w:t>
        <w:br/>
        <w:t xml:space="preserve"> '69190' '1258274' '3208253' '291270' '236521' '303491' '445341' '1922435'</w:t>
        <w:br/>
        <w:t xml:space="preserve"> '53682' '780595']</w:t>
      </w:r>
    </w:p>
    <w:p>
      <w:r>
        <w:t>['J10  ' '201507      ' '001001      ' '  ' nan '126' nan nan nan nan</w:t>
        <w:br/>
        <w:t xml:space="preserve"> '\u3000\u3000\u3000       7月' nan nan 'Jul.             ' '32262076'</w:t>
        <w:br/>
        <w:t xml:space="preserve"> '31615791' '4216047' '1431594' '325969' '1641549' '236342' '572153'</w:t>
        <w:br/>
        <w:t xml:space="preserve"> '4906470' '675153' '307972' '1780958' '623097' '292769' '980508' '288870'</w:t>
        <w:br/>
        <w:t xml:space="preserve"> '4063615' '1390011' '1665935' '1003157' '2489551' '753424' '821676'</w:t>
        <w:br/>
        <w:t xml:space="preserve"> '929745' '2914180' '500334' '2172074' '247334' '4962973' '545297'</w:t>
        <w:br/>
        <w:t xml:space="preserve"> '897678' '3499684' '332690' '332690' '77539' '204936' '4860104' '3505697'</w:t>
        <w:br/>
        <w:t xml:space="preserve"> '75660' '1281250' '3174078' '289550' '253099' '287780' '459634' '1869473'</w:t>
        <w:br/>
        <w:t xml:space="preserve"> '55018' '712519']</w:t>
      </w:r>
    </w:p>
    <w:p>
      <w:r>
        <w:t>['J10  ' '201508      ' '001001      ' '  ' nan '127' nan nan nan nan</w:t>
        <w:br/>
        <w:t xml:space="preserve"> '\u3000\u3000\u3000       8月' nan nan 'Aug.           ' '31985657'</w:t>
        <w:br/>
        <w:t xml:space="preserve"> '31397792' '4218611' '1464275' '310634' '1627990' '243465' '559664'</w:t>
        <w:br/>
        <w:t xml:space="preserve"> '4724324' '680700' '309489' '1628973' '634810' '278381' '962337' '285877'</w:t>
        <w:br/>
        <w:t xml:space="preserve"> '4031638' '1383949' '1647449' '995517' '2295299' '686436' '782073'</w:t>
        <w:br/>
        <w:t xml:space="preserve"> '839350' '3248377' '691123' '2312790' '219298' '5251621' '538579'</w:t>
        <w:br/>
        <w:t xml:space="preserve"> '938540' '3748798' '352104' '352104' '85331' '214576' '4678671' '3367540'</w:t>
        <w:br/>
        <w:t xml:space="preserve"> '58176' '1260006' '3005130' '273217' '231005' '281767' '417140' '1792472'</w:t>
        <w:br/>
        <w:t xml:space="preserve"> '50957' '672457']</w:t>
      </w:r>
    </w:p>
    <w:p>
      <w:r>
        <w:t>['J10  ' '201509      ' '001001      ' '  ' nan '128' nan nan nan nan</w:t>
        <w:br/>
        <w:t xml:space="preserve"> '\u3000\u3000\u3000       9月' nan nan 'Sep.            ' '33605922'</w:t>
        <w:br/>
        <w:t xml:space="preserve"> '32778936' '5224703' '1500936' '323701' '2557784' '247036' '611703'</w:t>
        <w:br/>
        <w:t xml:space="preserve"> '4834918' '703369' '298615' '1698459' '610401' '292765' '1006051'</w:t>
        <w:br/>
        <w:t xml:space="preserve"> '284270' '4104695' '1386981' '1653479' '1050258' '2901725' '783535'</w:t>
        <w:br/>
        <w:t xml:space="preserve"> '874988' '1242037' '2786570' '502017' '2039714' '242141' '4854825'</w:t>
        <w:br/>
        <w:t xml:space="preserve"> '518077' '955594' '3358460' '317122' '317122' '84648' '195661' '4656305'</w:t>
        <w:br/>
        <w:t xml:space="preserve"> '3355613' '64923' '1240240' '3217403' '279537' '248582' '321441' '446625'</w:t>
        <w:br/>
        <w:t xml:space="preserve"> '1902934' '54556' '841758']</w:t>
      </w:r>
    </w:p>
    <w:p>
      <w:r>
        <w:t>['J10  ' '201510      ' '001001      ' '  ' nan '129' nan nan nan nan</w:t>
        <w:br/>
        <w:t xml:space="preserve"> '\u3000\u3000\u3000      10月' nan nan 'Oct.            ' '32288657'</w:t>
        <w:br/>
        <w:t xml:space="preserve"> '31571329' '4337008' '1548459' '319301' '1613960' '247695' '591441'</w:t>
        <w:br/>
        <w:t xml:space="preserve"> '4996308' '697788' '316421' '1776295' '596235' '289077' '1082073'</w:t>
        <w:br/>
        <w:t xml:space="preserve"> '297600' '3790569' '1021616' '1658941' '1048127' '2412577' '731217'</w:t>
        <w:br/>
        <w:t xml:space="preserve"> '858793' '838357' '2901036' '528976' '2107353' '259137' '5005602'</w:t>
        <w:br/>
        <w:t xml:space="preserve"> '540456' '1004639' '3437850' '313324' '313324' '77844' '189977' '4937792'</w:t>
        <w:br/>
        <w:t xml:space="preserve"> '3571969' '72833' '1291816' '3157828' '277442' '253746' '285224' '455421'</w:t>
        <w:br/>
        <w:t xml:space="preserve"> '1877982' '55516' '758640']</w:t>
      </w:r>
    </w:p>
    <w:p>
      <w:r>
        <w:t>['J10  ' '201511      ' '001001      ' '  ' nan '130' nan nan nan nan</w:t>
        <w:br/>
        <w:t xml:space="preserve"> '\u3000\u3000\u3000      11月' nan nan 'Nov.           ' '31701369'</w:t>
        <w:br/>
        <w:t xml:space="preserve"> '31066586' '4409038' '1570175' '324432' '1662257' '243672' '588878'</w:t>
        <w:br/>
        <w:t xml:space="preserve"> '4721897' '629353' '303641' '1714938' '558045' '286215' '966205' '298338'</w:t>
        <w:br/>
        <w:t xml:space="preserve"> '3848805' '1149596' '1633203' '1022475' '2484849' '730562' '907908'</w:t>
        <w:br/>
        <w:t xml:space="preserve"> '857579' '2814085' '513083' '2044056' '251339' '4802021' '508324'</w:t>
        <w:br/>
        <w:t xml:space="preserve"> '983649' '3288169' '321473' '321473' '78381' '194230' '4767182' '3445961'</w:t>
        <w:br/>
        <w:t xml:space="preserve"> '66835' '1254684' '3161186' '270817' '248189' '306797' '440874' '1880479'</w:t>
        <w:br/>
        <w:t xml:space="preserve"> '57262' '700036']</w:t>
      </w:r>
    </w:p>
    <w:p>
      <w:r>
        <w:t>['J10  ' '201512      ' '001001      ' '  ' nan '131' nan nan nan nan</w:t>
        <w:br/>
        <w:t xml:space="preserve"> '\u3000\u3000\u3000      12月' nan nan 'Dec.           ' '34339532'</w:t>
        <w:br/>
        <w:t xml:space="preserve"> '33556776' '5048654' '1536413' '333369' '2301977' '274139' '611956'</w:t>
        <w:br/>
        <w:t xml:space="preserve"> '4934412' '695431' '307067' '1832355' '551618' '299628' '1000346'</w:t>
        <w:br/>
        <w:t xml:space="preserve"> '288936' '4130466' '1351739' '1701351' '1055010' '3066428' '799945'</w:t>
        <w:br/>
        <w:t xml:space="preserve"> '959037' '1301506' '3120169' '475410' '2387714' '279090' '4966150'</w:t>
        <w:br/>
        <w:t xml:space="preserve"> '580676' '899078' '3468531' '355549' '355549' '61657' '224599' '4880890'</w:t>
        <w:br/>
        <w:t xml:space="preserve"> '3540690' '56733' '1279960' '3283815' '282140' '258069' '325026' '431225'</w:t>
        <w:br/>
        <w:t xml:space="preserve"> '1980616' '57356' '819631']</w:t>
      </w:r>
    </w:p>
    <w:p>
      <w:r>
        <w:t>['J10  ' '201601      ' '001001      ' '  ' nan '132' nan nan nan nan</w:t>
        <w:br/>
        <w:t xml:space="preserve"> '2016年       1月' nan nan 'Jan.    2016' '30497169' '29774255' '4368927'</w:t>
        <w:br/>
        <w:t xml:space="preserve"> '1563982' '320905' '1671259' '257420' '537104' '4332698' '633692'</w:t>
        <w:br/>
        <w:t xml:space="preserve"> '280701' '1513246' '505550' '267901' '890232' '278895' '3729503' '978335'</w:t>
        <w:br/>
        <w:t xml:space="preserve"> '1683257' '1000569' '2373693' '698817' '873924' '812956' '2746122'</w:t>
        <w:br/>
        <w:t xml:space="preserve"> '442750' '2068058' '247175' '4630242' '457463' '723995' '3428561'</w:t>
        <w:br/>
        <w:t xml:space="preserve"> '317827' '317827' '51490' '205624' '4690653' '3387937' '51576' '1254112'</w:t>
        <w:br/>
        <w:t xml:space="preserve"> '2893779' '250773' '241938' '272223' '403824' '1713855' '51885' '744677']</w:t>
      </w:r>
    </w:p>
    <w:p>
      <w:r>
        <w:t>['J10  ' '201602      ' '001001      ' '  ' nan '133' nan nan nan nan</w:t>
        <w:br/>
        <w:t xml:space="preserve"> '\u3000\u3000\u3000       2月' nan nan 'Feb.            ' '30995013'</w:t>
        <w:br/>
        <w:t xml:space="preserve"> '30298634' '4460518' '1532847' '306957' '1787461' '264745' '558302'</w:t>
        <w:br/>
        <w:t xml:space="preserve"> '4406585' '591060' '269000' '1616424' '502690' '277949' '923153' '262828'</w:t>
        <w:br/>
        <w:t xml:space="preserve"> '4047635' '1294292' '1722959' '1006904' '2473946' '741459' '829691'</w:t>
        <w:br/>
        <w:t xml:space="preserve"> '916888' '2569171' '425728' '1899731' '248705' '4309977' '469467'</w:t>
        <w:br/>
        <w:t xml:space="preserve"> '791731' '3030552' '325556' '325556' '61797' '187870' '4783827' '3497137'</w:t>
        <w:br/>
        <w:t xml:space="preserve"> '48800' '1224273' '3149107' '269731' '251315' '314337' '441223' '1852312'</w:t>
        <w:br/>
        <w:t xml:space="preserve"> '54595' '733248']</w:t>
      </w:r>
    </w:p>
    <w:p>
      <w:r>
        <w:t>['J10  ' '201603      ' '001001      ' '  ' nan '134' nan nan nan nan</w:t>
        <w:br/>
        <w:t xml:space="preserve"> '\u3000\u3000\u3000       3月' nan nan 'Mar.           ' '39374260'</w:t>
        <w:br/>
        <w:t xml:space="preserve"> '37969430' '6691982' '1677554' '356236' '3671870' '314845' '720894'</w:t>
        <w:br/>
        <w:t xml:space="preserve"> '5058221' '719075' '304156' '1816645' '542167' '300088' '1130499'</w:t>
        <w:br/>
        <w:t xml:space="preserve"> '301888' '4956585' '2213005' '1718740' '1117662' '4386170' '1111449'</w:t>
        <w:br/>
        <w:t xml:space="preserve"> '1222141' '2035681' '2934522' '501825' '2181504' '256316' '4789602'</w:t>
        <w:br/>
        <w:t xml:space="preserve"> '542984' '920731' '3306272' '334651' '334651' '85807' '196551' '5103728'</w:t>
        <w:br/>
        <w:t xml:space="preserve"> '3732604' '56338' '1299126' '3670597' '309259' '297219' '412608' '473458'</w:t>
        <w:br/>
        <w:t xml:space="preserve"> '2144492' '57845' '1270698']</w:t>
      </w:r>
    </w:p>
    <w:p>
      <w:r>
        <w:t>['J10  ' '201604      ' '001001      ' '  ' nan '135' nan nan nan nan</w:t>
        <w:br/>
        <w:t xml:space="preserve"> '\u3000\u3000\u3000       4月' nan nan 'Apr.            ' '31212814'</w:t>
        <w:br/>
        <w:t xml:space="preserve"> '30516263' '4205550' '1472852' '313741' '1557095' '253766' '597535'</w:t>
        <w:br/>
        <w:t xml:space="preserve"> '4664564' '709642' '297006' '1690575' '510094' '289761' '968036' '260741'</w:t>
        <w:br/>
        <w:t xml:space="preserve"> '3992817' '1300296' '1713013' '964052' '2524095' '778713' '859710'</w:t>
        <w:br/>
        <w:t xml:space="preserve"> '904470' '2751643' '449798' '2069593' '242965' '4559867' '563985'</w:t>
        <w:br/>
        <w:t xml:space="preserve"> '774202' '3208498' '317868' '317868' '83585' '184175' '4727100' '3438643'</w:t>
        <w:br/>
        <w:t xml:space="preserve"> '46454' '1235683' '3028941' '267577' '240253' '260022' '444406' '1812580'</w:t>
        <w:br/>
        <w:t xml:space="preserve"> '56583' '735159']</w:t>
      </w:r>
    </w:p>
    <w:p>
      <w:r>
        <w:t>['J10  ' '201605      ' '001001      ' '  ' nan '136' nan nan nan nan</w:t>
        <w:br/>
        <w:t xml:space="preserve"> '\u3000\u3000\u3000       5月' nan nan 'May            ' '31152513'</w:t>
        <w:br/>
        <w:t xml:space="preserve"> '30399401' '4259064' '1495190' '319505' '1643049' '254488' '532844'</w:t>
        <w:br/>
        <w:t xml:space="preserve"> '4493126' '661476' '294949' '1600247' '527100' '279037' '926996' '260105'</w:t>
        <w:br/>
        <w:t xml:space="preserve"> '3811415' '1125635' '1703450' '944784' '2410799' '756130' '798946'</w:t>
        <w:br/>
        <w:t xml:space="preserve"> '875795' '2901484' '504114' '2146808' '253238' '4804855' '561559'</w:t>
        <w:br/>
        <w:t xml:space="preserve"> '827714' '3399126' '292425' '292425' '79569' '173961' '4740438' '3408472'</w:t>
        <w:br/>
        <w:t xml:space="preserve"> '51778' '1289515' '3032455' '276725' '231828' '273618' '432887' '1807033'</w:t>
        <w:br/>
        <w:t xml:space="preserve"> '54998' '771205']</w:t>
      </w:r>
    </w:p>
    <w:p>
      <w:r>
        <w:t>['J10  ' '201606      ' '001001      ' '  ' nan '137' nan nan nan nan</w:t>
        <w:br/>
        <w:t xml:space="preserve"> '\u3000\u3000\u3000       6月' nan nan 'Jun.            ' '32767682'</w:t>
        <w:br/>
        <w:t xml:space="preserve"> '31937362' '4794612' '1480960' '315409' '2175375' '270746' '558320'</w:t>
        <w:br/>
        <w:t xml:space="preserve"> '4618686' '631187' '302862' '1697322' '518292' '292568' '964311' '262753'</w:t>
        <w:br/>
        <w:t xml:space="preserve"> '4151460' '1456502' '1724711' '975400' '2983850' '821994' '898170'</w:t>
        <w:br/>
        <w:t xml:space="preserve"> '1265616' '2704287' '426319' '2030419' '259732' '4463755' '538351'</w:t>
        <w:br/>
        <w:t xml:space="preserve"> '837755' '3072083' '288866' '288866' '77250' '175975' '4883904' '3533173'</w:t>
        <w:br/>
        <w:t xml:space="preserve"> '72114' '1277366' '3238324' '288973' '251345' '310046' '480500' '1878011'</w:t>
        <w:br/>
        <w:t xml:space="preserve"> '58433' '836138']</w:t>
      </w:r>
    </w:p>
    <w:p>
      <w:r>
        <w:t>['J10  ' '201607      ' '001001      ' '  ' nan '138' nan nan nan nan</w:t>
        <w:br/>
        <w:t xml:space="preserve"> '\u3000\u3000\u3000       7月' nan nan 'Jul.             ' '32436571'</w:t>
        <w:br/>
        <w:t xml:space="preserve"> '31671938' '4304484' '1486304' '326230' '1681824' '266816' '532389'</w:t>
        <w:br/>
        <w:t xml:space="preserve"> '4822836' '688853' '311316' '1763595' '540656' '289502' '975312' '292441'</w:t>
        <w:br/>
        <w:t xml:space="preserve"> '4121891' '1353258' '1736319' '1015635' '2552643' '774780' '892526'</w:t>
        <w:br/>
        <w:t xml:space="preserve"> '902169' '3033046' '541541' '2233855' '257152' '4735988' '553885'</w:t>
        <w:br/>
        <w:t xml:space="preserve"> '884597' '3279859' '319266' '319266' '77855' '197617' '4871469' '3511933'</w:t>
        <w:br/>
        <w:t xml:space="preserve"> '74284' '1288727' '3216470' '297147' '255040' '298752' '479538' '1857440'</w:t>
        <w:br/>
        <w:t xml:space="preserve"> '56084' '790332']</w:t>
      </w:r>
    </w:p>
    <w:p>
      <w:r>
        <w:t>['J10  ' '201608      ' '001001      ' '  ' nan '139' nan nan nan nan</w:t>
        <w:br/>
        <w:t xml:space="preserve"> '\u3000\u3000\u3000       8月' nan nan 'Aug.           ' '32263758'</w:t>
        <w:br/>
        <w:t xml:space="preserve"> '31542120' '4304611' '1493319' '314793' '1695729' '268042' '520969'</w:t>
        <w:br/>
        <w:t xml:space="preserve"> '4766422' '681646' '306361' '1684588' '551216' '285838' '1012351'</w:t>
        <w:br/>
        <w:t xml:space="preserve"> '293729' '4138884' '1371296' '1745885' '1008509' '2427470' '747249'</w:t>
        <w:br/>
        <w:t xml:space="preserve"> '790874' '906693' '3230961' '708650' '2263974' '225059' '4716668'</w:t>
        <w:br/>
        <w:t xml:space="preserve"> '525330' '933145' '3237653' '354497' '354497' '87091' '214902' '4847515'</w:t>
        <w:br/>
        <w:t xml:space="preserve"> '3494444' '66194' '1291283' '3103964' '284652' '227897' '294123' '451922'</w:t>
        <w:br/>
        <w:t xml:space="preserve"> '1823607' '54298' '761195']</w:t>
      </w:r>
    </w:p>
    <w:p>
      <w:r>
        <w:t>['J10  ' '201609      ' '001001      ' '  ' nan '140' nan nan nan nan</w:t>
        <w:br/>
        <w:t xml:space="preserve"> '\u3000\u3000\u3000       9月' nan nan 'Sep.            ' '33870638'</w:t>
        <w:br/>
        <w:t xml:space="preserve"> '32924347' '5340943' '1554786' '329617' '2596095' '282483' '594077'</w:t>
        <w:br/>
        <w:t xml:space="preserve"> '4794692' '693533' '306310' '1737607' '521746' '286868' '1010792'</w:t>
        <w:br/>
        <w:t xml:space="preserve"> '286247' '4195898' '1379198' '1729803' '1066112' '3020660' '811083'</w:t>
        <w:br/>
        <w:t xml:space="preserve"> '917637' '1289948' '2736013' '482255' '2007295' '245839' '4458169'</w:t>
        <w:br/>
        <w:t xml:space="preserve"> '501665' '920459' '3016179' '323455' '323455' '85646' '195584' '4769307'</w:t>
        <w:br/>
        <w:t xml:space="preserve"> '3429239' '68841' '1278745' '3353941' '300229' '261699' '336189' '478024'</w:t>
        <w:br/>
        <w:t xml:space="preserve"> '1947232' '56545' '921780']</w:t>
      </w:r>
    </w:p>
    <w:p>
      <w:r>
        <w:t>['J10  ' '201610      ' '001001      ' '  ' nan '141' nan nan nan nan</w:t>
        <w:br/>
        <w:t xml:space="preserve"> '\u3000\u3000\u3000      10月' nan nan 'Oct.            ' '32340081'</w:t>
        <w:br/>
        <w:t xml:space="preserve"> '31551832' '4427595' '1596620' '323389' '1660111' '270378' '558466'</w:t>
        <w:br/>
        <w:t xml:space="preserve"> '4850385' '713509' '320451' '1754666' '542551' '284696' '1006819'</w:t>
        <w:br/>
        <w:t xml:space="preserve"> '283016' '3812489' '926913' '1743469' '1056536' '2506672' '765238'</w:t>
        <w:br/>
        <w:t xml:space="preserve"> '885452' '873462' '2938750' '549266' '2122624' '257646' '4784223'</w:t>
        <w:br/>
        <w:t xml:space="preserve"> '532383' '1018070' '3211391' '308343' '308343' '81625' '183908' '4895746'</w:t>
        <w:br/>
        <w:t xml:space="preserve"> '3529111' '72925' '1297526' '3304897' '312800' '259768' '298699' '483541'</w:t>
        <w:br/>
        <w:t xml:space="preserve"> '1927333' '57584' '804799']</w:t>
      </w:r>
    </w:p>
    <w:p>
      <w:r>
        <w:t>['J10  ' '201611      ' '001001      ' '  ' nan '142' nan nan nan nan</w:t>
        <w:br/>
        <w:t xml:space="preserve"> '\u3000\u3000\u3000      11月' nan nan 'Nov.           ' '32121090'</w:t>
        <w:br/>
        <w:t xml:space="preserve"> '31363533' '4479675' '1560597' '321109' '1759681' '272926' '552507'</w:t>
        <w:br/>
        <w:t xml:space="preserve"> '4783426' '654306' '309857' '1776050' '518134' '289742' '995833' '281013'</w:t>
        <w:br/>
        <w:t xml:space="preserve"> '3912380' '1068905' '1723589' '1055726' '2603082' '746796' '894398'</w:t>
        <w:br/>
        <w:t xml:space="preserve"> '970556' '2823749' '514583' '2051245' '252357' '4453500' '504410'</w:t>
        <w:br/>
        <w:t xml:space="preserve"> '982503' '2945642' '311517' '311517' '81202' '183551' '4885469' '3534374'</w:t>
        <w:br/>
        <w:t xml:space="preserve"> '72744' '1277004' '3332045' '320759' '253443' '317648' '479623' '1927152'</w:t>
        <w:br/>
        <w:t xml:space="preserve"> '58438' '783079']</w:t>
      </w:r>
    </w:p>
    <w:p>
      <w:r>
        <w:t>['J10  ' '201612      ' '001001      ' '  ' nan '143' nan nan nan nan</w:t>
        <w:br/>
        <w:t xml:space="preserve"> '\u3000\u3000\u3000      12月' nan nan 'Dec.           ' '34923393'</w:t>
        <w:br/>
        <w:t xml:space="preserve"> '34019990' '5122756' '1598458' '332951' '2297910' '305326' '593982'</w:t>
        <w:br/>
        <w:t xml:space="preserve"> '5019018' '697293' '311845' '1888174' '515487' '298180' '1067392'</w:t>
        <w:br/>
        <w:t xml:space="preserve"> '286704' '4289003' '1387782' '1787585' '1088769' '3146695' '860819'</w:t>
        <w:br/>
        <w:t xml:space="preserve"> '982279' '1304880' '3152748' '489768' '2414495' '269822' '4736197'</w:t>
        <w:br/>
        <w:t xml:space="preserve"> '568178' '875435' '3276136' '348749' '348749' '67643' '214373' '4924544'</w:t>
        <w:br/>
        <w:t xml:space="preserve"> '3558245' '60687' '1307446' '3465164' '327311' '273590' '335332' '471703'</w:t>
        <w:br/>
        <w:t xml:space="preserve"> '2030985' '61441' '903598']</w:t>
      </w:r>
    </w:p>
    <w:p>
      <w:r>
        <w:t>['J10  ' '201701      ' '001001      ' '  ' nan '144' nan nan nan nan</w:t>
        <w:br/>
        <w:t xml:space="preserve"> '2017年       1月' nan nan 'Jan.    2017' '31129887' '30387827' '4448665'</w:t>
        <w:br/>
        <w:t xml:space="preserve"> '1575124' '318037' '1778957' '270509' '518572' '4403962' '665209'</w:t>
        <w:br/>
        <w:t xml:space="preserve"> '281300' '1569153' '480132' '266897' '935459' '263761' '3944748'</w:t>
        <w:br/>
        <w:t xml:space="preserve"> '1044888' '1754096' '1068600' '2412798' '725133' '859233' '836540'</w:t>
        <w:br/>
        <w:t xml:space="preserve"> '2743652' '432975' '2078098' '248502' '4419202' '455721' '695776'</w:t>
        <w:br/>
        <w:t xml:space="preserve"> '3241422' '337484' '337484' '60022' '214015' '4785464' '3443963' '51202'</w:t>
        <w:br/>
        <w:t xml:space="preserve"> '1289668' '3102720' '285304' '237240' '274559' '423943' '1874588' '57275'</w:t>
        <w:br/>
        <w:t xml:space="preserve"> '747967']</w:t>
      </w:r>
    </w:p>
    <w:p>
      <w:r>
        <w:t>['J10  ' '201702      ' '001001      ' '  ' nan '145' nan nan nan nan</w:t>
        <w:br/>
        <w:t xml:space="preserve"> '\u3000\u3000\u3000       2月' nan nan 'Feb.            ' '31342171'</w:t>
        <w:br/>
        <w:t xml:space="preserve"> '30516191' '4571819' '1573141' '300206' '1857830' '273113' '579774'</w:t>
        <w:br/>
        <w:t xml:space="preserve"> '4483588' '624716' '273310' '1672313' '462814' '272032' '962751' '258652'</w:t>
        <w:br/>
        <w:t xml:space="preserve"> '4198320' '1329240' '1762909' '1074822' '2524826' '773859' '834435'</w:t>
        <w:br/>
        <w:t xml:space="preserve"> '927058' '2533432' '414373' '1892750' '237520' '4028171' '451853'</w:t>
        <w:br/>
        <w:t xml:space="preserve"> '736399' '2824294' '315143' '315143' '58910' '185247' '4640782' '3352125'</w:t>
        <w:br/>
        <w:t xml:space="preserve"> '52952' '1236467' '3380893' '304632' '259270' '322912' '449493' '2038677'</w:t>
        <w:br/>
        <w:t xml:space="preserve"> '53527' '826577']</w:t>
      </w:r>
    </w:p>
    <w:p>
      <w:r>
        <w:t>['J10  ' '201703      ' '001001      ' '  ' nan '146' nan nan nan nan</w:t>
        <w:br/>
        <w:t xml:space="preserve"> '\u3000\u3000\u3000       3月' nan nan 'Mar.           ' '40008233'</w:t>
        <w:br/>
        <w:t xml:space="preserve"> '38814895' '6713455' '1691746' '358607' '3548536' '349653' '756397'</w:t>
        <w:br/>
        <w:t xml:space="preserve"> '5569297' '745724' '314067' '1895587' '550066' '313713' '1515407'</w:t>
        <w:br/>
        <w:t xml:space="preserve"> '304336' '5348515' '2508268' '1837520' '1153222' '4347559' '1093715'</w:t>
        <w:br/>
        <w:t xml:space="preserve"> '1197409' '2048667' '2991454' '496152' '2247833' '261421' '4513754'</w:t>
        <w:br/>
        <w:t xml:space="preserve"> '523610' '921369' '3058535' '350813' '350813' '74828' '210743' '5111975'</w:t>
        <w:br/>
        <w:t xml:space="preserve"> '3689086' '58952' '1364756' '3886954' '360498' '290187' '417889' '498703'</w:t>
        <w:br/>
        <w:t xml:space="preserve"> '2293740' '56448' '1184671']</w:t>
      </w:r>
    </w:p>
    <w:p>
      <w:r>
        <w:t>['J10  ' '201704      ' '001001      ' '  ' nan '147' nan nan nan nan</w:t>
        <w:br/>
        <w:t xml:space="preserve"> '\u3000\u3000\u3000       4月' nan nan 'Apr.            ' '32172572'</w:t>
        <w:br/>
        <w:t xml:space="preserve"> '31434279' '4288505' '1513065' '316033' '1668892' '261832' '542422'</w:t>
        <w:br/>
        <w:t xml:space="preserve"> '4808398' '726140' '297252' '1721699' '524928' '300888' '1021253'</w:t>
        <w:br/>
        <w:t xml:space="preserve"> '276839' '4154252' '1342983' '1753509' '1033304' '2604051' '828930'</w:t>
        <w:br/>
        <w:t xml:space="preserve"> '849122' '940414' '2850032' '454873' '2156183' '254916' '4523957'</w:t>
        <w:br/>
        <w:t xml:space="preserve"> '547190' '792548' '3165614' '328204' '328204' '76447' '201469' '4771461'</w:t>
        <w:br/>
        <w:t xml:space="preserve"> '3418876' '53592' '1298233' '3299147' '314433' '270251' '324450' '461142'</w:t>
        <w:br/>
        <w:t xml:space="preserve"> '1897342' '55568' '746340']</w:t>
      </w:r>
    </w:p>
    <w:p>
      <w:r>
        <w:t>['J10  ' '201705      ' '001001      ' '  ' nan '148' nan nan nan nan</w:t>
        <w:br/>
        <w:t xml:space="preserve"> '\u3000\u3000\u3000       5月' nan nan 'May            ' '32107789'</w:t>
        <w:br/>
        <w:t xml:space="preserve"> '31370045' '4267526' '1501072' '310491' '1701509' '282903' '485242'</w:t>
        <w:br/>
        <w:t xml:space="preserve"> '4698597' '667243' '298245' '1642241' '554450' '315139' '1000907'</w:t>
        <w:br/>
        <w:t xml:space="preserve"> '282480' '4120335' '1314687' '1772549' '1004889' '2455232' '779076'</w:t>
        <w:br/>
        <w:t xml:space="preserve"> '794718' '894777' '2936084' '513962' '2178048' '253192' '4648633'</w:t>
        <w:br/>
        <w:t xml:space="preserve"> '546879' '860471' '3224850' '316406' '316406' '76946' '191174' '4882932'</w:t>
        <w:br/>
        <w:t xml:space="preserve"> '3474455' '65439' '1343574' '3284810' '304708' '250964' '324330' '454793'</w:t>
        <w:br/>
        <w:t xml:space="preserve"> '1924443' '55625' '745710']</w:t>
      </w:r>
    </w:p>
    <w:p>
      <w:r>
        <w:t>['J10  ' '201706      ' '001001      ' '  ' nan '149' nan nan nan nan</w:t>
        <w:br/>
        <w:t xml:space="preserve"> '\u3000\u3000\u3000       6月' nan nan 'Jun.            ' '33332165'</w:t>
        <w:br/>
        <w:t xml:space="preserve"> '32509217' '4876582' '1512329' '306369' '2237111' '304084' '522920'</w:t>
        <w:br/>
        <w:t xml:space="preserve"> '4832592' '637657' '299874' '1739164' '549647' '308985' '1073392'</w:t>
        <w:br/>
        <w:t xml:space="preserve"> '275162' '4281197' '1453141' '1798161' '1020948' '2806845' '821125'</w:t>
        <w:br/>
        <w:t xml:space="preserve"> '853565' '1139791' '2751825' '453850' '2057849' '252214' '4378364'</w:t>
        <w:br/>
        <w:t xml:space="preserve"> '529260' '861339' '2976304' '314261' '314261' '80664' '189216' '4942622'</w:t>
        <w:br/>
        <w:t xml:space="preserve"> '3511237' '83624' '1352120' '3472341' '315559' '258315' '352469' '499533'</w:t>
        <w:br/>
        <w:t xml:space="preserve"> '2010127' '59239' '827346']</w:t>
      </w:r>
    </w:p>
    <w:p>
      <w:r>
        <w:t>['J10  ' '201707      ' '001001      ' '  ' nan '150' nan nan nan nan</w:t>
        <w:br/>
        <w:t xml:space="preserve"> '\u3000\u3000\u3000       7月' nan nan 'Jul.             ' '32850209'</w:t>
        <w:br/>
        <w:t xml:space="preserve"> '32072776' '4435130' '1521912' '316224' '1797731' '297532' '515532'</w:t>
        <w:br/>
        <w:t xml:space="preserve"> '5014239' '704129' '304793' '1782668' '578842' '307426' '1082261'</w:t>
        <w:br/>
        <w:t xml:space="preserve"> '315840' '4094607' '1262940' '1762600' '1030777' '2513023' '789037'</w:t>
        <w:br/>
        <w:t xml:space="preserve"> '857597' '878861' '2974571' '531747' '2196917' '253445' '4611084'</w:t>
        <w:br/>
        <w:t xml:space="preserve"> '530617' '905277' '3162087' '329750' '329750' '80887' '198558' '4940705'</w:t>
        <w:br/>
        <w:t xml:space="preserve"> '3504294' '86134' '1354962' '3348017' '320448' '251353' '328462' '470416'</w:t>
        <w:br/>
        <w:t xml:space="preserve"> '1944016' '58333' '784047']</w:t>
      </w:r>
    </w:p>
    <w:p>
      <w:r>
        <w:t>['J10  ' '201708      ' '001001      ' '  ' nan '151' nan nan nan nan</w:t>
        <w:br/>
        <w:t xml:space="preserve"> '\u3000\u3000\u3000       8月' nan nan 'Aug.           ' '32904208'</w:t>
        <w:br/>
        <w:t xml:space="preserve"> '32135429' '4407993' '1511767' '307804' '1794204' '308598' '499969'</w:t>
        <w:br/>
        <w:t xml:space="preserve"> '4962967' '701878' '306229' '1714645' '607880' '310606' '1037002'</w:t>
        <w:br/>
        <w:t xml:space="preserve"> '356437' '4128308' '1325198' '1740649' '1035937' '2523093' '805790'</w:t>
        <w:br/>
        <w:t xml:space="preserve"> '798272' '933419' '3163228' '649235' '2263868' '245351' '4610205'</w:t>
        <w:br/>
        <w:t xml:space="preserve"> '504536' '877900' '3211902' '356610' '356610' '85099' '210231' '4920057'</w:t>
        <w:br/>
        <w:t xml:space="preserve"> '3502890' '72255' '1347036' '3293177' '303717' '242957' '324135' '449720'</w:t>
        <w:br/>
        <w:t xml:space="preserve"> '1953277' '53368' '776080']</w:t>
      </w:r>
    </w:p>
    <w:p>
      <w:r>
        <w:t>['J10  ' '201709      ' '001001      ' '  ' nan '152' nan nan nan nan</w:t>
        <w:br/>
        <w:t xml:space="preserve"> '\u3000\u3000\u3000       9月' nan nan 'Sep.            ' '34234493'</w:t>
        <w:br/>
        <w:t xml:space="preserve"> '33342159' '5341732' '1546145' '322824' '2601738' '325119' '547878'</w:t>
        <w:br/>
        <w:t xml:space="preserve"> '5081644' '704850' '302809' '1816691' '561071' '314600' '1115798'</w:t>
        <w:br/>
        <w:t xml:space="preserve"> '326267' '4217605' '1357500' '1748116' '1085628' '3006701' '857666'</w:t>
        <w:br/>
        <w:t xml:space="preserve"> '889176' '1265677' '2774461' '484540' '2050835' '247097' '4280195'</w:t>
        <w:br/>
        <w:t xml:space="preserve"> '481026' '868069' '2920479' '321165' '321165' '80178' '190153' '4855456'</w:t>
        <w:br/>
        <w:t xml:space="preserve"> '3442647' '79672' '1336511' '3536698' '312108' '260150' '373281' '478207'</w:t>
        <w:br/>
        <w:t xml:space="preserve"> '2085055' '59543' '893654']</w:t>
      </w:r>
    </w:p>
    <w:p>
      <w:r>
        <w:t>['J10  ' '201710      ' '001001      ' '  ' nan '153' nan nan nan nan</w:t>
        <w:br/>
        <w:t xml:space="preserve"> '\u3000\u3000\u3000      10月' nan nan 'Oct.            ' '32778147'</w:t>
        <w:br/>
        <w:t xml:space="preserve"> '32013895' '4457852' '1595819' '320241' '1761716' '263112' '529611'</w:t>
        <w:br/>
        <w:t xml:space="preserve"> '5101895' '716495' '318070' '1859825' '538576' '318320' '1091748'</w:t>
        <w:br/>
        <w:t xml:space="preserve"> '316014' '3967286' '1081229' '1746858' '1068683' '2559890' '793249'</w:t>
        <w:br/>
        <w:t xml:space="preserve"> '874725' '903424' '2858902' '541980' '2060213' '256931' '4450575'</w:t>
        <w:br/>
        <w:t xml:space="preserve"> '502245' '920275' '3018306' '327217' '327217' '83160' '197011' '4989213'</w:t>
        <w:br/>
        <w:t xml:space="preserve"> '3541261' '83821' '1368243' '3435919' '327802' '251245' '330026' '483435'</w:t>
        <w:br/>
        <w:t xml:space="preserve"> '2013440' '60273' '771631']</w:t>
      </w:r>
    </w:p>
    <w:p>
      <w:r>
        <w:t>['J10  ' '201711      ' '001001      ' '  ' nan '154' nan nan nan nan</w:t>
        <w:br/>
        <w:t xml:space="preserve"> '\u3000\u3000\u3000      11月' nan nan 'Nov.           ' '32925472'</w:t>
        <w:br/>
        <w:t xml:space="preserve"> '32138734' '4514441' '1624895' '321745' '1765017' '266748' '549505'</w:t>
        <w:br/>
        <w:t xml:space="preserve"> '5078482' '668985' '310627' '1883882' '533570' '327026' '1090061'</w:t>
        <w:br/>
        <w:t xml:space="preserve"> '312525' '4202442' '1342092' '1746294' '1085324' '2570889' '778739'</w:t>
        <w:br/>
        <w:t xml:space="preserve"> '863814' '937932' '2861360' '535077' '2071845' '256116' '4288648'</w:t>
        <w:br/>
        <w:t xml:space="preserve"> '485918' '956985' '2841299' '317033' '317033' '75341' '191364' '4949034'</w:t>
        <w:br/>
        <w:t xml:space="preserve"> '3529040' '77544' '1346001' '3507138' '324621' '263461' '351846' '483408'</w:t>
        <w:br/>
        <w:t xml:space="preserve"> '2053124' '61543' '792858']</w:t>
      </w:r>
    </w:p>
    <w:p>
      <w:r>
        <w:t>['J10  ' '201712      ' '001001      ' '  ' nan '155' nan nan nan nan</w:t>
        <w:br/>
        <w:t xml:space="preserve"> '\u3000\u3000\u3000      12月' nan nan 'Dec.           ' '35399042'</w:t>
        <w:br/>
        <w:t xml:space="preserve"> '34524351' '5173068' '1627735' '336289' '2315896' '293899' '605780'</w:t>
        <w:br/>
        <w:t xml:space="preserve"> '5280378' '707248' '310103' '1985447' '545077' '334482' '1136685'</w:t>
        <w:br/>
        <w:t xml:space="preserve"> '306693' '4391116' '1494642' '1779304' '1108723' '3132689' '866949'</w:t>
        <w:br/>
        <w:t xml:space="preserve"> '974709' '1293816' '3189032' '507072' '2426087' '275105' '4518954'</w:t>
        <w:br/>
        <w:t xml:space="preserve"> '544042' '850576' '3109764' '346336' '346336' '64799' '214385' '5059026'</w:t>
        <w:br/>
        <w:t xml:space="preserve"> '3617637' '60403' '1380669' '3579647' '341337' '260747' '360032' '497240'</w:t>
        <w:br/>
        <w:t xml:space="preserve"> '2083141' '62285' '879314']</w:t>
      </w:r>
    </w:p>
    <w:p>
      <w:r>
        <w:t>['J10  ' '201801      ' '001001      ' '  ' nan '156' nan nan nan nan</w:t>
        <w:br/>
        <w:t xml:space="preserve"> '2018年       1月' nan nan 'Jan.    2018' '31833147' '30934953' '4610446'</w:t>
        <w:br/>
        <w:t xml:space="preserve"> '1664908' '323928' '1821283' '275894' '537745' '4680148' '662542'</w:t>
        <w:br/>
        <w:t xml:space="preserve"> '279306' '1667588' '497395' '297114' '1049423' '282979' '3961465'</w:t>
        <w:br/>
        <w:t xml:space="preserve"> '1093449' '1751420' '1049468' '2438949' '763080' '862017' '825498'</w:t>
        <w:br/>
        <w:t xml:space="preserve"> '2718138' '433878' '2045513' '252926' '4219088' '421690' '684214'</w:t>
        <w:br/>
        <w:t xml:space="preserve"> '3089025' '330672' '330672' '55776' '211595' '4870068' '3475901' '49384'</w:t>
        <w:br/>
        <w:t xml:space="preserve"> '1342093' '3261115' '292673' '228411' '299643' '437608' '2000828' '55472'</w:t>
        <w:br/>
        <w:t xml:space="preserve"> '894778']</w:t>
      </w:r>
    </w:p>
    <w:p>
      <w:r>
        <w:t>['J10  ' '201802      ' '001001      ' '  ' nan '157' nan nan nan nan</w:t>
        <w:br/>
        <w:t xml:space="preserve"> '\u3000\u3000\u3000       2月' nan nan 'Feb.            ' '31772342'</w:t>
        <w:br/>
        <w:t xml:space="preserve"> '30922858' '4703401' '1663970' '305068' '1909608' '269467' '566878'</w:t>
        <w:br/>
        <w:t xml:space="preserve"> '4685036' '625934' '266846' '1748799' '477570' '307608' '1020764'</w:t>
        <w:br/>
        <w:t xml:space="preserve"> '279142' '4208931' '1355275' '1736860' '1090593' '2514961' '780698'</w:t>
        <w:br/>
        <w:t xml:space="preserve"> '801341' '944682' '2535122' '417941' '1886559' '240905' '3940890'</w:t>
        <w:br/>
        <w:t xml:space="preserve"> '430199' '801432' '2699205' '317696' '317696' '55654' '186852' '4717436'</w:t>
        <w:br/>
        <w:t xml:space="preserve"> '3375816' '50052' '1289914' '3424822' '318773' '245691' '331790' '458689'</w:t>
        <w:br/>
        <w:t xml:space="preserve"> '2058199' '51719' '849263']</w:t>
      </w:r>
    </w:p>
    <w:p>
      <w:r>
        <w:t>['J10  ' '201803      ' '001001      ' '  ' nan '158' nan nan nan nan</w:t>
        <w:br/>
        <w:t xml:space="preserve"> '\u3000\u3000\u3000       3月' nan nan 'Mar.           ' '40401327'</w:t>
        <w:br/>
        <w:t xml:space="preserve"> '39163806' '6882863' '1793225' '363119' '3656075' '314768' '743094'</w:t>
        <w:br/>
        <w:t xml:space="preserve"> '5526302' '751020' '315448' '1985117' '542001' '331849' '1340725'</w:t>
        <w:br/>
        <w:t xml:space="preserve"> '319059' '5546563' '2725855' '1824596' '1181252' '4183112' '1122104'</w:t>
        <w:br/>
        <w:t xml:space="preserve"> '1163602' '1897797' '3018235' '498957' '2276109' '258125' '4473430'</w:t>
        <w:br/>
        <w:t xml:space="preserve"> '516712' '912977' '3033507' '365367' '365367' '75665' '219209' '5166665'</w:t>
        <w:br/>
        <w:t xml:space="preserve"> '3693109' '62903' '1410543' '4057823' '370651' '292408' '446971' '515611'</w:t>
        <w:br/>
        <w:t xml:space="preserve"> '2404235' '59234' '1226566']</w:t>
      </w:r>
    </w:p>
    <w:p>
      <w:r>
        <w:t>['J10  ' '201804      ' '001001      ' '  ' nan '159' nan nan nan nan</w:t>
        <w:br/>
        <w:t xml:space="preserve"> '\u3000\u3000\u3000       4月' nan nan 'Apr.            ' '32768452'</w:t>
        <w:br/>
        <w:t xml:space="preserve"> '31908941' '4460830' '1647202' '317653' '1683540' '277921' '550558'</w:t>
        <w:br/>
        <w:t xml:space="preserve"> '5024562' '716083' '292790' '1853000' '505888' '324521' '1076200'</w:t>
        <w:br/>
        <w:t xml:space="preserve"> '308865' '4323182' '1532289' '1778586' '1018418' '2570573' '828725'</w:t>
        <w:br/>
        <w:t xml:space="preserve"> '803561' '953880' '2842947' '456655' '2153076' '249121' '4368078'</w:t>
        <w:br/>
        <w:t xml:space="preserve"> '533395' '772315' '3045067' '348010' '348010' '75218' '219259' '4792359'</w:t>
        <w:br/>
        <w:t xml:space="preserve"> '3418927' '49860' '1321149' '3342687' '322249' '251701' '301473' '483058'</w:t>
        <w:br/>
        <w:t xml:space="preserve"> '1959780' '57604' '860409']</w:t>
      </w:r>
    </w:p>
    <w:p>
      <w:r>
        <w:t>['J10  ' '201805      ' '001001      ' '  ' nan '160' nan nan nan nan</w:t>
        <w:br/>
        <w:t xml:space="preserve"> '\u3000\u3000\u3000       5月' nan nan 'May            ' '32387733'</w:t>
        <w:br/>
        <w:t xml:space="preserve"> '31542615' '4429048' '1635481' '313901' '1739293' '279758' '474353'</w:t>
        <w:br/>
        <w:t xml:space="preserve"> '4846509' '651756' '295475' '1754294' '518883' '316543' '1071126'</w:t>
        <w:br/>
        <w:t xml:space="preserve"> '290403' '4083294' '1205714' '1794969' '1031911' '2527230' '823619'</w:t>
        <w:br/>
        <w:t xml:space="preserve"> '770308' '949742' '2878234' '501348' '2130518' '255053' '4352375'</w:t>
        <w:br/>
        <w:t xml:space="preserve"> '529077' '787126' '3020074' '305073' '305073' '73243' '184995' '4959900'</w:t>
        <w:br/>
        <w:t xml:space="preserve"> '3528392' '63293' '1367970' '3342608' '323721' '239857' '307802' '475007'</w:t>
        <w:br/>
        <w:t xml:space="preserve"> '1970949' '58142' '846305']</w:t>
      </w:r>
    </w:p>
    <w:p>
      <w:r>
        <w:t>['J10  ' '201806      ' '001001      ' '  ' nan '161' nan nan nan nan</w:t>
        <w:br/>
        <w:t xml:space="preserve"> '\u3000\u3000\u3000       6月' nan nan 'Jun.            ' '33834350'</w:t>
        <w:br/>
        <w:t xml:space="preserve"> '32929763' '5006945' '1622103' '315849' '2261051' '291780' '521957'</w:t>
        <w:br/>
        <w:t xml:space="preserve"> '4993436' '635432' '298095' '1830527' '519645' '321291' '1152856'</w:t>
        <w:br/>
        <w:t xml:space="preserve"> '280933' '4321295' '1477075' '1807345' '1030246' '2875611' '851432'</w:t>
        <w:br/>
        <w:t xml:space="preserve"> '835008' '1198353' '2751592' '448197' '2066814' '249927' '4280189'</w:t>
        <w:br/>
        <w:t xml:space="preserve"> '511848' '854650' '2903178' '316537' '316537' '72667' '199395' '4985233'</w:t>
        <w:br/>
        <w:t xml:space="preserve"> '3544384' '78523' '1365491' '3512908' '330917' '257226' '322305' '514220'</w:t>
        <w:br/>
        <w:t xml:space="preserve"> '2060512' '61363' '904354']</w:t>
      </w:r>
    </w:p>
    <w:p>
      <w:r>
        <w:t>['J10  ' '201807      ' '001001      ' '  ' nan '162' nan nan nan nan</w:t>
        <w:br/>
        <w:t xml:space="preserve"> '\u3000\u3000\u3000       7月' nan nan 'Jul.             ' '33398309'</w:t>
        <w:br/>
        <w:t xml:space="preserve"> '32537613' '4558078' '1634385' '322209' '1806218' '296311' '513470'</w:t>
        <w:br/>
        <w:t xml:space="preserve"> '5134782' '691512' '303822' '1907418' '527438' '319766' '1108926'</w:t>
        <w:br/>
        <w:t xml:space="preserve"> '325554' '4370186' '1523884' '1798872' '1047706' '2548815' '832801'</w:t>
        <w:br/>
        <w:t xml:space="preserve"> '834537' '898005' '2883196' '494472' '2148546' '250777' '4352913'</w:t>
        <w:br/>
        <w:t xml:space="preserve"> '506162' '820011' '3012146' '336412' '336412' '72173' '212376' '5035714'</w:t>
        <w:br/>
        <w:t xml:space="preserve"> '3574185' '82003' '1383060' '3480956' '342580' '251692' '323532' '501949'</w:t>
        <w:br/>
        <w:t xml:space="preserve"> '2028818' '59187' '862653']</w:t>
      </w:r>
    </w:p>
    <w:p>
      <w:r>
        <w:t>['J10  ' '201808      ' '001001      ' '  ' nan '163' nan nan nan nan</w:t>
        <w:br/>
        <w:t xml:space="preserve"> '\u3000\u3000\u3000       8月' nan nan 'Aug.           ' '33511314'</w:t>
        <w:br/>
        <w:t xml:space="preserve"> '32519791' '4534463' '1622811' '312344' '1816462' '291228' '505258'</w:t>
        <w:br/>
        <w:t xml:space="preserve"> '5113382' '695523' '304034' '1836394' '571922' '313666' '1097555'</w:t>
        <w:br/>
        <w:t xml:space="preserve"> '354881' '4229133' '1319142' '1800101' '1073730' '2480686' '833216'</w:t>
        <w:br/>
        <w:t xml:space="preserve"> '749645' '916809' '3163037' '641912' '2276854' '241250' '4435108'</w:t>
        <w:br/>
        <w:t xml:space="preserve"> '494644' '806290' '3116562' '357979' '357979' '79372' '214482' '5010048'</w:t>
        <w:br/>
        <w:t xml:space="preserve"> '3554910' '70824' '1385245' '3406640' '315740' '242520' '312914' '487433'</w:t>
        <w:br/>
        <w:t xml:space="preserve"> '2030326' '56818' '984807']</w:t>
      </w:r>
    </w:p>
    <w:p>
      <w:r>
        <w:t>['J10  ' '201809      ' '001001      ' '  ' nan '164' nan nan nan nan</w:t>
        <w:br/>
        <w:t xml:space="preserve"> '\u3000\u3000\u3000       9月' nan nan 'Sep.            ' '34505975'</w:t>
        <w:br/>
        <w:t xml:space="preserve"> '33433127' '5499375' '1645575' '327952' '2657956' '313366' '555552'</w:t>
        <w:br/>
        <w:t xml:space="preserve"> '5083802' '705123' '291714' '1875087' '512736' '315858' '1114023'</w:t>
        <w:br/>
        <w:t xml:space="preserve"> '321124' '4384067' '1443520' '1805037' '1115706' '2918300' '836798'</w:t>
        <w:br/>
        <w:t xml:space="preserve"> '890917' '1196580' '2742584' '485978' '2016558' '246463' '4196672'</w:t>
        <w:br/>
        <w:t xml:space="preserve"> '461209' '850911' '2873768' '329608' '329608' '75186' '202785' '4807907'</w:t>
        <w:br/>
        <w:t xml:space="preserve"> '3375483' '74407' '1358678' '3548564' '316870' '260014' '354320' '490571'</w:t>
        <w:br/>
        <w:t xml:space="preserve"> '2104449' '59332' '1062414']</w:t>
      </w:r>
    </w:p>
    <w:p>
      <w:r>
        <w:t>['J10  ' '201810      ' '001001      ' '  ' nan '165' nan nan nan nan</w:t>
        <w:br/>
        <w:t xml:space="preserve"> '\u3000\u3000\u3000      10月' nan nan 'Oct.            ' '33827295'</w:t>
        <w:br/>
        <w:t xml:space="preserve"> '33008417' '4676794' '1708030' '323618' '1827494' '305024' '528333'</w:t>
        <w:br/>
        <w:t xml:space="preserve"> '5378034' '727112' '305715' '2037242' '531787' '335638' '1166754'</w:t>
        <w:br/>
        <w:t xml:space="preserve"> '318315' '4059928' '1079463' '1806817' '1095193' '2616365' '837266'</w:t>
        <w:br/>
        <w:t xml:space="preserve"> '835529' '958642' '2861333' '524946' '2082438' '257348' '4347246'</w:t>
        <w:br/>
        <w:t xml:space="preserve"> '501447' '915724' '2922090' '336378' '336378' '75114' '213322' '5178325'</w:t>
        <w:br/>
        <w:t xml:space="preserve"> '3683019' '85701' '1413934' '3647821' '355028' '267039' '341936' '519745'</w:t>
        <w:br/>
        <w:t xml:space="preserve"> '2131997' '62822' '824447']</w:t>
      </w:r>
    </w:p>
    <w:p>
      <w:r>
        <w:t>['J10  ' '201811      ' '001001      ' '  ' nan '166' nan nan nan nan</w:t>
        <w:br/>
        <w:t xml:space="preserve"> '\u3000\u3000\u3000      11月' nan nan 'Nov.           ' '33735840'</w:t>
        <w:br/>
        <w:t xml:space="preserve"> '32858947' '4726915' '1717927' '326185' '1828371' '316852' '554756'</w:t>
        <w:br/>
        <w:t xml:space="preserve"> '5268703' '674614' '303613' '2013274' '526037' '335870' '1143951'</w:t>
        <w:br/>
        <w:t xml:space="preserve"> '309521' '4224626' '1280229' '1790743' '1108661' '2639931' '828479'</w:t>
        <w:br/>
        <w:t xml:space="preserve"> '875134' '949507' '2881051' '523128' '2106356' '256274' '4221742'</w:t>
        <w:br/>
        <w:t xml:space="preserve"> '486570' '952942' '2778887' '328074' '328074' '68140' '205955' '5049478'</w:t>
        <w:br/>
        <w:t xml:space="preserve"> '3592834' '78691' '1381096' '3635185' '342488' '270239' '351980' '518085'</w:t>
        <w:br/>
        <w:t xml:space="preserve"> '2120662' '60973' '878361']</w:t>
      </w:r>
    </w:p>
    <w:p>
      <w:r>
        <w:t>['J10  ' '201812      ' '001001      ' '  ' nan '167' nan nan nan nan</w:t>
        <w:br/>
        <w:t xml:space="preserve"> '\u3000\u3000\u3000      12月' nan nan 'Dec.           ' '35971958'</w:t>
        <w:br/>
        <w:t xml:space="preserve"> '35026624' '5382729' '1691782' '333899' '2411572' '343138' '611639'</w:t>
        <w:br/>
        <w:t xml:space="preserve"> '5413809' '719335' '301078' '2071101' '527187' '341284' '1185041'</w:t>
        <w:br/>
        <w:t xml:space="preserve"> '308443' '4407974' '1419549' '1847772' '1113367' '3183325' '893674'</w:t>
        <w:br/>
        <w:t xml:space="preserve"> '952675' '1341445' '3183156' '500012' '2436049' '268082' '4475786'</w:t>
        <w:br/>
        <w:t xml:space="preserve"> '541592' '834428' '3084866' '358687' '358687' '62846' '227997' '5066107'</w:t>
        <w:br/>
        <w:t xml:space="preserve"> '3609979' '62917' '1392847' '3670829' '341620' '273068' '363791' '496440'</w:t>
        <w:br/>
        <w:t xml:space="preserve"> '2169147' '64486' '946200']</w:t>
      </w:r>
    </w:p>
    <w:p>
      <w:r>
        <w:t>['J10  ' '201901      ' '001001      ' '  ' nan '168' nan nan nan nan</w:t>
        <w:br/>
        <w:t xml:space="preserve"> '2019年       1月' nan nan 'Jan.    2019' '32175465' '31357527' '4707287'</w:t>
        <w:br/>
        <w:t xml:space="preserve"> '1707756' '330245' '1824218' '305214' '555662' '4801292' '675409'</w:t>
        <w:br/>
        <w:t xml:space="preserve"> '269724' '1784194' '484585' '308777' '1036884' '284885' '3976923'</w:t>
        <w:br/>
        <w:t xml:space="preserve"> '997842' '1858801' '1043541' '2605512' '783621' '896276' '942408'</w:t>
        <w:br/>
        <w:t xml:space="preserve"> '2708860' '446977' '2020800' '253836' '4115059' '431067' '696986'</w:t>
        <w:br/>
        <w:t xml:space="preserve"> '2986996' '333796' '333796' '56449' '210566' '4960375' '3530606' '55324'</w:t>
        <w:br/>
        <w:t xml:space="preserve"> '1373816' '3265706' '303111' '241109' '309671' '456799' '1929699' '56345'</w:t>
        <w:br/>
        <w:t xml:space="preserve"> '819851']</w:t>
      </w:r>
    </w:p>
    <w:p>
      <w:r>
        <w:t>['J10  ' '201902      ' '001001      ' '  ' nan '169' nan nan nan nan</w:t>
        <w:br/>
        <w:t xml:space="preserve"> '\u3000\u3000\u3000       2月' nan nan 'Feb.            ' '32421436'</w:t>
        <w:br/>
        <w:t xml:space="preserve"> '31567268' '4771196' '1705025' '306114' '1897305' '302317' '575917'</w:t>
        <w:br/>
        <w:t xml:space="preserve"> '4840054' '634805' '265654' '1858887' '480534' '318730' '1035988'</w:t>
        <w:br/>
        <w:t xml:space="preserve"> '281970' '4519157' '1533983' '1844896' '1126700' '2571429' '795964'</w:t>
        <w:br/>
        <w:t xml:space="preserve"> '758864' '1023811' '2557464' '426879' '1900489' '241435' '3812399'</w:t>
        <w:br/>
        <w:t xml:space="preserve"> '431157' '741267' '2626149' '327220' '327220' '56974' '193990' '4799631'</w:t>
        <w:br/>
        <w:t xml:space="preserve"> '3410028' '55619' '1333887' '3453078' '319185' '276138' '355583' '483718'</w:t>
        <w:br/>
        <w:t xml:space="preserve"> '1978312' '58660' '854859']</w:t>
      </w:r>
    </w:p>
    <w:p>
      <w:r>
        <w:t>['J10  ' '201903      ' '001001      ' '  ' nan '170' nan nan nan nan</w:t>
        <w:br/>
        <w:t xml:space="preserve"> '\u3000\u3000\u3000       3月' nan nan 'Mar.           ' '41273383'</w:t>
        <w:br/>
        <w:t xml:space="preserve"> '39835305' '6857607' '1787871' '367607' '3591440' '373481' '730883'</w:t>
        <w:br/>
        <w:t xml:space="preserve"> '6160164' '761344' '312054' '2049214' '536749' '335819' '1839299'</w:t>
        <w:br/>
        <w:t xml:space="preserve"> '323456' '5335869' '2323001' '1931588' '1157202' '4459684' '1107321'</w:t>
        <w:br/>
        <w:t xml:space="preserve"> '1137394' '2195555' '2988044' '503580' '2247385' '253109' '4438592'</w:t>
        <w:br/>
        <w:t xml:space="preserve"> '520018' '864685' '3036130' '362294' '362294' '76552' '208662' '5192822'</w:t>
        <w:br/>
        <w:t xml:space="preserve"> '3704908' '68439' '1419157' '4010873' '376046' '307687' '438594' '514602'</w:t>
        <w:br/>
        <w:t xml:space="preserve"> '2346507' '63536' '1424473']</w:t>
      </w:r>
    </w:p>
    <w:p>
      <w:r>
        <w:t>['J10  ' '201904      ' '001001      ' '  ' nan '171' nan nan nan nan</w:t>
        <w:br/>
        <w:t xml:space="preserve"> '\u3000\u3000\u3000       4月' nan nan 'Apr.            ' '33235269'</w:t>
        <w:br/>
        <w:t xml:space="preserve"> '32377271' '4556573' '1613083' '319131' '1729371' '323708' '593330'</w:t>
        <w:br/>
        <w:t xml:space="preserve"> '5080242' '743401' '299055' '1968724' '519339' '334608' '979773' '293208'</w:t>
        <w:br/>
        <w:t xml:space="preserve"> '4378172' '1440458' '1840385' '1075244' '2698182' '846604' '829298'</w:t>
        <w:br/>
        <w:t xml:space="preserve"> '1033363' '2854524' '489587' '2119785' '257784' '4284960' '527700'</w:t>
        <w:br/>
        <w:t xml:space="preserve"> '832839' '2905411' '345198' '345198' '73582' '207647' '4931383' '3516081'</w:t>
        <w:br/>
        <w:t xml:space="preserve"> '51328' '1362719' '3380183' '333020' '262923' '300020' '501480' '1929909'</w:t>
        <w:br/>
        <w:t xml:space="preserve"> '74361' '859433']</w:t>
      </w:r>
    </w:p>
    <w:p>
      <w:r>
        <w:t>['J10  ' '201905      ' '001001      ' '  ' nan '172' nan nan nan nan</w:t>
        <w:br/>
        <w:t xml:space="preserve"> '\u3000\u3000\u3000       5月' nan nan 'May            ' '32688385'</w:t>
        <w:br/>
        <w:t xml:space="preserve"> '31815913' '4538334' '1617096' '310584' '1801563' '306275' '516468'</w:t>
        <w:br/>
        <w:t xml:space="preserve"> '4971590' '665246' '300108' '1844849' '538624' '291273' '1077962'</w:t>
        <w:br/>
        <w:t xml:space="preserve"> '299597' '4144310' '1226135' '1817306' '1055073' '2484741' '836757'</w:t>
        <w:br/>
        <w:t xml:space="preserve"> '727368' '931199' '2914301' '544292' '2121046' '257907' '4286679'</w:t>
        <w:br/>
        <w:t xml:space="preserve"> '538019' '814600' '2916405' '313843' '313843' '73374' '182482' '4914120'</w:t>
        <w:br/>
        <w:t xml:space="preserve"> '3485993' '55742' '1372489' '3393361' '334782' '258425' '314829' '482787'</w:t>
        <w:br/>
        <w:t xml:space="preserve"> '1964857' '61737' '872703']</w:t>
      </w:r>
    </w:p>
    <w:p>
      <w:r>
        <w:t>['J10  ' '201906      ' '001001      ' '  ' nan '173' nan nan nan nan</w:t>
        <w:br/>
        <w:t xml:space="preserve"> '\u3000\u3000\u3000       6月' nan nan 'Jun.            ' '33960840'</w:t>
        <w:br/>
        <w:t xml:space="preserve"> '33025731' '5112806' '1592575' '312854' '2344697' '321062' '546418'</w:t>
        <w:br/>
        <w:t xml:space="preserve"> '5019162' '639133' '303494' '1907621' '527108' '290473' '1098186'</w:t>
        <w:br/>
        <w:t xml:space="preserve"> '293394' '4442447' '1495517' '1838950' '1091947' '2877457' '831082'</w:t>
        <w:br/>
        <w:t xml:space="preserve"> '833272' '1216177' '2715160' '454252' '2016293' '256523' '4171884'</w:t>
        <w:br/>
        <w:t xml:space="preserve"> '519760' '850211' '2778294' '313876' '313876' '73488' '184981' '4956660'</w:t>
        <w:br/>
        <w:t xml:space="preserve"> '3524943' '68702' '1363618' '3511896' '339913' '266259' '321863' '503626'</w:t>
        <w:br/>
        <w:t xml:space="preserve"> '2044643' '61113' '934165']</w:t>
      </w:r>
    </w:p>
    <w:p>
      <w:r>
        <w:t>['J10  ' '201907      ' '001001      ' '  ' nan '174' nan nan nan nan</w:t>
        <w:br/>
        <w:t xml:space="preserve"> '\u3000\u3000\u3000       7月' nan nan 'Jul.             ' '33812313'</w:t>
        <w:br/>
        <w:t xml:space="preserve"> '32918349' '4749939' '1572918' '316697' '2010376' '320523' '541278'</w:t>
        <w:br/>
        <w:t xml:space="preserve"> '5195945' '697590' '308822' '1954364' '546948' '300558' '1103660'</w:t>
        <w:br/>
        <w:t xml:space="preserve"> '334241' '4321414' '1345666' '1831967' '1108805' '2637556' '849752'</w:t>
        <w:br/>
        <w:t xml:space="preserve"> '821060' '979818' '2879924' '550791' '2074000' '261858' '4160678'</w:t>
        <w:br/>
        <w:t xml:space="preserve"> '511874' '820474' '2808528' '338533' '338533' '69906' '210013' '5156539'</w:t>
        <w:br/>
        <w:t xml:space="preserve"> '3683165' '73218' '1400025' '3584244' '354083' '268804' '335036' '531982'</w:t>
        <w:br/>
        <w:t xml:space="preserve"> '2046139' '61333' '894555']</w:t>
      </w:r>
    </w:p>
    <w:p>
      <w:r>
        <w:t>['J10  ' '201908      ' '001001      ' '  ' nan '175' nan nan nan nan</w:t>
        <w:br/>
        <w:t xml:space="preserve"> '\u3000\u3000\u3000       8月' nan nan 'Aug.           ' '33549519'</w:t>
        <w:br/>
        <w:t xml:space="preserve"> '32644462' '4635616' '1578735' '302809' '1904511' '336025' '527624'</w:t>
        <w:br/>
        <w:t xml:space="preserve"> '5084057' '700404' '311556' '1833995' '557480' '293884' '1079717'</w:t>
        <w:br/>
        <w:t xml:space="preserve"> '365300' '4330662' '1293631' '1853664' '1138652' '2472609' '824484'</w:t>
        <w:br/>
        <w:t xml:space="preserve"> '740162' '919391' '3207093' '739271' '2223054' '244669' '4410096'</w:t>
        <w:br/>
        <w:t xml:space="preserve"> '502609' '884846' '3003118' '375599' '375599' '75789' '218993' '4972303'</w:t>
        <w:br/>
        <w:t xml:space="preserve"> '3527832' '60215' '1384632' '3337635' '331461' '236377' '295889' '477634'</w:t>
        <w:br/>
        <w:t xml:space="preserve"> '1968453' '56559' '904895']</w:t>
      </w:r>
    </w:p>
    <w:p>
      <w:r>
        <w:t>['J10  ' '201909      ' '001001      ' '  ' nan '176' nan nan nan nan</w:t>
        <w:br/>
        <w:t xml:space="preserve"> '\u3000\u3000\u3000       9月' nan nan 'Sep.            ' '35837041'</w:t>
        <w:br/>
        <w:t xml:space="preserve"> '34774133' '5794876' '1675972' '319510' '2871944' '335948' '588450'</w:t>
        <w:br/>
        <w:t xml:space="preserve"> '5228775' '736178' '307569' '1910917' '541199' '305360' '1144752'</w:t>
        <w:br/>
        <w:t xml:space="preserve"> '334299' '4807625' '1713550' '1894362' '1200617' '3092702' '840084'</w:t>
        <w:br/>
        <w:t xml:space="preserve"> '925695' '1329561' '2773483' '530863' '1978351' '268816' '4096734'</w:t>
        <w:br/>
        <w:t xml:space="preserve"> '481750' '890971' '2696556' '360786' '360786' '73963' '210986' '4945777'</w:t>
        <w:br/>
        <w:t xml:space="preserve"> '3488919' '72901' '1386482' '3730295' '356047' '280608' '361767' '508531'</w:t>
        <w:br/>
        <w:t xml:space="preserve"> '2195648' '62320' '1058766']</w:t>
      </w:r>
    </w:p>
    <w:p>
      <w:r>
        <w:t>['J10  ' '201910      ' '001001      ' '  ' nan '177' nan nan nan nan</w:t>
        <w:br/>
        <w:t xml:space="preserve"> '\u3000\u3000\u3000      10月' nan nan 'Oct.            ' '33183273'</w:t>
        <w:br/>
        <w:t xml:space="preserve"> '32291319' '4668585' '1648033' '303917' '1872414' '314449' '544334'</w:t>
        <w:br/>
        <w:t xml:space="preserve"> '5176957' '658213' '310739' '1936253' '540488' '310340' '1141018'</w:t>
        <w:br/>
        <w:t xml:space="preserve"> '322564' '4212493' '1003609' '1869336' '1251609' '2532424' '797653'</w:t>
        <w:br/>
        <w:t xml:space="preserve"> '798196' '948857' '2761215' '531155' '1957948' '275479' '4048059'</w:t>
        <w:br/>
        <w:t xml:space="preserve"> '481191' '880168' '2659176' '324724' '324724' '64927' '199925' '5113878'</w:t>
        <w:br/>
        <w:t xml:space="preserve"> '3644328' '71265' '1398514' '3536378' '368158' '266078' '289843' '520330'</w:t>
        <w:br/>
        <w:t xml:space="preserve"> '2053966' '61448' '891930']</w:t>
      </w:r>
    </w:p>
    <w:p>
      <w:r>
        <w:t>['J10  ' '201911      ' '001001      ' '  ' nan '178' nan nan nan nan</w:t>
        <w:br/>
        <w:t xml:space="preserve"> '\u3000\u3000\u3000      11月' nan nan 'Nov.           ' '33439415'</w:t>
        <w:br/>
        <w:t xml:space="preserve"> '32536155' '4645024' '1625668' '313689' '1833603' '324533' '565185'</w:t>
        <w:br/>
        <w:t xml:space="preserve"> '5175179' '678830' '313664' '1917045' '523363' '314606' '1157589'</w:t>
        <w:br/>
        <w:t xml:space="preserve"> '313012' '4225559' '1121560' '1856399' '1179164' '2645851' '829537'</w:t>
        <w:br/>
        <w:t xml:space="preserve"> '859172' '971895' '2904849' '548331' '2089002' '273926' '4054928'</w:t>
        <w:br/>
        <w:t xml:space="preserve"> '496917' '871602' '2658808' '329292' '329292' '68226' '197791' '5079335'</w:t>
        <w:br/>
        <w:t xml:space="preserve"> '3620991' '65102' '1392950' '3578415' '360816' '269624' '315918' '516275'</w:t>
        <w:br/>
        <w:t xml:space="preserve"> '2078175' '62187' '903051']</w:t>
      </w:r>
    </w:p>
    <w:p>
      <w:r>
        <w:t>['J10  ' '201912      ' '001001      ' '  ' nan '179' nan nan nan nan</w:t>
        <w:br/>
        <w:t xml:space="preserve"> '\u3000\u3000\u3000      12月' nan nan 'Dec.           ' '36259337'</w:t>
        <w:br/>
        <w:t xml:space="preserve"> '35262347' '5507094' '1677801' '325196' '2545454' '353675' '611987'</w:t>
        <w:br/>
        <w:t xml:space="preserve"> '5324878' '726865' '305315' '2000086' '507155' '322352' '1192541'</w:t>
        <w:br/>
        <w:t xml:space="preserve"> '312195' '4710118' '1615307' '1909025' '1174738' '3153778' '928695'</w:t>
        <w:br/>
        <w:t xml:space="preserve"> '912636' '1316848' '3185370' '512728' '2400386' '289578' '4273342'</w:t>
        <w:br/>
        <w:t xml:space="preserve"> '554137' '796693' '2905272' '353227' '353227' '60540' '220309' '5150267'</w:t>
        <w:br/>
        <w:t xml:space="preserve"> '3683240' '55101' '1410113' '3724990' '371903' '266105' '323171' '510154'</w:t>
        <w:br/>
        <w:t xml:space="preserve"> '2233988' '65002' '996039']</w:t>
      </w:r>
    </w:p>
    <w:p>
      <w:r>
        <w:t>['J10  ' '202001      ' '001001      ' '  ' nan '180' nan nan nan nan</w:t>
        <w:br/>
        <w:t xml:space="preserve"> '2020年       1月' nan nan 'Jan.    2020' '32522971' '31396490' '4820913'</w:t>
        <w:br/>
        <w:t xml:space="preserve"> '1657268' '313619' '1984661' '328820' '549899' '4668850' '667565'</w:t>
        <w:br/>
        <w:t xml:space="preserve"> '279482' '1708379' '460882' '283913' '1021346' '293981' '4156558'</w:t>
        <w:br/>
        <w:t xml:space="preserve"> '1034670' '1875582' '1166284' '2617695' '794332' '844952' '990968'</w:t>
        <w:br/>
        <w:t xml:space="preserve"> '2726133' '448292' '2035660' '255202' '3928537' '437193' '666354'</w:t>
        <w:br/>
        <w:t xml:space="preserve"> '2822781' '330818' '330818' '53187' '207151' '4958147' '3526593' '48554'</w:t>
        <w:br/>
        <w:t xml:space="preserve"> '1381974' '3313511' '337799' '222785' '284618' '472746' '1971191' '56944'</w:t>
        <w:br/>
        <w:t xml:space="preserve"> '1116038']</w:t>
      </w:r>
    </w:p>
    <w:p>
      <w:r>
        <w:t>['J10  ' '202002      ' '001001      ' '  ' nan '181' nan nan nan nan</w:t>
        <w:br/>
        <w:t xml:space="preserve"> '\u3000\u3000\u3000       2月' nan nan 'Feb.            ' '32315584'</w:t>
        <w:br/>
        <w:t xml:space="preserve"> '31395711' '4748659' '1642808' '294942' '1936868' '320826' '568530'</w:t>
        <w:br/>
        <w:t xml:space="preserve"> '4755984' '594722' '260816' '1843914' '465678' '305323' '1045444'</w:t>
        <w:br/>
        <w:t xml:space="preserve"> '269605' '4485234' '1419436' '1894288' '1139206' '2670741' '818682'</w:t>
        <w:br/>
        <w:t xml:space="preserve"> '734059' '1120375' '2488095' '402771' '1850250' '246116' '3669821'</w:t>
        <w:br/>
        <w:t xml:space="preserve"> '440102' '690092' '2527036' '336298' '336298' '56491' '190276' '4830151'</w:t>
        <w:br/>
        <w:t xml:space="preserve"> '3427553' '47691' '1354385' '3486860' '349333' '243243' '345836' '475492'</w:t>
        <w:br/>
        <w:t xml:space="preserve"> '2045835' '55049' '917733']</w:t>
      </w:r>
    </w:p>
    <w:p>
      <w:r>
        <w:t>['J10  ' '202003      ' '001001      ' '  ' nan '182' nan nan nan nan</w:t>
        <w:br/>
        <w:t xml:space="preserve"> '\u3000\u3000\u3000       3月' nan nan 'Mar.           ' '38274631'</w:t>
        <w:br/>
        <w:t xml:space="preserve"> '36883857' '6765308' '1778429' '339532' '3598446' '360740' '676865'</w:t>
        <w:br/>
        <w:t xml:space="preserve"> '5200502' '532284' '227786' '2003819' '457558' '314062' '1478715'</w:t>
        <w:br/>
        <w:t xml:space="preserve"> '157049' '5681915' '2618704' '1981875' '1188361' '4413456' '1125960'</w:t>
        <w:br/>
        <w:t xml:space="preserve"> '1093084' '2174255' '2105335' '270713' '1645849' '205598' '3253807'</w:t>
        <w:br/>
        <w:t xml:space="preserve"> '458447' '466829' '2328868' '310639' '310639' '57491' '172846' '5046927'</w:t>
        <w:br/>
        <w:t xml:space="preserve"> '3553024' '72817' '1423941' '4015183' '408350' '290585' '439090' '499834'</w:t>
        <w:br/>
        <w:t xml:space="preserve"> '2363961' '45463' '1375797']</w:t>
      </w:r>
    </w:p>
    <w:p>
      <w:r>
        <w:t>['J10  ' '202004      ' '001001      ' '  ' nan '183' nan nan nan nan</w:t>
        <w:br/>
        <w:t xml:space="preserve"> '\u3000\u3000\u3000       4月' nan nan 'Apr.            ' '26589000'</w:t>
        <w:br/>
        <w:t xml:space="preserve"> '25794582' '4368404' '1544470' '281124' '1723020' '334435' '501471'</w:t>
        <w:br/>
        <w:t xml:space="preserve"> '3835310' '261131' '132253' '1870941' '375243' '300848' '800905' '64033'</w:t>
        <w:br/>
        <w:t xml:space="preserve"> '4144893' '1314634' '1764019' '1036562' '2572965' '798306' '696442'</w:t>
        <w:br/>
        <w:t xml:space="preserve"> '1080173' '1117741' '119543' '796775' '202288' '1841732' '339451'</w:t>
        <w:br/>
        <w:t xml:space="preserve"> '279077' '1215147' '211770' '211770' '40161' '127561' '4469084' '3106657'</w:t>
        <w:br/>
        <w:t xml:space="preserve"> '36457' '1328490' '3110119' '348710' '239910' '268067' '466211' '1738831'</w:t>
        <w:br/>
        <w:t xml:space="preserve"> '50584' '791106']</w:t>
      </w:r>
    </w:p>
    <w:p>
      <w:r>
        <w:t>['J10  ' '202005      ' '001001      ' '  ' nan '184' nan nan nan nan</w:t>
        <w:br/>
        <w:t xml:space="preserve"> '\u3000\u3000\u3000       5月' nan nan 'May            ' '25180338'</w:t>
        <w:br/>
        <w:t xml:space="preserve"> '24424528' '4207370' '1515037' '262676' '1700250' '303674' '435629'</w:t>
        <w:br/>
        <w:t xml:space="preserve"> '3514511' '240651' '121674' '1622100' '330024' '286213' '828077' '51973'</w:t>
        <w:br/>
        <w:t xml:space="preserve"> '3842797' '1113719' '1681598' '1001187' '2272292' '794630' '559637'</w:t>
        <w:br/>
        <w:t xml:space="preserve"> '920477' '1199139' '103337' '916330' '186418' '1894819' '386786' '253463'</w:t>
        <w:br/>
        <w:t xml:space="preserve"> '1247180' '168185' '168185' '35002' '101550' '4324402' '2977091' '29613'</w:t>
        <w:br/>
        <w:t xml:space="preserve"> '1321307' '2925870' '319363' '210908' '281509' '410259' '1675591' '36650'</w:t>
        <w:br/>
        <w:t xml:space="preserve"> '752528']</w:t>
      </w:r>
    </w:p>
    <w:p>
      <w:r>
        <w:t>['J10  ' '202006      ' '001001      ' '  ' nan '185' nan nan nan nan</w:t>
        <w:br/>
        <w:t xml:space="preserve"> '\u3000\u3000\u3000       6月' nan nan 'Jun.            ' '29585887'</w:t>
        <w:br/>
        <w:t xml:space="preserve"> '28742603' '4961736' '1561651' '260543' '2351976' '321845' '464291'</w:t>
        <w:br/>
        <w:t xml:space="preserve"> '4017561' '323392' '179322' '1821876' '354918' '304857' '917878' '93639'</w:t>
        <w:br/>
        <w:t xml:space="preserve"> '4184591' '1318044' '1765494' '1069904' '2721951' '837688' '665184'</w:t>
        <w:br/>
        <w:t xml:space="preserve"> '1214610' '1741606' '172822' '1358430' '223464' '2813445' '441925'</w:t>
        <w:br/>
        <w:t xml:space="preserve"> '299436' '2080923' '268166' '268166' '57652' '151675' '4747965' '3333106'</w:t>
        <w:br/>
        <w:t xml:space="preserve"> '54911' '1362086' '3277933' '346773' '249414' '312603' '467054' '1866802'</w:t>
        <w:br/>
        <w:t xml:space="preserve"> '42997' '841278']</w:t>
      </w:r>
    </w:p>
    <w:p>
      <w:r>
        <w:t>['J10  ' '202007      ' '001001      ' '  ' nan '186' nan nan nan nan</w:t>
        <w:br/>
        <w:t xml:space="preserve"> '\u3000\u3000\u3000       7月' nan nan 'Jul.             ' '29473050'</w:t>
        <w:br/>
        <w:t xml:space="preserve"> '28655158' '4531554' '1579593' '275258' '1873652' '331728' '482426'</w:t>
        <w:br/>
        <w:t xml:space="preserve"> '4164836' '359872' '200704' '1836213' '379853' '308430' '943939' '122688'</w:t>
        <w:br/>
        <w:t xml:space="preserve"> '4001963' '1084527' '1793663' '1061889' '2434321' '822262' '666381'</w:t>
        <w:br/>
        <w:t xml:space="preserve"> '952246' '2042910' '280274' '1527265' '244769' '3115836' '430101'</w:t>
        <w:br/>
        <w:t xml:space="preserve"> '348492' '2349876' '303371' '303371' '54610' '182908' '4885254' '3440172'</w:t>
        <w:br/>
        <w:t xml:space="preserve"> '62598' '1384570' '3222240' '344707' '248296' '301553' '467049' '1818071'</w:t>
        <w:br/>
        <w:t xml:space="preserve"> '48356' '816811']</w:t>
      </w:r>
    </w:p>
    <w:p>
      <w:r>
        <w:t>['J10  ' '202008      ' '001001      ' '  ' nan '187' nan nan nan nan</w:t>
        <w:br/>
        <w:t xml:space="preserve"> '\u3000\u3000\u3000       8月' nan nan 'Aug.           ' '29201151'</w:t>
        <w:br/>
        <w:t xml:space="preserve"> '28402565' '4505653' '1559386' '274380' '1855973' '326977' '501617'</w:t>
        <w:br/>
        <w:t xml:space="preserve"> '4004510' '357061' '189674' '1698919' '406705' '301701' '915900' '125158'</w:t>
        <w:br/>
        <w:t xml:space="preserve"> '3975943' '986397' '1830630' '1080959' '2374952' '798353' '616813'</w:t>
        <w:br/>
        <w:t xml:space="preserve"> '963113' '2160321' '392657' '1548680' '223105' '3272440' '421346'</w:t>
        <w:br/>
        <w:t xml:space="preserve"> '374558' '2491267' '324441' '324441' '54360' '195177' '4772333' '3350822'</w:t>
        <w:br/>
        <w:t xml:space="preserve"> '54800' '1368797' '3104332' '333585' '226684' '300966' '425375' '1787577'</w:t>
        <w:br/>
        <w:t xml:space="preserve"> '46725' '798000']</w:t>
      </w:r>
    </w:p>
    <w:p>
      <w:r>
        <w:t>['J10  ' '202009      ' '001001      ' '  ' nan '188' nan nan nan nan</w:t>
        <w:br/>
        <w:t xml:space="preserve"> '\u3000\u3000\u3000       9月' nan nan 'Sep.            ' '31796032'</w:t>
        <w:br/>
        <w:t xml:space="preserve"> '30732638' '5499763' '1607009' '290462' '2734743' '334318' '528808'</w:t>
        <w:br/>
        <w:t xml:space="preserve"> '4308537' '419781' '209466' '1833289' '409599' '308034' '987997' '133565'</w:t>
        <w:br/>
        <w:t xml:space="preserve"> '4331674' '1295761' '1864204' '1127056' '2896551' '817976' '735069'</w:t>
        <w:br/>
        <w:t xml:space="preserve"> '1336603' '2115035' '341897' '1538980' '240098' '3032326' '408344'</w:t>
        <w:br/>
        <w:t xml:space="preserve"> '387752' '2243640' '318345' '318345' '58991' '193028' '4843490' '3399578'</w:t>
        <w:br/>
        <w:t xml:space="preserve"> '68234' '1378861' '3391232' '352774' '255667' '330007' '461459' '1962492'</w:t>
        <w:br/>
        <w:t xml:space="preserve"> '49211' '1054750']</w:t>
      </w:r>
    </w:p>
    <w:p>
      <w:r>
        <w:t>['J10  ' '202010      ' '001001      ' '  ' nan '189' nan nan nan nan</w:t>
        <w:br/>
        <w:t xml:space="preserve"> '\u3000\u3000\u3000      10月' nan nan 'Oct.            ' '31215919'</w:t>
        <w:br/>
        <w:t xml:space="preserve"> '30346269' '4585890' '1612721' '291694' '1830330' '331784' '535304'</w:t>
        <w:br/>
        <w:t xml:space="preserve"> '4577590' '443825' '229747' '1928127' '445308' '314060' '1052076'</w:t>
        <w:br/>
        <w:t xml:space="preserve"> '160430' '4174436' '1117972' '1864910' '1124904' '2501119' '832514'</w:t>
        <w:br/>
        <w:t xml:space="preserve"> '716118' '961174' '2361965' '429544' '1684791' '251282' '3333155'</w:t>
        <w:br/>
        <w:t xml:space="preserve"> '446483' '499404' '2387004' '319709' '319709' '62339' '190669' '5160360'</w:t>
        <w:br/>
        <w:t xml:space="preserve"> '3675449' '72425' '1412871' '3392233' '367178' '262889' '311072' '484309'</w:t>
        <w:br/>
        <w:t xml:space="preserve"> '1925506' '51924' '868363']</w:t>
      </w:r>
    </w:p>
    <w:p>
      <w:r>
        <w:t>['J10  ' '202011      ' '001001      ' '  ' nan '190' nan nan nan nan</w:t>
        <w:br/>
        <w:t xml:space="preserve"> '\u3000\u3000\u3000      11月' nan nan 'Nov.           ' '30925247'</w:t>
        <w:br/>
        <w:t xml:space="preserve"> '30066887' '4694033' '1646093' '299495' '1883971' '351322' '528523'</w:t>
        <w:br/>
        <w:t xml:space="preserve"> '4495444' '419164' '223203' '1876011' '441372' '311332' '1050658'</w:t>
        <w:br/>
        <w:t xml:space="preserve"> '167661' '4074659' '1043160' '1809353' '1149248' '2575522' '805894'</w:t>
        <w:br/>
        <w:t xml:space="preserve"> '759189' '1018113' '2351965' '435856' '1672143' '247119' '3299475'</w:t>
        <w:br/>
        <w:t xml:space="preserve"> '422423' '536153' '2337314' '323520' '323520' '62926' '192242' '4893895'</w:t>
        <w:br/>
        <w:t xml:space="preserve"> '3463716' '67206' '1364444' '3411040' '361175' '256685' '324690' '470384'</w:t>
        <w:br/>
        <w:t xml:space="preserve"> '1965953' '50587' '857219']</w:t>
      </w:r>
    </w:p>
    <w:p>
      <w:r>
        <w:t>['J10  ' '202012      ' '001001      ' '  ' nan '191' nan nan nan nan</w:t>
        <w:br/>
        <w:t xml:space="preserve"> '\u3000\u3000\u3000      12月' nan nan 'Dec.           ' '33545350'</w:t>
        <w:br/>
        <w:t xml:space="preserve"> '32613973' '5472392' '1660640' '319650' '2551679' '367180' '578491'</w:t>
        <w:br/>
        <w:t xml:space="preserve"> '4685845' '418324' '214458' '2043522' '426765' '326487' '1084474'</w:t>
        <w:br/>
        <w:t xml:space="preserve"> '156972' '4680866' '1663178' '1847488' '1170134' '3072920' '900957'</w:t>
        <w:br/>
        <w:t xml:space="preserve"> '862829' '1310925' '2354105' '363943' '1740081' '259293' '3442635'</w:t>
        <w:br/>
        <w:t xml:space="preserve"> '483631' '499416' '2459413' '340228' '340228' '54068' '208473' '5068696'</w:t>
        <w:br/>
        <w:t xml:space="preserve"> '3600002' '63947' '1405123' '3532354' '371227' '252685' '345351' '474480'</w:t>
        <w:br/>
        <w:t xml:space="preserve"> '2062495' '51924' '930126']</w:t>
      </w:r>
    </w:p>
    <w:p>
      <w:r>
        <w:t>['J10  ' '202101      ' '001001      ' '  ' nan '192' nan nan nan nan</w:t>
        <w:br/>
        <w:t xml:space="preserve"> '2021年       1月' nan nan 'Jan.    2021' '28775212' '27922859' '4757719'</w:t>
        <w:br/>
        <w:t xml:space="preserve"> '1677642' '303626' '1925363' '341737' '516331' '3991747' '341957'</w:t>
        <w:br/>
        <w:t xml:space="preserve"> '162026' '1765882' '387334' '292121' '916894' '111162' '3902088'</w:t>
        <w:br/>
        <w:t xml:space="preserve"> '1004015' '1812273' '1085735' '2401938' '772516' '709549' '930949'</w:t>
        <w:br/>
        <w:t xml:space="preserve"> '1638552' '224340' '1185018' '235518' '3041422' '360880' '322104'</w:t>
        <w:br/>
        <w:t xml:space="preserve"> '2350264' '310419' '310419' '40417' '200910' '4766272' '3344423' '53159'</w:t>
        <w:br/>
        <w:t xml:space="preserve"> '1368358' '3132065' '340825' '207620' '281442' '432166' '1853446' '41972'</w:t>
        <w:br/>
        <w:t xml:space="preserve"> '851780']</w:t>
      </w:r>
    </w:p>
    <w:p>
      <w:r>
        <w:t>['J10  ' '202102      ' '001001      ' '  ' nan '193' nan nan nan nan</w:t>
        <w:br/>
        <w:t xml:space="preserve"> '\u3000\u3000\u3000       2月' nan nan 'Feb.            ' '28962157'</w:t>
        <w:br/>
        <w:t xml:space="preserve"> '28070645' '4746374' '1655762' '285613' '1973518' '327913' '509958'</w:t>
        <w:br/>
        <w:t xml:space="preserve"> '4030170' '333210' '156607' '1806186' '371426' '291551' '944238' '110436'</w:t>
        <w:br/>
        <w:t xml:space="preserve"> '4239199' '1338924' '1826070' '1073308' '2524592' '780943' '722938'</w:t>
        <w:br/>
        <w:t xml:space="preserve"> '1027449' '1586281' '208550' '1154051' '230446' '2778609' '372521'</w:t>
        <w:br/>
        <w:t xml:space="preserve"> '304818' '2096652' '300949' '300949' '42868' '183027' '4652557' '3274704'</w:t>
        <w:br/>
        <w:t xml:space="preserve"> '53164' '1324486' '3253939' '351940' '237635' '319606' '445437' '1877797'</w:t>
        <w:br/>
        <w:t xml:space="preserve"> '37000' '891252']</w:t>
      </w:r>
    </w:p>
    <w:p>
      <w:r>
        <w:t>['J10  ' '202103      ' '001001      ' '  ' nan '194' nan nan nan nan</w:t>
        <w:br/>
        <w:t xml:space="preserve"> '\u3000\u3000\u3000       3月' nan nan 'Mar.           ' '37588244'</w:t>
        <w:br/>
        <w:t xml:space="preserve"> '36369758' '7020050' '1728492' '339571' '3834052' '394103' '726964'</w:t>
        <w:br/>
        <w:t xml:space="preserve"> '4978713' '425196' '202645' '2082194' '460589' '331510' '1299095'</w:t>
        <w:br/>
        <w:t xml:space="preserve"> '161351' '5358533' '2246576' '1929931' '1180513' '4420960' '1105885'</w:t>
        <w:br/>
        <w:t xml:space="preserve"> '1141741' '2148814' '2004605' '312801' '1456528' '241852' '3172586'</w:t>
        <w:br/>
        <w:t xml:space="preserve"> '450295' '429694' '2291632' '325575' '325575' '59017' '196595' '5202138'</w:t>
        <w:br/>
        <w:t xml:space="preserve"> '3704524' '56260' '1440715' '3963891' '430756' '274735' '437900' '504065'</w:t>
        <w:br/>
        <w:t xml:space="preserve"> '2303905' '37980' '1218728']</w:t>
      </w:r>
    </w:p>
    <w:p>
      <w:r>
        <w:t>['J10  ' '202104      ' '001001      ' '  ' nan '195' nan nan nan nan</w:t>
        <w:br/>
        <w:t xml:space="preserve"> '\u3000\u3000\u3000       4月' nan nan 'Apr.            ' '30010884'</w:t>
        <w:br/>
        <w:t xml:space="preserve"> '29110237' '4537042' '1546210' '292311' '1844874' '326012' '537376'</w:t>
        <w:br/>
        <w:t xml:space="preserve"> '4542510' '402975' '182469' '1917375' '421745' '317838' '1137242'</w:t>
        <w:br/>
        <w:t xml:space="preserve"> '147835' '4097373' '1245892' '1792579' '1058200' '2644881' '814974'</w:t>
        <w:br/>
        <w:t xml:space="preserve"> '794675' '1044713' '1783879' '260892' '1286253' '242799' '3051509'</w:t>
        <w:br/>
        <w:t xml:space="preserve"> '456163' '344101' '2249226' '303662' '303662' '55586' '188243' '4903659'</w:t>
        <w:br/>
        <w:t xml:space="preserve"> '3466806' '51706' '1384443' '3256273' '369813' '251284' '272632' '479940'</w:t>
        <w:br/>
        <w:t xml:space="preserve"> '1849917' '36778' '900161']</w:t>
      </w:r>
    </w:p>
    <w:p>
      <w:r>
        <w:t>['J10  ' '202105      ' '001001      ' '  ' nan '196' nan nan nan nan</w:t>
        <w:br/>
        <w:t xml:space="preserve"> '\u3000\u3000\u3000       5月' nan nan 'May            ' '28711357'</w:t>
        <w:br/>
        <w:t xml:space="preserve"> '27841529' '4436677' '1544647' '292738' '1832668' '318206' '452765'</w:t>
        <w:br/>
        <w:t xml:space="preserve"> '4160458' '342033' '161396' '1724750' '438651' '296515' '1063893'</w:t>
        <w:br/>
        <w:t xml:space="preserve"> '120474' '3974119' '1177046' '1767245' '1028992' '2393352' '764009'</w:t>
        <w:br/>
        <w:t xml:space="preserve"> '674762' '962642' '1579019' '272109' '1066243' '241139' '3130452'</w:t>
        <w:br/>
        <w:t xml:space="preserve"> '437049' '316389' '2371868' '268503' '268503' '46770' '168455' '4754318'</w:t>
        <w:br/>
        <w:t xml:space="preserve"> '3337743' '51603' '1364484' '3145132' '364107' '216102' '270134' '442674'</w:t>
        <w:br/>
        <w:t xml:space="preserve"> '1834879' '33168' '869440']</w:t>
      </w:r>
    </w:p>
    <w:p>
      <w:r>
        <w:t>['J10  ' '202106      ' '001001      ' '  ' nan '197' nan nan nan nan</w:t>
        <w:br/>
        <w:t xml:space="preserve"> '\u3000\u3000\u3000       6月' nan nan 'Jun.            ' '30606917'</w:t>
        <w:br/>
        <w:t xml:space="preserve"> '29650361' '5089705' '1547569' '292899' '2425876' '332812' '492018'</w:t>
        <w:br/>
        <w:t xml:space="preserve"> '4363027' '360680' '173228' '1893437' '456072' '321629' '1018348'</w:t>
        <w:br/>
        <w:t xml:space="preserve"> '125552' '4134381' '1240847' '1794740' '1098713' '2845723' '820959'</w:t>
        <w:br/>
        <w:t xml:space="preserve"> '726948' '1292766' '1545009' '228133' '1077631' '242745' '2961181'</w:t>
        <w:br/>
        <w:t xml:space="preserve"> '442388' '321300' '2195076' '277850' '277850' '50654' '172216' '4954132'</w:t>
        <w:br/>
        <w:t xml:space="preserve"> '3510818' '71647' '1373030' '3502828' '382493' '240397' '341461' '508052'</w:t>
        <w:br/>
        <w:t xml:space="preserve"> '2003732' '34351' '956417']</w:t>
      </w:r>
    </w:p>
    <w:p>
      <w:r>
        <w:t>['J10  ' '202107      ' '001001      ' '  ' nan '198' nan nan nan nan</w:t>
        <w:br/>
        <w:t xml:space="preserve"> '\u3000\u3000\u3000       7月' nan nan 'Jul.             ' '30417699'</w:t>
        <w:br/>
        <w:t xml:space="preserve"> '29471633' '4552674' '1530744' '288850' '1904967' '342647' '491425'</w:t>
        <w:br/>
        <w:t xml:space="preserve"> '4575937' '401444' '201047' '1953752' '489065' '322869' '1040932'</w:t>
        <w:br/>
        <w:t xml:space="preserve"> '157034' '3958460' '1099732' '1775213' '1083586' '2583961' '814333'</w:t>
        <w:br/>
        <w:t xml:space="preserve"> '814859' '968755' '1920435' '350997' '1330978' '239835' '3132203'</w:t>
        <w:br/>
        <w:t xml:space="preserve"> '449600' '353392' '2326065' '304693' '304693' '52431' '195066' '5004851'</w:t>
        <w:br/>
        <w:t xml:space="preserve"> '3540651' '71931' '1393606' '3445453' '374640' '246120' '321872' '494811'</w:t>
        <w:br/>
        <w:t xml:space="preserve"> '1983952' '35894' '945886']</w:t>
      </w:r>
    </w:p>
    <w:p>
      <w:r>
        <w:t>['J10  ' '202108      ' '001001      ' '  ' nan '199' nan nan nan nan</w:t>
        <w:br/>
        <w:t xml:space="preserve"> '\u3000\u3000\u3000       8月' nan nan 'Aug.           ' '29417621'</w:t>
        <w:br/>
        <w:t xml:space="preserve"> '28511236' '4513573' '1507112' '286200' '1917697' '331625' '475998'</w:t>
        <w:br/>
        <w:t xml:space="preserve"> '4250589' '356444' '169824' '1781272' '481660' '311081' '985940' '155653'</w:t>
        <w:br/>
        <w:t xml:space="preserve"> '3880279' '1057683' '1769980' '1052305' '2462403' '783712' '731135'</w:t>
        <w:br/>
        <w:t xml:space="preserve"> '958332' '1719161' '393615' '1103917' '215796' '3086602' '404300'</w:t>
        <w:br/>
        <w:t xml:space="preserve"> '328596' '2347676' '313550' '313550' '48756' '198823' '4963240' '3504093'</w:t>
        <w:br/>
        <w:t xml:space="preserve"> '69824' '1390500' '3331951' '370570' '216698' '319374' '461320' '1947817'</w:t>
        <w:br/>
        <w:t xml:space="preserve"> '35398' '906130']</w:t>
      </w:r>
    </w:p>
    <w:p>
      <w:r>
        <w:t>['J10  ' '202109      ' '001001      ' '  ' nan '200' nan nan nan nan</w:t>
        <w:br/>
        <w:t xml:space="preserve"> '\u3000\u3000\u3000       9月' nan nan 'Sep.            ' '31316931'</w:t>
        <w:br/>
        <w:t xml:space="preserve"> '30313428' '5614432' '1575312' '297604' '2857846' '340901' '543628'</w:t>
        <w:br/>
        <w:t xml:space="preserve"> '4464428' '398178' '165053' '1895101' '464279' '327603' '1057744'</w:t>
        <w:br/>
        <w:t xml:space="preserve"> '144030' '4212209' '1275816' '1816403' '1120004' '2945679' '859300'</w:t>
        <w:br/>
        <w:t xml:space="preserve"> '831657' '1256324' '1476584' '267135' '979169' '229415' '2895521'</w:t>
        <w:br/>
        <w:t xml:space="preserve"> '384000' '312882' '2193417' '283866' '283866' '48556' '179105' '4956890'</w:t>
        <w:br/>
        <w:t xml:space="preserve"> '3496601' '72614' '1389164' '3497383' '367721' '233975' '343681' '491469'</w:t>
        <w:br/>
        <w:t xml:space="preserve"> '2046626' '34700' '1003595']</w:t>
      </w:r>
    </w:p>
    <w:p>
      <w:r>
        <w:t>['J10  ' '202110      ' '001001      ' '  ' nan '201' nan nan nan nan</w:t>
        <w:br/>
        <w:t xml:space="preserve"> '\u3000\u3000\u3000      10月' nan nan 'Oct.            ' '30729813'</w:t>
        <w:br/>
        <w:t xml:space="preserve"> '29796688' '4677854' '1580874' '298348' '1950759' '336415' '518763'</w:t>
        <w:br/>
        <w:t xml:space="preserve"> '4707108' '464404' '203588' '1937704' '525759' '334140' '1062832'</w:t>
        <w:br/>
        <w:t xml:space="preserve"> '173219' '3925769' '1039916' '1789421' '1096677' '2504846' '808473'</w:t>
        <w:br/>
        <w:t xml:space="preserve"> '767498' '942758' '2009404' '367578' '1397580' '245900' '3140126'</w:t>
        <w:br/>
        <w:t xml:space="preserve"> '434317' '401119' '2302228' '297724' '297724' '55908' '189592' '5079168'</w:t>
        <w:br/>
        <w:t xml:space="preserve"> '3604475' '81932' '1395062' '3462649' '378237' '239797' '315466' '510020'</w:t>
        <w:br/>
        <w:t xml:space="preserve"> '1990463' '38338' '932730']</w:t>
      </w:r>
    </w:p>
    <w:p>
      <w:r>
        <w:t>['J10  ' '202111      ' '001001      ' '  ' nan '202' nan nan nan nan</w:t>
        <w:br/>
        <w:t xml:space="preserve"> '\u3000\u3000\u3000      11月' nan nan 'Nov.           ' '31315283'</w:t>
        <w:br/>
        <w:t xml:space="preserve"> '30368101' '4700313' '1560801' '300756' '1980008' '345435' '520403'</w:t>
        <w:br/>
        <w:t xml:space="preserve"> '4832585' '464415' '218588' '1994815' '534857' '338749' '1083064'</w:t>
        <w:br/>
        <w:t xml:space="preserve"> '192899' '4123224' '1225095' '1777755' '1120809' '2635371' '827508'</w:t>
        <w:br/>
        <w:t xml:space="preserve"> '771644' '1045783' '2153323' '413096' '1501951' '239507' '3097665'</w:t>
        <w:br/>
        <w:t xml:space="preserve"> '419210' '459464' '2218262' '301524' '301524' '61346' '182064' '5056055'</w:t>
        <w:br/>
        <w:t xml:space="preserve"> '3593862' '76994' '1386990' '3485933' '376431' '241337' '317502' '510484'</w:t>
        <w:br/>
        <w:t xml:space="preserve"> '2012474' '40305' '946744']</w:t>
      </w:r>
    </w:p>
    <w:p>
      <w:r>
        <w:t>['J10  ' '202112      ' '001001      ' '  ' nan '203' nan nan nan nan</w:t>
        <w:br/>
        <w:t xml:space="preserve"> '\u3000\u3000\u3000      12月' nan nan 'Dec.           ' '34370333'</w:t>
        <w:br/>
        <w:t xml:space="preserve"> '33288656' '5588669' '1601126' '320000' '2722866' '380604' '567037'</w:t>
        <w:br/>
        <w:t xml:space="preserve"> '5096826' '502180' '228262' '2122183' '540266' '351220' '1133322'</w:t>
        <w:br/>
        <w:t xml:space="preserve"> '213878' '4410750' '1430915' '1821144' '1159035' '3202057' '894821'</w:t>
        <w:br/>
        <w:t xml:space="preserve"> '949974' '1358318' '2458866' '442950' '1763465' '257181' '3474086'</w:t>
        <w:br/>
        <w:t xml:space="preserve"> '480269' '460823' '2530854' '329738' '329738' '60117' '204671' '5126486'</w:t>
        <w:br/>
        <w:t xml:space="preserve"> '3657435' '64436' '1404942' '3619761' '402044' '238244' '333466' '511101'</w:t>
        <w:br/>
        <w:t xml:space="preserve"> '2115021' '39676' '1081592']</w:t>
      </w:r>
    </w:p>
    <w:p>
      <w:r>
        <w:t>['J10  ' '202201      ' '001001      ' '  ' nan '204' nan nan nan nan</w:t>
        <w:br/>
        <w:t xml:space="preserve"> '2022年       1月' nan nan 'Jan.    2022' '30028169' '29082549' '4814135'</w:t>
        <w:br/>
        <w:t xml:space="preserve"> '1588775' '303451' '2062658' '341028' '524848' '4409794' '415461'</w:t>
        <w:br/>
        <w:t xml:space="preserve"> '181391' '1808589' '493887' '323613' '986048' '195580' '4050166'</w:t>
        <w:br/>
        <w:t xml:space="preserve"> '1083057' '1867628' '1099027' '2437664' '739917' '722698' '981908'</w:t>
        <w:br/>
        <w:t xml:space="preserve"> '1805799' '326355' '1246400' '234243' '3183304' '368411' '342251'</w:t>
        <w:br/>
        <w:t xml:space="preserve"> '2463726' '302411' '302411' '46239' '194209' '4855370' '3436784' '51566'</w:t>
        <w:br/>
        <w:t xml:space="preserve"> '1366356' '3233081' '349296' '202792' '290698' '477762' '1894196' '34848'</w:t>
        <w:br/>
        <w:t xml:space="preserve"> '945551']</w:t>
      </w:r>
    </w:p>
    <w:p>
      <w:r>
        <w:t>['J10  ' '202202      ' '001001      ' '  ' nan '205' nan nan nan nan</w:t>
        <w:br/>
        <w:t xml:space="preserve"> '\u3000\u3000\u3000       2月' nan nan 'Feb.            ' '29521541'</w:t>
        <w:br/>
        <w:t xml:space="preserve"> '28558265' '4809382' '1575490' '281391' '2118999' '333818' '504599'</w:t>
        <w:br/>
        <w:t xml:space="preserve"> '4328626' '359981' '156023' '1837190' '457675' '332061' '994730' '179094'</w:t>
        <w:br/>
        <w:t xml:space="preserve"> '4336305' '1354550' '1869192' '1111878' '2585692' '773193' '714733'</w:t>
        <w:br/>
        <w:t xml:space="preserve"> '1100006' '1420846' '248905' '951235' '220600' '2819866' '347418'</w:t>
        <w:br/>
        <w:t xml:space="preserve"> '319156' '2147176' '283775' '283775' '44507' '170916' '4633235' '3283826'</w:t>
        <w:br/>
        <w:t xml:space="preserve"> '49868' '1298971' '3367367' '362285' '209490' '332091' '493044' '1949205'</w:t>
        <w:br/>
        <w:t xml:space="preserve"> '33028' '963525']</w:t>
      </w:r>
    </w:p>
    <w:p>
      <w:r>
        <w:t>['J10  ' '202203      ' '001001      ' '  ' nan '206' nan nan nan nan</w:t>
        <w:br/>
        <w:t xml:space="preserve"> '\u3000\u3000\u3000       3月' nan nan 'Mar.           ' '38308416'</w:t>
        <w:br/>
        <w:t xml:space="preserve"> '36997262' '6956522' '1723479' '340522' '3778107' '412538' '703705'</w:t>
        <w:br/>
        <w:t xml:space="preserve"> '5220867' '476884' '217220' '2142379' '551453' '375268' '1222718'</w:t>
        <w:br/>
        <w:t xml:space="preserve"> '225800' '5441029' '2249690' '1982617' '1207169' '4441155' '1095652'</w:t>
        <w:br/>
        <w:t xml:space="preserve"> '1169840' '2151135' '1923845' '351531' '1338439' '235491' '3372244'</w:t>
        <w:br/>
        <w:t xml:space="preserve"> '441002' '478566' '2450234' '324769' '324769' '65474' '190888' '5198585'</w:t>
        <w:br/>
        <w:t xml:space="preserve"> '3716893' '55524' '1425431' '4172854' '434657' '259214' '442484' '591035'</w:t>
        <w:br/>
        <w:t xml:space="preserve"> '2425997' '39368' '1312051']</w:t>
      </w:r>
    </w:p>
    <w:p>
      <w:r>
        <w:t>['J10  ' '202204      ' '001001      ' '  ' nan '207' nan nan nan nan</w:t>
        <w:br/>
        <w:t xml:space="preserve"> '\u3000\u3000\u3000       4月' nan nan 'Apr.            ' '31528217'</w:t>
        <w:br/>
        <w:t xml:space="preserve"> '30543134' '4703311' '1531016' '293679' '1991627' '351651' '543887'</w:t>
        <w:br/>
        <w:t xml:space="preserve"> '5097024' '530354' '211752' '1972168' '529624' '356847' '1242551'</w:t>
        <w:br/>
        <w:t xml:space="preserve"> '249555' '4108454' '1198429' '1835814' '1073451' '2632939' '791916'</w:t>
        <w:br/>
        <w:t xml:space="preserve"> '768508' '1078277' '2049175' '374107' '1441393' '236132' '3332597'</w:t>
        <w:br/>
        <w:t xml:space="preserve"> '476101' '422430' '2432217' '305380' '305380' '60676' '188108' '4885093'</w:t>
        <w:br/>
        <w:t xml:space="preserve"> '3469279' '53684' '1361638' '3415390' '385942' '234300' '294817' '566265'</w:t>
        <w:br/>
        <w:t xml:space="preserve"> '1877810' '37882' '984938']</w:t>
      </w:r>
    </w:p>
    <w:p>
      <w:r>
        <w:t>['J10  ' '202205      ' '001001      ' '  ' nan '208' nan nan nan nan</w:t>
        <w:br/>
        <w:t xml:space="preserve"> '\u3000\u3000\u3000       5月' nan nan 'May            ' '31120397'</w:t>
        <w:br/>
        <w:t xml:space="preserve"> '30163669' '4525741' '1516013' '291506' '1892563' '348095' '483048'</w:t>
        <w:br/>
        <w:t xml:space="preserve"> '4682197' '493018' '223737' '1799687' '575180' '334752' '1001599'</w:t>
        <w:br/>
        <w:t xml:space="preserve"> '259162' '4099972' '1178678' '1861214' '1058906' '2456888' '786049'</w:t>
        <w:br/>
        <w:t xml:space="preserve"> '652195' '1024114' '2225201' '459442' '1525984' '238602' '3584641'</w:t>
        <w:br/>
        <w:t xml:space="preserve"> '471368' '469162' '2640281' '288260' '288260' '61934' '174097' '4930146'</w:t>
        <w:br/>
        <w:t xml:space="preserve"> '3479935' '59219' '1391071' '3355692' '383180' '219729' '295994' '511312'</w:t>
        <w:br/>
        <w:t xml:space="preserve"> '1910841' '36387' '956437']</w:t>
      </w:r>
    </w:p>
    <w:p>
      <w:r>
        <w:t>['J10  ' '202206      ' '001001      ' '  ' nan '209' nan nan nan nan</w:t>
        <w:br/>
        <w:t xml:space="preserve"> '\u3000\u3000\u3000       6月' nan nan 'Jun.            ' '32932874'</w:t>
        <w:br/>
        <w:t xml:space="preserve"> '31874512' '5265501' '1532882' '283927' '2590617' '361475' '496530'</w:t>
        <w:br/>
        <w:t xml:space="preserve"> '5031631' '493005' '236859' '1964264' '612735' '363455' '1099948'</w:t>
        <w:br/>
        <w:t xml:space="preserve"> '263168' '4253023' '1269016' '1868590' '1114916' '2880740' '844101'</w:t>
        <w:br/>
        <w:t xml:space="preserve"> '709174' '1321734' '2103813' '397384' '1463986' '243727' '3328398'</w:t>
        <w:br/>
        <w:t xml:space="preserve"> '468250' '491938' '2368398' '294531' '294531' '61098' '178408' '5058018'</w:t>
        <w:br/>
        <w:t xml:space="preserve"> '3587323' '71505' '1400400' '3665124' '415156' '242084' '343187' '570847'</w:t>
        <w:br/>
        <w:t xml:space="preserve"> '2048017' '37111' '1058486']</w:t>
      </w:r>
    </w:p>
    <w:p>
      <w:r>
        <w:t>['J10  ' '202207      ' '001001      ' '  ' nan '210' nan nan nan nan</w:t>
        <w:br/>
        <w:t xml:space="preserve"> '\u3000\u3000\u3000       7月' nan nan 'Jul.             ' '32125767'</w:t>
        <w:br/>
        <w:t xml:space="preserve"> '31102450' '4662974' '1471331' '294634' '2025173' '362144' '516141'</w:t>
        <w:br/>
        <w:t xml:space="preserve"> '5125059' '516259' '234770' '1985597' '628085' '361622' '1100756'</w:t>
        <w:br/>
        <w:t xml:space="preserve"> '303422' '4035694' '1085000' '1856817' '1093427' '2614612' '820213'</w:t>
        <w:br/>
        <w:t xml:space="preserve"> '747142' '1055305' '2216557' '461008' '1513381' '240564' '3453266'</w:t>
        <w:br/>
        <w:t xml:space="preserve"> '458070' '489293' '2503751' '315652' '315652' '59300' '199325' '5100602'</w:t>
        <w:br/>
        <w:t xml:space="preserve"> '3622737' '70762' '1408171' '3562678' '385003' '235867' '324307' '553162'</w:t>
        <w:br/>
        <w:t xml:space="preserve"> '2028360' '37693' '1023353']</w:t>
      </w:r>
    </w:p>
    <w:p>
      <w:r>
        <w:t>['J10  ' '202208      ' '001001      ' '  ' nan '211' nan nan nan nan</w:t>
        <w:br/>
        <w:t xml:space="preserve"> '\u3000\u3000\u3000       8月' nan nan 'Aug.           ' '31528589'</w:t>
        <w:br/>
        <w:t xml:space="preserve"> '30541274' '4628904' '1448504' '283034' '2050996' '360996' '489936'</w:t>
        <w:br/>
        <w:t xml:space="preserve"> '4961973' '494958' '222040' '1910326' '615974' '364178' '1053231'</w:t>
        <w:br/>
        <w:t xml:space="preserve"> '306286' '3930510' '988325' '1856915' '1084833' '2463145' '797504'</w:t>
        <w:br/>
        <w:t xml:space="preserve"> '693345' '981676' '2278736' '574716' '1474501' '220272' '3429736'</w:t>
        <w:br/>
        <w:t xml:space="preserve"> '425173' '466460' '2533559' '329904' '329904' '63682' '202517' '5074345'</w:t>
        <w:br/>
        <w:t xml:space="preserve"> '3607957' '66397' '1400616' '3434363' '383382' '221326' '318409' '532318'</w:t>
        <w:br/>
        <w:t xml:space="preserve"> '1940485' '35842' '987192']</w:t>
      </w:r>
    </w:p>
    <w:p>
      <w:r>
        <w:t>['J10  ' '202209      ' '001001      ' '  ' nan '212' nan nan nan nan</w:t>
        <w:br/>
        <w:t xml:space="preserve"> '\u3000\u3000\u3000       9月' nan nan 'Sep.            ' '33819743'</w:t>
        <w:br/>
        <w:t xml:space="preserve"> '32704328' '5791813' '1538438' '293911' '3039773' '379684' '538461'</w:t>
        <w:br/>
        <w:t xml:space="preserve"> '5192409' '536895' '235551' '2005026' '592849' '379524' '1152301'</w:t>
        <w:br/>
        <w:t xml:space="preserve"> '291087' '4396337' '1355157' '1891765' '1149119' '2917995' '834283'</w:t>
        <w:br/>
        <w:t xml:space="preserve"> '806615' '1275654' '2141676' '453922' '1445570' '239543' '3305923'</w:t>
        <w:br/>
        <w:t xml:space="preserve"> '412891' '529252' '2362369' '308329' '308329' '63904' '187392' '4992013'</w:t>
        <w:br/>
        <w:t xml:space="preserve"> '3541441' '69358' '1382277' '3674519' '387823' '235504' '363067' '557571'</w:t>
        <w:br/>
        <w:t xml:space="preserve"> '2097751' '37476' '1115812']</w:t>
      </w:r>
    </w:p>
    <w:p>
      <w:r>
        <w:t>['J10  ' '202210      ' '001001      ' '  ' nan '213' nan nan nan nan</w:t>
        <w:br/>
        <w:t xml:space="preserve"> '\u3000\u3000\u3000      10月' nan nan 'Oct.            ' '32786661'</w:t>
        <w:br/>
        <w:t xml:space="preserve"> '31772402' '4754973' '1514779' '296129' '2084662' '363041' '501135'</w:t>
        <w:br/>
        <w:t xml:space="preserve"> '5281006' '583468' '252603' '2007719' '638360' '386851' '1112300'</w:t>
        <w:br/>
        <w:t xml:space="preserve"> '305858' '4091539' '1042283' '1894667' '1154841' '2579470' '828335'</w:t>
        <w:br/>
        <w:t xml:space="preserve"> '777219' '986804' '2385318' '522830' '1608843' '249986' '3602504'</w:t>
        <w:br/>
        <w:t xml:space="preserve"> '447526' '598671' '2555397' '306028' '306028' '64940' '188744' '5141779'</w:t>
        <w:br/>
        <w:t xml:space="preserve"> '3638072' '76911' '1428494' '3608868' '393699' '241072' '332958' '565596'</w:t>
        <w:br/>
        <w:t xml:space="preserve"> '2030601' '40810' '1014012']</w:t>
      </w:r>
    </w:p>
    <w:p>
      <w:r>
        <w:t>['J10  ' '202211      ' '001001      ' '  ' nan '214' nan nan nan nan</w:t>
        <w:br/>
        <w:t xml:space="preserve"> '\u3000\u3000\u3000      11月' nan nan 'Nov.           ' '32710303'</w:t>
        <w:br/>
        <w:t xml:space="preserve"> '31676682' '4814002' '1501533' '297687' '2138158' '371963' '509421'</w:t>
        <w:br/>
        <w:t xml:space="preserve"> '5230686' '543939' '248851' '2061004' '625702' '389310' '1081008'</w:t>
        <w:br/>
        <w:t xml:space="preserve"> '283279' '4161149' '1109530' '1900105' '1151563' '2593059' '820514'</w:t>
        <w:br/>
        <w:t xml:space="preserve"> '782528' '1001797' '2359170' '528210' '1583597' '242970' '3432091'</w:t>
        <w:br/>
        <w:t xml:space="preserve"> '422880' '625915' '2384177' '310707' '310707' '64864' '187588' '5139260'</w:t>
        <w:br/>
        <w:t xml:space="preserve"> '3661647' '73865' '1405081' '3631448' '394272' '236975' '339313' '570007'</w:t>
        <w:br/>
        <w:t xml:space="preserve"> '2047609' '39720' '1033581']</w:t>
      </w:r>
    </w:p>
    <w:p>
      <w:r>
        <w:t>['J10  ' '202212      ' '001001      ' '  ' nan '215' nan nan nan nan</w:t>
        <w:br/>
        <w:t xml:space="preserve"> '\u3000\u3000\u3000      12月' nan nan 'Dec.           ' '35720462'</w:t>
        <w:br/>
        <w:t xml:space="preserve"> '34586928' '5773635' '1533128' '318303' '2969248' '397268' '555687'</w:t>
        <w:br/>
        <w:t xml:space="preserve"> '5405286' '578936' '252558' '2151551' '600389' '394098' '1144093'</w:t>
        <w:br/>
        <w:t xml:space="preserve"> '283660' '4528357' '1399670' '1933409' '1195278' '3220292' '901677'</w:t>
        <w:br/>
        <w:t xml:space="preserve"> '938509' '1380105' '2592688' '533421' '1806201' '253066' '3789926'</w:t>
        <w:br/>
        <w:t xml:space="preserve"> '485295' '633155' '2671476' '328286' '328286' '59275' '204420' '5211392'</w:t>
        <w:br/>
        <w:t xml:space="preserve"> '3736629' '62690' '1412074' '3737063' '408061' '241855' '369954' '564296'</w:t>
        <w:br/>
        <w:t xml:space="preserve"> '2113585' '39313' '1133534']</w:t>
      </w:r>
    </w:p>
    <w:p>
      <w:r>
        <w:t>['J10  ' '202301      ' '001001      ' '  ' nan '216' nan nan nan nan</w:t>
        <w:br/>
        <w:t xml:space="preserve"> '2023年       1月' nan nan 'Jan.    2023' '31583269' '30570499' '4938199'</w:t>
        <w:br/>
        <w:t xml:space="preserve"> '1504276' '301309' '2287524' '359355' '485736' '4691854' '560807'</w:t>
        <w:br/>
        <w:t xml:space="preserve"> '219995' '1794705' '523965' '349921' '974852' '267609' '3969890' '998646'</w:t>
        <w:br/>
        <w:t xml:space="preserve"> '1897458' '1073786' '2486139' '779102' '735281' '971756' '2236158'</w:t>
        <w:br/>
        <w:t xml:space="preserve"> '449654' '1568765' '217740' '3558682' '385623' '496437' '2676622'</w:t>
        <w:br/>
        <w:t xml:space="preserve"> '307747' '307747' '54402' '191098' '5000626' '3562825' '57026' '1380775'</w:t>
        <w:br/>
        <w:t xml:space="preserve"> '3381203' '354373' '201572' '313827' '512194' '1962317' '36920' '1012770']</w:t>
      </w:r>
    </w:p>
    <w:p>
      <w:r>
        <w:t>['J10  ' '202302      ' '001001      ' '  ' nan '217' nan nan nan nan</w:t>
        <w:br/>
        <w:t xml:space="preserve"> '\u3000\u3000\u3000       2月' nan nan 'Feb.            ' '31684924'</w:t>
        <w:br/>
        <w:t xml:space="preserve"> '30630666' '4923193' '1489348' '280643' '2275728' '360269' '517205'</w:t>
        <w:br/>
        <w:t xml:space="preserve"> '4695091' '532276' '219822' '1843820' '498462' '353713' '984100' '262899'</w:t>
        <w:br/>
        <w:t xml:space="preserve"> '4166393' '1155860' '1920881' '1089652' '2604193' '794891' '725241'</w:t>
        <w:br/>
        <w:t xml:space="preserve"> '1084061' '2128486' '433997' '1485062' '209427' '3332659' '393019'</w:t>
        <w:br/>
        <w:t xml:space="preserve"> '539554' '2400085' '299743' '299743' '53640' '175098' '4864971' '3469559'</w:t>
        <w:br/>
        <w:t xml:space="preserve"> '57130' '1338281' '3615938' '377775' '232469' '344510' '550282' '2074788'</w:t>
        <w:br/>
        <w:t xml:space="preserve"> '36114' '1054258']</w:t>
      </w:r>
    </w:p>
    <w:p>
      <w:r>
        <w:t>['J10  ' '202303      ' '001001      ' '  ' nan '218' nan nan nan nan</w:t>
        <w:br/>
        <w:t xml:space="preserve"> '\u3000\u3000\u3000       3月' nan nan 'Mar.           ' '40798870'</w:t>
        <w:br/>
        <w:t xml:space="preserve"> '39449934' '7053059' '1621916' '329844' '3994546' '435473' '671280'</w:t>
        <w:br/>
        <w:t xml:space="preserve"> '5600230' '656429' '260155' '2138871' '571565' '393949' '1275251'</w:t>
        <w:br/>
        <w:t xml:space="preserve"> '304010' '5766077' '2513791' '2053316' '1198969' '4588828' '1134799'</w:t>
        <w:br/>
        <w:t xml:space="preserve"> '1177452' '2276577' '2559507' '585124' '1743756' '230626' '3756161'</w:t>
        <w:br/>
        <w:t xml:space="preserve"> '481562' '662023' '2612577' '331800' '331800' '69893' '186556' '5390928'</w:t>
        <w:br/>
        <w:t xml:space="preserve"> '3835220' '57796' '1497912' '4403345' '459191' '261450' '466687' '638238'</w:t>
        <w:br/>
        <w:t xml:space="preserve"> '2536940' '40838' '1348936']</w:t>
      </w:r>
    </w:p>
    <w:p>
      <w:r>
        <w:t>['J10  ' '202304      ' '001001      ' '  ' nan '219' nan nan nan nan</w:t>
        <w:br/>
        <w:t xml:space="preserve"> '\u3000\u3000\u3000       4月' nan nan 'Apr.            ' '32848911'</w:t>
        <w:br/>
        <w:t xml:space="preserve"> '31841414' '4802773' '1480751' '291389' '2131673' '390586' '508374'</w:t>
        <w:br/>
        <w:t xml:space="preserve"> '5211767' '640197' '242305' '2108307' '526022' '372636' '1042079'</w:t>
        <w:br/>
        <w:t xml:space="preserve"> '280222' '4099364' '1111411' '1915051' '1072902' '2705557' '816532'</w:t>
        <w:br/>
        <w:t xml:space="preserve"> '787635' '1101390' '2438485' '523627' '1685315' '229543' '3772881'</w:t>
        <w:br/>
        <w:t xml:space="preserve"> '485337' '551972' '2735572' '306857' '306857' '63657' '179990' '4955224'</w:t>
        <w:br/>
        <w:t xml:space="preserve"> '3489214' '43309' '1422701' '3548505' '374029' '220767' '305800' '611024'</w:t>
        <w:br/>
        <w:t xml:space="preserve"> '1997995' '38889' '1007498']</w:t>
      </w:r>
    </w:p>
    <w:p>
      <w:r>
        <w:t>['J10  ' '202305      ' '001001      ' '  ' nan '220' nan nan nan nan</w:t>
        <w:br/>
        <w:t xml:space="preserve"> '\u3000\u3000\u3000       5月' nan nan 'May            ' '32475991'</w:t>
        <w:br/>
        <w:t xml:space="preserve"> '31470410' '4739829' '1457602' '283378' '2124761' '391486' '482602'</w:t>
        <w:br/>
        <w:t xml:space="preserve"> '4931906' '583581' '249941' '1869655' '545983' '368358' '1023919'</w:t>
        <w:br/>
        <w:t xml:space="preserve"> '290470' '3920331' '988633' '1895321' '1036376' '2530035' '823626'</w:t>
        <w:br/>
        <w:t xml:space="preserve"> '669774' '1036634' '2552345' '629226' '1689801' '233317' '3865903'</w:t>
        <w:br/>
        <w:t xml:space="preserve"> '479329' '628070' '2758504' '290148' '290148' '65328' '168821' '5104447'</w:t>
        <w:br/>
        <w:t xml:space="preserve"> '3591870' '49943' '1462634' '3535467' '378909' '206915' '318259' '592152'</w:t>
        <w:br/>
        <w:t xml:space="preserve"> '1999475' '39757' '1005581']</w:t>
      </w:r>
    </w:p>
    <w:p>
      <w:r>
        <w:t>['J10  ' '202306      ' '001001      ' '  ' nan '221' nan nan nan nan</w:t>
        <w:br/>
        <w:t xml:space="preserve"> '\u3000\u3000\u3000       6月' nan nan 'Jun.            ' '34174637'</w:t>
        <w:br/>
        <w:t xml:space="preserve"> '33105794' '5403580' '1466794' '280872' '2769594' '391540' '494781'</w:t>
        <w:br/>
        <w:t xml:space="preserve"> '5223621' '587147' '258832' '2012756' '552384' '382196' '1129527'</w:t>
        <w:br/>
        <w:t xml:space="preserve"> '300778' '4257086' '1229701' '1925497' '1101887' '2916936' '876520'</w:t>
        <w:br/>
        <w:t xml:space="preserve"> '738552' '1301865' '2349680' '513269' '1607852' '228559' '3734927'</w:t>
        <w:br/>
        <w:t xml:space="preserve"> '473976' '705979' '2554973' '291422' '291422' '64798' '171757' '5199139'</w:t>
        <w:br/>
        <w:t xml:space="preserve"> '3671562' '69755' '1457822' '3729402' '402245' '225181' '357984' '641772'</w:t>
        <w:br/>
        <w:t xml:space="preserve"> '2062372' '39847' '1068844']</w:t>
      </w:r>
    </w:p>
    <w:p>
      <w:r>
        <w:t>['J10  ' '202307      ' '001001      ' '  ' nan '222' nan nan nan nan</w:t>
        <w:br/>
        <w:t xml:space="preserve"> '\u3000\u3000\u3000       7月    p' nan nan 'Jul.                 p'</w:t>
        <w:br/>
        <w:t xml:space="preserve"> '33520869' '32486220' '4873735' '1446430' '289468' '2259148' '395200'</w:t>
        <w:br/>
        <w:t xml:space="preserve"> '483490' '5406256' '627347' '264993' '2135093' '558072' '384137'</w:t>
        <w:br/>
        <w:t xml:space="preserve"> '1102158' '334456' '4102908' '1106873' '1902476' '1093559' '2568311'</w:t>
        <w:br/>
        <w:t xml:space="preserve"> '826170' '702830' '1039311' '2579520' '614243' '1731798' '233479'</w:t>
        <w:br/>
        <w:t xml:space="preserve"> '3792793' '472602' '620503' '2699687' '324037' '324037' '66267' '187481'</w:t>
        <w:br/>
        <w:t xml:space="preserve"> '5191476' '3656784' '69737' '1464955' '3647184' '387833' '233809'</w:t>
        <w:br/>
        <w:t xml:space="preserve"> '337044' '620997' '2027134' '40366' '1034649']</w:t>
      </w:r>
    </w:p>
    <w:p>
      <w:r>
        <w:t>['J10  ' '202308      ' '001001      ' '  ' nan '223' nan nan nan nan</w:t>
        <w:br/>
        <w:t xml:space="preserve"> '\u3000\u3000\u3000       8月    p' nan nan 'Aug.               p'</w:t>
        <w:br/>
        <w:t xml:space="preserve"> '33224222' '32200955' '4834864' '1426581' '281732' '2235891' '392913'</w:t>
        <w:br/>
        <w:t xml:space="preserve"> '497746' '5138815' '609187' '255437' '1929221' '555044' '378587'</w:t>
        <w:br/>
        <w:t xml:space="preserve"> '1056634' '354706' '4103879' '1118342' '1898898' '1086639' '2490087'</w:t>
        <w:br/>
        <w:t xml:space="preserve"> '839885' '682286' '967916' '2732245' '753892' '1755970' '222383'</w:t>
        <w:br/>
        <w:t xml:space="preserve"> '3783148' '444753' '614903' '2723492' '340990' '340990' '70497' '205051'</w:t>
        <w:br/>
        <w:t xml:space="preserve"> '5175221' '3639175' '62587' '1473459' '3601706' '385129' '224164'</w:t>
        <w:br/>
        <w:t xml:space="preserve"> '317529' '583100' '2052982' '38801' '1023267']</w:t>
      </w:r>
    </w:p>
    <w:p>
      <w:r>
        <w:t>['J10  ' '202309      ' '001001      ' '  ' nan '224' nan nan nan nan</w:t>
        <w:br/>
        <w:t xml:space="preserve"> '\u3000\u3000\u3000       9月    p' nan nan 'Sep.                p'</w:t>
        <w:br/>
        <w:t xml:space="preserve"> '35657153' '34483661' '5939813' '1512389' '291716' '3185936' '421338'</w:t>
        <w:br/>
        <w:t xml:space="preserve"> '528434' '5427912' '657157' '261996' '2038777' '565572' '385118'</w:t>
        <w:br/>
        <w:t xml:space="preserve"> '1155017' '364275' '4604108' '1491380' '1964352' '1148376' '3083839'</w:t>
        <w:br/>
        <w:t xml:space="preserve"> '899359' '775091' '1409388' '2460873' '577345' '1653870' '229658'</w:t>
        <w:br/>
        <w:t xml:space="preserve"> '3691884' '435462' '676809' '2579613' '308472' '308472' '65680' '182835'</w:t>
        <w:br/>
        <w:t xml:space="preserve"> '5145645' '3611670' '69220' '1464755' '3821117' '407440' '227193'</w:t>
        <w:br/>
        <w:t xml:space="preserve"> '354647' '615203' '2175069' '41564' '1173493']</w:t>
      </w:r>
    </w:p>
    <w:p>
      <w:r>
        <w:t>[nan nan nan nan nan nan nan nan '前年（同期・同月）比（％）' nan nan</w:t>
        <w:br/>
        <w:t xml:space="preserve"> 'Change over the year(%)' nan nan nan nan nan nan nan nan nan nan nan nan</w:t>
        <w:br/>
        <w:t xml:space="preserve"> nan nan nan nan nan nan nan nan nan nan nan nan nan nan nan nan nan nan</w:t>
        <w:br/>
        <w:t xml:space="preserve"> nan nan nan nan nan nan nan nan nan nan nan nan nan nan nan nan nan nan</w:t>
        <w:br/>
        <w:t xml:space="preserve"> nan nan]</w:t>
      </w:r>
    </w:p>
    <w:p>
      <w:r>
        <w:t>[nan nan nan nan nan nan nan nan nan '年平均' nan nan 'Annual average' nan</w:t>
        <w:br/>
        <w:t xml:space="preserve"> nan nan nan nan nan nan nan nan nan nan nan nan nan nan nan nan nan nan</w:t>
        <w:br/>
        <w:t xml:space="preserve"> nan nan nan nan nan nan nan nan nan nan nan nan nan nan nan nan nan nan</w:t>
        <w:br/>
        <w:t xml:space="preserve"> nan nan nan nan nan nan nan nan nan nan nan nan]</w:t>
      </w:r>
    </w:p>
    <w:p>
      <w:r>
        <w:t>['J10  ' '201455      ' '001001      ' '  ' nan '288' nan nan nan nan</w:t>
        <w:br/>
        <w:t xml:space="preserve"> '2014年' nan nan '\u3000\u3000    2014' '1.8' '2.1' '3.5' '2.7' '4.5'</w:t>
        <w:br/>
        <w:t xml:space="preserve"> '5.9' '0.8' '-0.9' '3' '2.5' '-0.6' '2.5' '6.6' '1.2' '4.2' '1.7' '3.7'</w:t>
        <w:br/>
        <w:t xml:space="preserve"> '7.6' '0.1' '4.3' '4.6' '1.7' '4.1' '6.7' '0.7' '0.6' '0.8' '0.3' '-1.7'</w:t>
        <w:br/>
        <w:t xml:space="preserve"> '-4.1' '6.2' '-3.4' '-4.3' '-4.3' '0.1' '-6.4' '1.6' '1.1' '5.2' '3.4'</w:t>
        <w:br/>
        <w:t xml:space="preserve"> '2.2' '3.4' '4.5' '-0.2' '1.1' '2.6' '2.5' '-8.3']</w:t>
      </w:r>
    </w:p>
    <w:p>
      <w:r>
        <w:t>['J10  ' '201555      ' '001001      ' '  ' nan '289' nan nan nan nan</w:t>
        <w:br/>
        <w:t xml:space="preserve"> '2015年' nan nan '\u3000\u3000    2015' '3' '2.4' '3.1' '-0.7' '0' '6.2'</w:t>
        <w:br/>
        <w:t xml:space="preserve"> '7.7' '3.4' '2.7' '4.5' '4.9' '0.2' '3.4' '4.4' '4.3' '4.6' '1.3' '0' '2'</w:t>
        <w:br/>
        <w:t xml:space="preserve"> '2.1' '6.8' '8.3' '2.3' '9.5' '2.2' '2.4' '2.5' '0.3' '-2.2' '-0.4' '0.4'</w:t>
        <w:br/>
        <w:t xml:space="preserve"> '-3.3' '-1.2' '-1.2' '-4.2' '0.7' '3.4' '3.8' '-4.6' '2.1' '4.6' '7.1'</w:t>
        <w:br/>
        <w:t xml:space="preserve"> '3.2' '17.6' '5.8' '0.4' '13.4' '22.4']</w:t>
      </w:r>
    </w:p>
    <w:p>
      <w:r>
        <w:t>['J10  ' '201655      ' '001001      ' '  ' nan '290' nan nan nan nan</w:t>
        <w:br/>
        <w:t xml:space="preserve"> '2016年' nan nan '\u3000\u3000    2016' '0.9' '0.5' '1.9' '1.7' '1.1'</w:t>
        <w:br/>
        <w:t xml:space="preserve"> '2.3' '12.3' '-2.7' '-0.8' '1.3' '1.9' '0.9' '-12.2' '1.2' '-0.7' '1.4'</w:t>
        <w:br/>
        <w:t xml:space="preserve"> '1.9' '-1.2' '4.5' '1.2' '3.8' '4.5' '4.7' '2.7' '1.2' '3.7' '0.4' '1'</w:t>
        <w:br/>
        <w:t xml:space="preserve"> '-6.9' '-1.3' '-2.3' '-8.8' '-0.5' '-0.5' '0.5' '-0.3' '2.7' '2.6' '5.3'</w:t>
        <w:br/>
        <w:t xml:space="preserve"> '2.9' '3' '6' '4' '3.3' '8' '0.2' '7.9' '10.9']</w:t>
      </w:r>
    </w:p>
    <w:p>
      <w:r>
        <w:t>['J10  ' '201755      ' '001001      ' '  ' nan '291' nan nan nan nan</w:t>
        <w:br/>
        <w:t xml:space="preserve"> '2017年' nan nan '\u3000\u3000    2017' '1.8' '1.9' '1.3' '1.5' '-1.2'</w:t>
        <w:br/>
        <w:t xml:space="preserve"> '2.6' '6.6' '-3' '4.8' '2.4' '0.1' '3.6' '3' '7.2' '10' '7.3' '3.8' '6.3'</w:t>
        <w:br/>
        <w:t xml:space="preserve"> '2.3' '3.8' '0.1' '3.1' '-1.8' '-0.4' '0.3' '-0.3' '0.7' '0.9' '-3.9'</w:t>
        <w:br/>
        <w:t xml:space="preserve"> '-3.4' '-2.3' '-4.3' '3.1' '3.1' '-2.5' '3.4' '1.2' '-0.1' '11.2' '4.6'</w:t>
        <w:br/>
        <w:t xml:space="preserve"> '6' '8.8' '1.7' '9.7' '2.3' '6.4' '2.1' '-0.8']</w:t>
      </w:r>
    </w:p>
    <w:p>
      <w:r>
        <w:t>['J10  ' '201855      ' '001001      ' '  ' nan '292' nan nan nan nan</w:t>
        <w:br/>
        <w:t xml:space="preserve"> '2018年' nan nan '\u3000\u3000    2018' '1.7' '1.4' '3.4' '6.7' '1.3'</w:t>
        <w:br/>
        <w:t xml:space="preserve"> '2.4' '2.2' '0.2' '3.1' '-0.2' '-1.6' '6.1' '-3.5' '4.6' '3.6' '2.9'</w:t>
        <w:br/>
        <w:t xml:space="preserve"> '2.1' '3.6' '1.6' '1.5' '0.1' '3.2' '-2.6' '0.2' '-0.5' '-1.5' '-0.2'</w:t>
        <w:br/>
        <w:t xml:space="preserve"> '-0.5' '-3' '-2.8' '-2.5' '-3.2' '1.8' '1.8' '-6.3' '4.4' '1.3' '1'</w:t>
        <w:br/>
        <w:t xml:space="preserve"> '-2.1' '2.5' '2.9' '4.1' '-0.5' '-0.6' '4.4' '3.6' '2' '11.7']</w:t>
      </w:r>
    </w:p>
    <w:p>
      <w:r>
        <w:t>['J10  ' '201955      ' '001001      ' '  ' nan '293' nan nan nan nan</w:t>
        <w:br/>
        <w:t xml:space="preserve"> '2019年' nan nan '\u3000\u3000    2019' '1' '0.9' '1.8' '-1.2' '-1.5'</w:t>
        <w:br/>
        <w:t xml:space="preserve"> '3.2' '9.6' '3.5' '1.5' '0.7' '1.4' '1.7' '0.7' '-3.5' '2.7' '1.6' '2.5'</w:t>
        <w:br/>
        <w:t xml:space="preserve"> '-2' '3.7' '5' '2.2' '0.4' '-1.3' '6' '0' '5.9' '-1.9' '3.6' '-2.9' '1'</w:t>
        <w:br/>
        <w:t xml:space="preserve"> '-0.5' '-4.5' '1.2' '1.2' '-2.1' '-2.1' '0.9' '0.9' '-6.9' '1.1' '0.4'</w:t>
        <w:br/>
        <w:t xml:space="preserve"> '4.4' '3.9' '-2.4' '1.9' '-1.1' '5.3' '2.5']</w:t>
      </w:r>
    </w:p>
    <w:p>
      <w:r>
        <w:t>['J10  ' '202055      ' '001001      ' '  ' nan '294' nan nan nan nan</w:t>
        <w:br/>
        <w:t xml:space="preserve"> '2020年' nan nan '\u3000\u3000    2020' '-10' '-10.2' '-2.3' '-2.2' '-8.5'</w:t>
        <w:br/>
        <w:t xml:space="preserve"> '-0.8' '2.5' '-7.9' '-15.8' '-39.4' '-31.6' '-3.8' '-21.4' '-1.7' '-12.7'</w:t>
        <w:br/>
        <w:t xml:space="preserve"> '-52.2' '-3.1' '-6.4' '-1.7' '-2.1' '-3.2' '-1.2' '-12.6' '1.7' '-28.1'</w:t>
        <w:br/>
        <w:t xml:space="preserve"> '-40.1' '-27.2' '-11.2' '-26.4' '-14.7' '-46.7' '-22' '-12.8' '-12.8'</w:t>
        <w:br/>
        <w:t xml:space="preserve"> '-21.4' '-13.6' '-3.6' '-4.6' '-9.8' '-0.7' '-5.5' '2.2' '-7.5' '-2.9'</w:t>
        <w:br/>
        <w:t xml:space="preserve"> '-7.2' '-6.4' '-21.2' '-2.6']</w:t>
      </w:r>
    </w:p>
    <w:p>
      <w:r>
        <w:t>['J10  ' '202155      ' '001001      ' '  ' nan '295' nan nan nan nan</w:t>
        <w:br/>
        <w:t xml:space="preserve"> '2021年' nan nan '\u3000\u3000    2021' '0.4' '0.4' '1.8' '-1.6' '2.7'</w:t>
        <w:br/>
        <w:t xml:space="preserve"> '4.4' '2.6' '0' '3.4' '-4.9' '-9.9' '3.6' '12.5' '4.7' '5.1' '0.9' '-2.9'</w:t>
        <w:br/>
        <w:t xml:space="preserve"> '-3.9' '-1.4' '-1.2' '1.3' '-1' '7.7' '-0.8' '-11.7' '-0.5' '-16.4' '2.8'</w:t>
        <w:br/>
        <w:t xml:space="preserve"> '0.2' '-0.5' '-17.9' '3.7' '1.8' '1.8' '-3.8' '6.9' '2.4' '2.9' '14.1'</w:t>
        <w:br/>
        <w:t xml:space="preserve"> '0.8' '2.3' '6.3' '-3.9' '0.8' '3.9' '2.7' '-24' '3.5']</w:t>
      </w:r>
    </w:p>
    <w:p>
      <w:r>
        <w:t>['J10  ' '202255      ' '001001      ' '  ' nan '296' nan nan nan nan</w:t>
        <w:br/>
        <w:t xml:space="preserve"> '2022年' nan nan '\u3000\u3000    2022' '5.3' '5.2' '2.1' '-3' '-0.6'</w:t>
        <w:br/>
        <w:t xml:space="preserve"> '5.8' '6.4' '0.2' '11.1' '25.7' '20.2' '3.4' '24.2' '13.7' '3.5' '73.5'</w:t>
        <w:br/>
        <w:t xml:space="preserve"> '2.4' '-0.4' '4.4' '2.6' '0.8' '-0.1' '-1.6' '2.9' '16.6' '39.8' '13.7'</w:t>
        <w:br/>
        <w:t xml:space="preserve"> '-0.2' '9.9' '2.6' '34.7' '7.4' '2.2' '2.2' '15' '0.3' '1.3' '1.8' '-1.8'</w:t>
        <w:br/>
        <w:t xml:space="preserve"> '0.4' '4.3' '3.8' '-2.2' '4.5' '13.2' '2.3' '0.9' '8.9']</w:t>
      </w:r>
    </w:p>
    <w:p>
      <w:r>
        <w:t>[nan nan nan nan nan nan nan nan nan '四半期平均' nan nan 'Quarter average' nan</w:t>
        <w:br/>
        <w:t xml:space="preserve"> nan nan nan nan nan nan nan nan nan nan nan nan nan nan nan nan nan nan</w:t>
        <w:br/>
        <w:t xml:space="preserve"> nan nan nan nan nan nan nan nan nan nan nan nan nan nan nan nan nan nan</w:t>
        <w:br/>
        <w:t xml:space="preserve"> nan nan nan nan nan nan nan nan nan nan nan nan]</w:t>
      </w:r>
    </w:p>
    <w:p>
      <w:r>
        <w:t>['J10  ' '201451      ' '001001      ' '  ' nan '317' nan nan nan nan</w:t>
        <w:br/>
        <w:t xml:space="preserve"> '2014年   1～ 3月期' nan nan 'Jan. - Mar.    2014' '3.6' '3.8' '6.3' '5.5'</w:t>
        <w:br/>
        <w:t xml:space="preserve"> '9.2' '8.3' '2' '2.1' '3.2' '8.4' '-1.1' '4.3' '11.6' '2.8' '-4.6' '1.8'</w:t>
        <w:br/>
        <w:t xml:space="preserve"> '9.8' '16.7' '1.3' '13.3' '8.4' '5' '8' '10.4' '0.9' '0.9' '0.7' '2.5'</w:t>
        <w:br/>
        <w:t xml:space="preserve"> '-1.4' '-3.6' '7.8' '-3.2' '-4.4' '-4.4' '7.5' '-7.6' '1.6' '1.3' '-2'</w:t>
        <w:br/>
        <w:t xml:space="preserve"> '3.3' '1.5' '9.5' '1.3' '2.4' '-0.3' '0.1' '9.3' '-2.4']</w:t>
      </w:r>
    </w:p>
    <w:p>
      <w:r>
        <w:t>['J10  ' '201452      ' '001001      ' '  ' nan '318' nan nan nan nan</w:t>
        <w:br/>
        <w:t xml:space="preserve"> '\u3000\u3000\u3000   4～ 6月期' nan nan 'Apr. - Jun.             ' '1'</w:t>
        <w:br/>
        <w:t xml:space="preserve"> '1.6' '1.4' '-0.7' '6.4' '5' '-3.4' '-3.5' '3.2' '-0.3' '-2' '3.5' '8.9'</w:t>
        <w:br/>
        <w:t xml:space="preserve"> '0.1' '5.4' '0.2' '4.5' '14.2' '-3.7' '7.1' '2.5' '-3.9' '1.8' '6.7'</w:t>
        <w:br/>
        <w:t xml:space="preserve"> '1.1' '-0.8' '1.7' '0.4' '-1.6' '-5' '7.8' '-3.4' '-7.2' '-7.2' '15.1'</w:t>
        <w:br/>
        <w:t xml:space="preserve"> '-12.8' '1' '0.6' '3.2' '2.5' '1.8' '5.2' '3.4' '-0.9' '2.6' '1.2' '2.6'</w:t>
        <w:br/>
        <w:t xml:space="preserve"> '-18.3']</w:t>
      </w:r>
    </w:p>
    <w:p>
      <w:r>
        <w:t>['J10  ' '201453      ' '001001      ' '  ' nan '319' nan nan nan nan</w:t>
        <w:br/>
        <w:t xml:space="preserve"> '\u3000\u3000\u3000   7～ 9月期' nan nan 'Jul. - Sep.             ' '1.5'</w:t>
        <w:br/>
        <w:t xml:space="preserve"> '1.8' '2.3' '1.5' '2.6' '4.4' '0.6' '-1.7' '3' '0.1' '0.1' '2.3' '2.5'</w:t>
        <w:br/>
        <w:t xml:space="preserve"> '-0.1' '8' '4.4' '2.1' '4.2' '1.3' '0.7' '4.3' '2.9' '2.9' '6.3' '0.6'</w:t>
        <w:br/>
        <w:t xml:space="preserve"> '1.1' '0.5' '-0.3' '-2.2' '-3' '5.2' '-4' '-3.2' '-3.2' '-3.2' '-4.3'</w:t>
        <w:br/>
        <w:t xml:space="preserve"> '1.8' '1.2' '9.3' '3.8' '3.7' '2.5' '7.8' '-0.2' '2.3' '5' '-0.2' '-7.1']</w:t>
      </w:r>
    </w:p>
    <w:p>
      <w:r>
        <w:t>['J10  ' '201454      ' '001001      ' '  ' nan '320' nan nan nan nan</w:t>
        <w:br/>
        <w:t xml:space="preserve"> '\u3000\u3000\u3000  10～12月期' nan nan 'Oct. - Dec.             ' '1.1'</w:t>
        <w:br/>
        <w:t xml:space="preserve"> '1.3' '3.9' '4.4' '0.3' '5.5' '3.7' '-0.6' '2.5' '1.8' '0.4' '0.2' '4.1'</w:t>
        <w:br/>
        <w:t xml:space="preserve"> '2.1' '8.6' '0.5' '-1.6' '-5.1' '1.8' '-2.4' '3' '2.8' '3.4' '2.8' '0.3'</w:t>
        <w:br/>
        <w:t xml:space="preserve"> '0.8' '0.4' '-1.4' '-1.6' '-4.7' '4.4' '-2.9' '-2.4' '-2.4' '-13.7'</w:t>
        <w:br/>
        <w:t xml:space="preserve"> '-0.8' '2' '1.4' '8.3' '3.8' '1.7' '-2.9' '5.7' '-2.4' '-0.1' '3.9'</w:t>
        <w:br/>
        <w:t xml:space="preserve"> '-0.4' '-5.2']</w:t>
      </w:r>
    </w:p>
    <w:p>
      <w:r>
        <w:t>['J10  ' '201551      ' '001001      ' '  ' nan '321' nan nan nan nan</w:t>
        <w:br/>
        <w:t xml:space="preserve"> '2015年   1～ 3月期' nan nan 'Jan. - Mar.    2015' '3.3' '2.6' '5.1' '0.1'</w:t>
        <w:br/>
        <w:t xml:space="preserve"> '-1.2' '11.3' '5.5' '0.3' '2.6' '-1.3' '2.4' '-1.5' '6.1' '3' '10.8'</w:t>
        <w:br/>
        <w:t xml:space="preserve"> '4.3' '0.5' '2' '1.4' '0.7' '8.4' '13.9' '1.4' '11.3' '1.5' '0.2' '1.9'</w:t>
        <w:br/>
        <w:t xml:space="preserve"> '1.1' '-2.2' '-3' '1.3' '-3.5' '-4.3' '-4.3' '-0.4' '-3.9' '2.7' '3.3'</w:t>
        <w:br/>
        <w:t xml:space="preserve"> '-0.3' '0.4' '4.1' '3.7' '3.4' '12.4' '3.1' '2' '9.9' '25.6']</w:t>
      </w:r>
    </w:p>
    <w:p>
      <w:r>
        <w:t>['J10  ' '201552      ' '001001      ' '  ' nan '322' nan nan nan nan</w:t>
        <w:br/>
        <w:t xml:space="preserve"> '\u3000\u3000\u3000   4～ 6月期' nan nan 'Apr. - Jun.             ' '2.9'</w:t>
        <w:br/>
        <w:t xml:space="preserve"> '2.3' '2.6' '1.6' '-1.4' '2.6' '7.8' '4.5' '3.4' '9.3' '5.6' '0.2' '4.8'</w:t>
        <w:br/>
        <w:t xml:space="preserve"> '6.4' '5' '0' '1.1' '-2' '2.6' '2.1' '5.1' '7' '0.8' '7.3' '0.9' '-0.1'</w:t>
        <w:br/>
        <w:t xml:space="preserve"> '1.3' '-0.2' '-2' '-0.1' '-0.6' '-2.8' '0.5' '0.5' '-2.7' '-0.6' '3.2'</w:t>
        <w:br/>
        <w:t xml:space="preserve"> '3.6' '-8.8' '2.2' '5.8' '8.9' '-0.3' '18.3' '5.3' '2.9' '14.1' '25']</w:t>
      </w:r>
    </w:p>
    <w:p>
      <w:r>
        <w:t>['J10  ' '201553      ' '001001      ' '  ' nan '323' nan nan nan nan</w:t>
        <w:br/>
        <w:t xml:space="preserve"> '\u3000\u3000\u3000   7～ 9月期' nan nan 'Jul. - Sep.             ' '2.7'</w:t>
        <w:br/>
        <w:t xml:space="preserve"> '2.2' '2.8' '-2.3' '1.2' '5.9' '6.9' '5.8' '2.5' '5.4' '6.7' '0.4' '5.5'</w:t>
        <w:br/>
        <w:t xml:space="preserve"> '5.2' '-0.7' '5.8' '1.3' '-0.5' '1.7' '3.3' '6.2' '5.3' '1.9' '9.8' '3'</w:t>
        <w:br/>
        <w:t xml:space="preserve"> '4.6' '3.5' '-2.6' '-1.9' '0.7' '0.7' '-3.1' '-1.7' '-1.7' '-7.1' '3.3'</w:t>
        <w:br/>
        <w:t xml:space="preserve"> '3.2' '3.5' '-5.9' '3' '3.8' '9.7' '2.4' '16.7' '8' '-2.1' '18.6' '17.4']</w:t>
      </w:r>
    </w:p>
    <w:p>
      <w:r>
        <w:t>['J10  ' '201554      ' '001001      ' '  ' nan '324' nan nan nan nan</w:t>
        <w:br/>
        <w:t xml:space="preserve"> '\u3000\u3000\u3000  10～12月期' nan nan 'Oct. - Dec.             ' '3.1'</w:t>
        <w:br/>
        <w:t xml:space="preserve"> '2.5' '1.7' '-2.2' '1.4' '3.5' '10.6' '3.5' '2.5' '5.2' '4.8' '1.4'</w:t>
        <w:br/>
        <w:t xml:space="preserve"> '-2.6' '3.1' '2.6' '7.4' '2.2' '0' '2.3' '2.4' '7.3' '6.5' '4.9' '9.2'</w:t>
        <w:br/>
        <w:t xml:space="preserve"> '3.4' '3.9' '3.4' '3' '-2.6' '0.6' '0.2' '-3.7' '0.8' '0.8' '-6.1' '3.6'</w:t>
        <w:br/>
        <w:t xml:space="preserve"> '4.3' '4.9' '-2.3' '2.7' '4.8' '6.3' '7.4' '23.8' '6.7' '-1' '11.1'</w:t>
        <w:br/>
        <w:t xml:space="preserve"> '21.6']</w:t>
      </w:r>
    </w:p>
    <w:p>
      <w:r>
        <w:t>['J10  ' '201651      ' '001001      ' '  ' nan '325' nan nan nan nan</w:t>
        <w:br/>
        <w:t xml:space="preserve"> '2016年   1～ 3月期' nan nan 'Jan. - Mar.    2016' '1.2' '0.8' '1.2' '0.1'</w:t>
        <w:br/>
        <w:t xml:space="preserve"> '1.6' '1' '15' '-0.4' '-1.1' '0.8' '4.3' '0.6' '-13.9' '4.4' '-3.5' '5.7'</w:t>
        <w:br/>
        <w:t xml:space="preserve"> '1.8' '0.4' '3.9' '0.3' '3.2' '2' '6.2' '1.8' '2.6' '8.3' '1.3' '1.5'</w:t>
        <w:br/>
        <w:t xml:space="preserve"> '-6.4' '-1.1' '-2.9' '-8' '2' '2' '-4.8' '4.5' '5.7' '5.6' '10.7' '5.5'</w:t>
        <w:br/>
        <w:t xml:space="preserve"> '2.5' '3.2' '8.8' '3.5' '9.2' '-1.3' '16.3' '11.2']</w:t>
      </w:r>
    </w:p>
    <w:p>
      <w:r>
        <w:t>['J10  ' '201652      ' '001001      ' '  ' nan '326' nan nan nan nan</w:t>
        <w:br/>
        <w:t xml:space="preserve"> '\u3000\u3000\u3000   4～ 6月期' nan nan 'Apr. - Jun.             ' '0.5'</w:t>
        <w:br/>
        <w:t xml:space="preserve"> '0.1' '2.7' '1.5' '1.6' '3.9' '11.1' '-0.1' '-1.5' '2' '1.1' '-0.4'</w:t>
        <w:br/>
        <w:t xml:space="preserve"> '-13.4' '1.2' '-1.6' '3.1' '1.7' '-0.8' '3.9' '0.7' '4.5' '6.6' '6.8'</w:t>
        <w:br/>
        <w:t xml:space="preserve"> '1.4' '0.6' '2.7' '-0.1' '1.3' '-7.8' '-1.2' '-4.1' '-9.7' '-1.5' '-1.5'</w:t>
        <w:br/>
        <w:t xml:space="preserve"> '-0.7' '0.3' '2.2' '2.2' '0.9' '2.5' '1.1' '0.5' '1.9' '1.6' '8.3' '-1.5'</w:t>
        <w:br/>
        <w:t xml:space="preserve"> '8.2' '11.9']</w:t>
      </w:r>
    </w:p>
    <w:p>
      <w:r>
        <w:t>['J10  ' '201653      ' '001001      ' '  ' nan '327' nan nan nan nan</w:t>
        <w:br/>
        <w:t xml:space="preserve"> '\u3000\u3000\u3000   7～ 9月期' nan nan 'Jul. - Sep.             ' '0.7'</w:t>
        <w:br/>
        <w:t xml:space="preserve"> '0.4' '2.1' '3.1' '1.1' '2.5' '12.5' '-5.5' '-0.6' '0.2' '0.9' '1.5'</w:t>
        <w:br/>
        <w:t xml:space="preserve"> '-13.6' '-0.2' '1.7' '1.6' '2.1' '-1.4' '4.9' '1.4' '4.1' '4.9' '4.9'</w:t>
        <w:br/>
        <w:t xml:space="preserve"> '2.9' '0.6' '2.3' '-0.3' '2.7' '-7.7' '-1.3' '-1.9' '-10.1' '-0.5' '-0.5'</w:t>
        <w:br/>
        <w:t xml:space="preserve"> '1.3' '-1.1' '2.1' '2' '5.3' '2' '3' '4.7' '1.6' '4.3' '6.5' '1.1' '4'</w:t>
        <w:br/>
        <w:t xml:space="preserve"> '11.1']</w:t>
      </w:r>
    </w:p>
    <w:p>
      <w:r>
        <w:t>['J10  ' '201654      ' '001001      ' '  ' nan '328' nan nan nan nan</w:t>
        <w:br/>
        <w:t xml:space="preserve"> '\u3000\u3000\u3000  10～12月期' nan nan 'Oct. - Dec.             ' '1.1'</w:t>
        <w:br/>
        <w:t xml:space="preserve"> '0.8' '1.7' '2.2' '0' '2.4' '10.9' '-4.9' '0' '2.1' '1.6' '1.8' '-7.6'</w:t>
        <w:br/>
        <w:t xml:space="preserve"> '-0.3' '0.7' '-3.7' '2.1' '-3.8' '5.2' '2.4' '3.7' '4.9' '1.3' '5' '0.9'</w:t>
        <w:br/>
        <w:t xml:space="preserve"> '2.4' '0.8' '-1.2' '-5.4' '-1.5' '-0.4' '-7.5' '-2.2' '-2.2' '5.8' '-4.4'</w:t>
        <w:br/>
        <w:t xml:space="preserve"> '0.8' '0.6' '5.1' '1.5' '5.2' '15.7' '3.5' '3.8' '8.1' '2.6' '4.3' '9.4']</w:t>
      </w:r>
    </w:p>
    <w:p>
      <w:r>
        <w:t>['J10  ' '201751      ' '001001      ' '  ' nan '329' nan nan nan nan</w:t>
        <w:br/>
        <w:t xml:space="preserve"> '2017年   1～ 3月期' nan nan 'Jan. - Mar.    2017' '1.6' '1.7' '1.4' '1.4'</w:t>
        <w:br/>
        <w:t xml:space="preserve"> '-0.7' '0.8' '6.7' '2.1' '4.8' '4.7' '1.7' '3.9' '-3.7' '0.8' '16' '-2'</w:t>
        <w:br/>
        <w:t xml:space="preserve"> '6' '8.8' '4.5' '5.5' '0.6' '1.6' '-1.2' '1.2' '0.2' '-2' '1.1' '-0.6'</w:t>
        <w:br/>
        <w:t xml:space="preserve"> '-5.6' '-2.6' '-3.4' '-6.6' '2.6' '2.6' '-2.7' '3.4' '-0.3' '-1.2' '4.1'</w:t>
        <w:br/>
        <w:t xml:space="preserve"> '3' '6.8' '14.5' '-0.5' '1.6' '4.1' '8.7' '1.8' '0.4']</w:t>
      </w:r>
    </w:p>
    <w:p>
      <w:r>
        <w:t>['J10  ' '201752      ' '001001      ' '  ' nan '330' nan nan nan nan</w:t>
        <w:br/>
        <w:t xml:space="preserve"> '\u3000\u3000\u3000   4～ 6月期' nan nan 'Apr. - Jun.             ' '2.6'</w:t>
        <w:br/>
        <w:t xml:space="preserve"> '2.6' '1.3' '1.7' '-1.7' '4.3' '9' '-8.2' '4.1' '1.4' '0.1' '2.3' '4.7'</w:t>
        <w:br/>
        <w:t xml:space="preserve"> '7.4' '8.3' '6.5' '5' '5.9' '3.6' '6.1' '-0.7' '3.1' '-2.3' '-2.3' '2.2'</w:t>
        <w:br/>
        <w:t xml:space="preserve"> '3.1' '2.3' '0.6' '-2' '-2.4' '3.1' '-3.2' '6.6' '6.6' '-2.6' '8.9' '1.7'</w:t>
        <w:br/>
        <w:t xml:space="preserve"> '0.2' '19' '5' '8.1' '12.2' '7.8' '18.7' '4.2' '6.1' '0.2' '-1']</w:t>
      </w:r>
    </w:p>
    <w:p>
      <w:r>
        <w:t>['J10  ' '201753      ' '001001      ' '  ' nan '331' nan nan nan nan</w:t>
        <w:br/>
        <w:t xml:space="preserve"> '\u3000\u3000\u3000   7～ 9月期' nan nan 'Jul. - Sep.             ' '1.4'</w:t>
        <w:br/>
        <w:t xml:space="preserve"> '1.5' '1.7' '1' '-2.5' '3.7' '13.9' '-5.1' '4.7' '2.3' '-1.1' '2.5' '8.3'</w:t>
        <w:br/>
        <w:t xml:space="preserve"> '8.2' '7.9' '14.5' '-0.1' '-3.9' '0.8' '2' '0.5' '5.1' '-2.2' '-0.7' '-1'</w:t>
        <w:br/>
        <w:t xml:space="preserve"> '-3.9' '0.1' '2.5' '-2.9' '-4.1' '-3.2' '-2.5' '1' '1' '-1.8' '-1.5'</w:t>
        <w:br/>
        <w:t xml:space="preserve"> '1.6' '0.1' '13.7' '4.7' '5.2' '6.1' '1.3' '10.4' '-0.8' '6.3' '2.6'</w:t>
        <w:br/>
        <w:t xml:space="preserve"> '-0.8']</w:t>
      </w:r>
    </w:p>
    <w:p>
      <w:r>
        <w:t>['J10  ' '201754      ' '001001      ' '  ' nan '332' nan nan nan nan</w:t>
        <w:br/>
        <w:t xml:space="preserve"> '\u3000\u3000\u3000  10～12月期' nan nan 'Oct. - Dec.             ' '1.7'</w:t>
        <w:br/>
        <w:t xml:space="preserve"> '1.8' '0.8' '2' '0.1' '2.2' '-2.9' '-1.2' '5.5' '1.3' '-0.4' '5.7' '2.6'</w:t>
        <w:br/>
        <w:t xml:space="preserve"> '12.3' '8.1' '9.9' '4.6' '15.8' '0.3' '1.9' '0.1' '2.8' '-1.8' '-0.4'</w:t>
        <w:br/>
        <w:t xml:space="preserve"> '-0.1' '2' '-0.5' '1.1' '-5.1' '-4.5' '-5.2' '-4.9' '2.3' '2.3' '-3.1'</w:t>
        <w:br/>
        <w:t xml:space="preserve"> '3.6' '2' '0.6' '7.5' '5.5' '4.2' '3.4' '-1.4' '9.5' '2' '4.5' '3.7'</w:t>
        <w:br/>
        <w:t xml:space="preserve"> '-1.9']</w:t>
      </w:r>
    </w:p>
    <w:p>
      <w:r>
        <w:t>['J10  ' '201851      ' '001001      ' '  ' nan '333' nan nan nan nan</w:t>
        <w:br/>
        <w:t xml:space="preserve"> '2018年   1～ 3月期' nan nan 'Jan. - Mar.    2018' '1.5' '1.3' '2.9' '5.8'</w:t>
        <w:br/>
        <w:t xml:space="preserve"> '1.6' '2.8' '-3.7' '-0.4' '3' '0.2' '-0.8' '5.1' '1.6' '9.8' '-0.1' '6.6'</w:t>
        <w:br/>
        <w:t xml:space="preserve"> '1.7' '6' '-0.8' '0.7' '-1.6' '2.8' '-2.2' '-3.8' '0' '0.5' '-0.2' '0.6'</w:t>
        <w:br/>
        <w:t xml:space="preserve"> '-2.5' '-4.4' '1.9' '-3.3' '1' '1' '-3.4' '1.3' '1.5' '0.6' '-0.5' '3.9'</w:t>
        <w:br/>
        <w:t xml:space="preserve"> '3.6' '3.3' '-2.6' '6.2' '2.9' '4.1' '-0.5' '7.7']</w:t>
      </w:r>
    </w:p>
    <w:p>
      <w:r>
        <w:t>['J10  ' '201852      ' '001001      ' '  ' nan '334' nan nan nan nan</w:t>
        <w:br/>
        <w:t xml:space="preserve"> '\u3000\u3000\u3000   4～ 6月期' nan nan 'Apr. - Jun.             ' '1.4'</w:t>
        <w:br/>
        <w:t xml:space="preserve"> '1.1' '3.5' '8.4' '1.6' '1.4' '0.1' '-0.2' '3.7' '-1.4' '-1' '6.6' '-5.2'</w:t>
        <w:br/>
        <w:t xml:space="preserve"> '4' '6.6' '5.5' '1.4' '2.5' '1.1' '0.7' '1.4' '3.1' '-3.5' '4.3' '-0.8'</w:t>
        <w:br/>
        <w:t xml:space="preserve"> '-1.2' '-0.7' '-0.8' '-4.1' '-3' '-4' '-4.3' '1.1' '1.1' '-5.5' '3.7' '1'</w:t>
        <w:br/>
        <w:t xml:space="preserve"> '0.8' '-5.4' '1.5' '1.4' '4.5' '-3.9' '-7' '4' '2.7' '3.9' '12.6']</w:t>
      </w:r>
    </w:p>
    <w:p>
      <w:r>
        <w:t>['J10  ' '201853      ' '001001      ' '  ' nan '335' nan nan nan nan</w:t>
        <w:br/>
        <w:t xml:space="preserve"> '\u3000\u3000\u3000   7～ 9月期' nan nan 'Jul. - Sep.             ' '1.4'</w:t>
        <w:br/>
        <w:t xml:space="preserve"> '1' '2.9' '7.1' '1.7' '1.4' '-3.3' '0.7' '1.8' '-0.9' '-1.6' '5.7' '-7.8'</w:t>
        <w:br/>
        <w:t xml:space="preserve"> '1.8' '2.6' '0.3' '4.4' '8.6' '2.9' '2.7' '-1.2' '2.1' '-2.7' '-2.2'</w:t>
        <w:br/>
        <w:t xml:space="preserve"> '-1.4' '-2.6' '-1.1' '-1' '-3.8' '-3.6' '-6.6' '-3.1' '1.6' '1.6' '-7.9'</w:t>
        <w:br/>
        <w:t xml:space="preserve"> '5.1' '0.9' '0.5' '-4.5' '2.2' '2.5' '4.2' '0' '-3.4' '5.8' '3' '2.4'</w:t>
        <w:br/>
        <w:t xml:space="preserve"> '18.6']</w:t>
      </w:r>
    </w:p>
    <w:p>
      <w:r>
        <w:t>['J10  ' '201854      ' '001001      ' '  ' nan '336' nan nan nan nan</w:t>
        <w:br/>
        <w:t xml:space="preserve"> '\u3000\u3000\u3000  10～12月期' nan nan 'Oct. - Dec.             ' '2.4'</w:t>
        <w:br/>
        <w:t xml:space="preserve"> '2.2' '4.5' '5.6' '0.6' '3.8' '17.1' '0.6' '3.9' '1.4' '-3' '6.9' '-2'</w:t>
        <w:br/>
        <w:t xml:space="preserve"> '3.4' '5.3' '0.1' '1' '-3.5' '3.3' '1.7' '2.1' '4.9' '-1.8' '3.6' '0.2'</w:t>
        <w:br/>
        <w:t xml:space="preserve"> '-2.3' '1' '-0.8' '-1.6' '-0.2' '-0.9' '-2' '3.3' '3.3' '-7.7' '7.4' '2'</w:t>
        <w:br/>
        <w:t xml:space="preserve"> '1.9' '2.5' '2.3' '4.1' '4.6' '4.5' '1.5' '4.8' '4.4' '2.3' '8.4']</w:t>
      </w:r>
    </w:p>
    <w:p>
      <w:r>
        <w:t>['J10  ' '201951      ' '001001      ' '  ' nan '337' nan nan nan nan</w:t>
        <w:br/>
        <w:t xml:space="preserve"> '2019年   1～ 3月期' nan nan 'Jan. - Mar.    2019' '1.8' '1.7' '0.9' '1.5'</w:t>
        <w:br/>
        <w:t xml:space="preserve"> '1.2' '-1' '14.1' '0.8' '6.1' '1.6' '-1.6' '5.4' '-1' '2.9' '14.7' '1'</w:t>
        <w:br/>
        <w:t xml:space="preserve"> '0.8' '-6.2' '6.1' '0.2' '5.5' '0.8' '-1.2' '13.5' '-0.2' '2' '-0.6'</w:t>
        <w:br/>
        <w:t xml:space="preserve"> '-0.5' '-2.1' '1' '-4' '-2' '0.9' '0.9' '1.5' '-0.7' '1.3' '1' '10.5'</w:t>
        <w:br/>
        <w:t xml:space="preserve"> '2.1' '-0.1' '1.7' '7.6' '2.4' '3.1' '-3.2' '7.3' '4.3']</w:t>
      </w:r>
    </w:p>
    <w:p>
      <w:r>
        <w:t>['J10  ' '201952      ' '001001      ' '  ' nan '338' nan nan nan nan</w:t>
        <w:br/>
        <w:t xml:space="preserve"> '\u3000\u3000\u3000   4～ 6月期' nan nan 'Apr. - Jun.             ' '0.9'</w:t>
        <w:br/>
        <w:t xml:space="preserve"> '0.9' '2.2' '-1.7' '-0.5' '3.4' '12' '7.1' '1.4' '2.2' '1.8' '5.2' '2.6'</w:t>
        <w:br/>
        <w:t xml:space="preserve"> '-4.8' '-4.4' '0.7' '1.9' '-1.3' '2.2' '4.6' '1.1' '0.4' '-0.8' '2.5'</w:t>
        <w:br/>
        <w:t xml:space="preserve"> '0.1' '5.8' '-1.5' '2.4' '-2' '0.7' '3.5' '-4.1' '0.3' '0.3' '-0.3'</w:t>
        <w:br/>
        <w:t xml:space="preserve"> '-4.7' '0.4' '0.3' '-8.3' '1.1' '0.9' '3.2' '5.2' '0.6' '1.1' '-0.9'</w:t>
        <w:br/>
        <w:t xml:space="preserve"> '11.3' '2.1']</w:t>
      </w:r>
    </w:p>
    <w:p>
      <w:r>
        <w:t>['J10  ' '201953      ' '001001      ' '  ' nan '339' nan nan nan nan</w:t>
        <w:br/>
        <w:t xml:space="preserve"> '\u3000\u3000\u3000   7～ 9月期' nan nan 'Jul. - Sep.             ' '1.8'</w:t>
        <w:br/>
        <w:t xml:space="preserve"> '1.9' '4' '-1.5' '-2.4' '8.1' '10.2' '5.3' '1.2' '2' '3.2' '1.4' '2.1'</w:t>
        <w:br/>
        <w:t xml:space="preserve"> '-5.2' '0.2' '3.2' '3.7' '1.5' '3.3' '6.5' '3.2' '0.5' '0.5' '7.2' '0.8'</w:t>
        <w:br/>
        <w:t xml:space="preserve"> '12.2' '-2.6' '5' '-2.4' '2.3' '4.8' '-5.5' '5' '5' '-3.1' '1.6' '1.5'</w:t>
        <w:br/>
        <w:t xml:space="preserve"> '1.9' '-9.2' '1.1' '2.1' '6.8' '4.2' '0.2' '2.6' '0.8' '2.8' '-1.8']</w:t>
      </w:r>
    </w:p>
    <w:p>
      <w:r>
        <w:t>['J10  ' '201954      ' '001001      ' '  ' nan '340' nan nan nan nan</w:t>
        <w:br/>
        <w:t xml:space="preserve"> '\u3000\u3000\u3000  10～12月期' nan nan 'Oct. - Dec.             ' '-0.6'</w:t>
        <w:br/>
        <w:t xml:space="preserve"> '-0.8' '0.2' '-3.2' '-4.2' '3' '2.9' '1.6' '-2.4' '-2.7' '2.1' '-4.4'</w:t>
        <w:br/>
        <w:t xml:space="preserve"> '-0.9' '-6.5' '-0.1' '1.2' '3.6' '-1' '3.5' '8.7' '-1.3' '-0.1' '-3.5'</w:t>
        <w:br/>
        <w:t xml:space="preserve"> '-0.4' '-0.8' '2.9' '-2.7' '7.3' '-5.1' '0.2' '-5.7' '-6.4' '-1.6' '-1.6'</w:t>
        <w:br/>
        <w:t xml:space="preserve"> '-6' '-4.5' '0.3' '0.6' '-15.8' '0.3' '-1' '5.9' '-1.1' '-12.2' '0.8'</w:t>
        <w:br/>
        <w:t xml:space="preserve"> '-0.9' '0.2' '5.4']</w:t>
      </w:r>
    </w:p>
    <w:p>
      <w:r>
        <w:t>['J10  ' '202051      ' '001001      ' '  ' nan '341' nan nan nan nan</w:t>
        <w:br/>
        <w:t xml:space="preserve"> '2020年   1～ 3月期' nan nan 'Jan. - Mar.    2020' '-2.6' '-3' '0' '-2.3'</w:t>
        <w:br/>
        <w:t xml:space="preserve"> '-5.6' '2.8' '3' '-3.6' '-7.4' '-13.4' '-9.4' '-2.4' '-7.8' '-6.2' '-9.4'</w:t>
        <w:br/>
        <w:t xml:space="preserve"> '-19.1' '3.6' '4.5' '2.1' '5' '0.7' '1.9' '-4.3' '3' '-11.3' '-18.6'</w:t>
        <w:br/>
        <w:t xml:space="preserve"> '-10.3' '-5.5' '-12.2' '-3.4' '-20.8' '-11.2' '-4.5' '-4.5' '-12' '-7'</w:t>
        <w:br/>
        <w:t xml:space="preserve"> '-0.8' '-1.3' '-5.8' '0.8' '0.8' '9.7' '-8.3' '-3.1' '-0.5' '2' '-11.8'</w:t>
        <w:br/>
        <w:t xml:space="preserve"> '10']</w:t>
      </w:r>
    </w:p>
    <w:p>
      <w:r>
        <w:t>['J10  ' '202052      ' '001001      ' '  ' nan '342' nan nan nan nan</w:t>
        <w:br/>
        <w:t xml:space="preserve"> '\u3000\u3000\u3000   4～ 6月期' nan nan 'Apr. - Jun.             ' '-18.6'</w:t>
        <w:br/>
        <w:t xml:space="preserve"> '-18.8' '-4.7' '-4.2' '-14.7' '-1.7' '0.9' '-15.4' '-24.6' '-59.7' '-52'</w:t>
        <w:br/>
        <w:t xml:space="preserve"> '-7.1' '-33.1' '-2.7' '-19.3' '-76.3' '-6.1' '-10' '-5.2' '-3.6' '-6.1'</w:t>
        <w:br/>
        <w:t xml:space="preserve"> '-3.3' '-19.6' '1.1' '-52.2' '-73.4' '-50.9' '-20.7' '-48.6' '-26.3'</w:t>
        <w:br/>
        <w:t xml:space="preserve"> '-66.7' '-47.2' '-33.4' '-33.4' '-39.7' '-33.8' '-8.5' '-10.5' '-31.2'</w:t>
        <w:br/>
        <w:t xml:space="preserve"> '-2.1' '-9.4' '0.7' '-11.1' '-8' '-9.7' '-11.1' '-34' '-10.6']</w:t>
      </w:r>
    </w:p>
    <w:p>
      <w:r>
        <w:t>['J10  ' '202053      ' '001001      ' '  ' nan '343' nan nan nan nan</w:t>
        <w:br/>
        <w:t xml:space="preserve"> '\u3000\u3000\u3000   7～ 9月期' nan nan 'Jul. - Sep.             ' '-12.3'</w:t>
        <w:br/>
        <w:t xml:space="preserve"> '-12.5' '-4.2' '-1.7' '-10.5' '-4.8' '0.1' '-8.7' '-19.5' '-46.7' '-35.4'</w:t>
        <w:br/>
        <w:t xml:space="preserve"> '-5.8' '-27.3' '2' '-14.4' '-63.1' '-8.5' '-22.7' '-1.6' '-5.2' '-6.1'</w:t>
        <w:br/>
        <w:t xml:space="preserve"> '-3' '-18.8' '0.7' '-28.7' '-44.3' '-26.5' '-8.7' '-25.6' '-15.8' '-57.2'</w:t>
        <w:br/>
        <w:t xml:space="preserve"> '-16.7' '-12' '-12' '-23.5' '-10.8' '-3.8' '-4.8' '-10' '-0.9' '-8.8'</w:t>
        <w:br/>
        <w:t xml:space="preserve"> '-1' '-7' '-6.1' '-10.8' '-10.3' '-19.9' '-6.6']</w:t>
      </w:r>
    </w:p>
    <w:p>
      <w:r>
        <w:t>['J10  ' '202054      ' '001001      ' '  ' nan '344' nan nan nan nan</w:t>
        <w:br/>
        <w:t xml:space="preserve"> '\u3000\u3000\u3000  10～12月期' nan nan 'Oct. - Dec.             ' '-7'</w:t>
        <w:br/>
        <w:t xml:space="preserve"> '-7.1' '-0.5' '-0.6' '-3.4' '0.2' '5.8' '-4.6' '-12.2' '-37.9' '-28.2'</w:t>
        <w:br/>
        <w:t xml:space="preserve"> '-0.1' '-16.4' '0.5' '-8.7' '-48.8' '-1.7' '2.2' '-2' '-4.5' '-2.2'</w:t>
        <w:br/>
        <w:t xml:space="preserve"> '-0.6' '-9' '1.6' '-20.1' '-22.8' '-20.9' '-9.7' '-18.6' '-11.7' '-39.8'</w:t>
        <w:br/>
        <w:t xml:space="preserve"> '-12.6' '-2.4' '-2.4' '-7.4' '-4.3' '-1.4' '-1.9' '6.3' '-0.5' '-4.7'</w:t>
        <w:br/>
        <w:t xml:space="preserve"> '-0.1' '-3.7' '5.6' '-7.6' '-6.5' '-18.1' '-4.8']</w:t>
      </w:r>
    </w:p>
    <w:p>
      <w:r>
        <w:t>['J10  ' '202151      ' '001001      ' '  ' nan '345' nan nan nan nan</w:t>
        <w:br/>
        <w:t xml:space="preserve"> '2021年   1～ 3月期' nan nan 'Jan. - Mar.    2021' '-7.6' '-7.3' '1.2' '-0.3'</w:t>
        <w:br/>
        <w:t xml:space="preserve"> '-2' '2.8' '5.3' '-2.3' '-11.1' '-38.7' '-32.1' '1.8' '-11.9' '1.3'</w:t>
        <w:br/>
        <w:t xml:space="preserve"> '-10.9' '-46.9' '-5.8' '-9.5' '-3.2' '-4.4' '-3.7' '-2.9' '-3.7' '-4.2'</w:t>
        <w:br/>
        <w:t xml:space="preserve"> '-28.6' '-33.5' '-31.4' '0.1' '-17.1' '-11.4' '-42' '-12.2' '-4.2' '-4.2'</w:t>
        <w:br/>
        <w:t xml:space="preserve"> '-14.9' '1.8' '-1.4' '-1.7' '-3.8' '-0.6' '-4.3' '2.6' '-4.8' '-2.9'</w:t>
        <w:br/>
        <w:t xml:space="preserve"> '-4.6' '-5.4' '-25.7' '-13.1']</w:t>
      </w:r>
    </w:p>
    <w:p>
      <w:r>
        <w:t>['J10  ' '202152      ' '001001      ' '  ' nan '346' nan nan nan nan</w:t>
        <w:br/>
        <w:t xml:space="preserve"> '\u3000\u3000\u3000   4～ 6月期' nan nan 'Apr. - Jun.             ' '9.8'</w:t>
        <w:br/>
        <w:t xml:space="preserve"> '9.7' '3.9' '0.4' '9.2' '5.7' '1.8' '5.8' '14.9' '34' '19.4' '4.2' '24.2'</w:t>
        <w:br/>
        <w:t xml:space="preserve"> '4.9' '26.4' '87.9' '0.3' '-2.2' '2.8' '2.5' '4.2' '-1.3' '14.3' '2.6'</w:t>
        <w:br/>
        <w:t xml:space="preserve"> '20.9' '92.4' '11.7' '18.7' '39.6' '14.3' '18' '50' '31.2' '31.2' '15.2'</w:t>
        <w:br/>
        <w:t xml:space="preserve"> '38.9' '7.9' '9.5' '44.6' '2.7' '6.3' '10' '1.1' '2.6' '6.5' '7.7'</w:t>
        <w:br/>
        <w:t xml:space="preserve"> '-19.9' '14.3']</w:t>
      </w:r>
    </w:p>
    <w:p>
      <w:r>
        <w:t>['J10  ' '202153      ' '001001      ' '  ' nan '347' nan nan nan nan</w:t>
        <w:br/>
        <w:t xml:space="preserve"> '\u3000\u3000\u3000   7～ 9月期' nan nan 'Jul. - Sep.             ' '0.8'</w:t>
        <w:br/>
        <w:t xml:space="preserve"> '0.6' '1' '-2.8' '3.9' '3.3' '2.2' '-0.1' '6.5' '1.7' '-10.7' '4.9' '20'</w:t>
        <w:br/>
        <w:t xml:space="preserve"> '4.7' '8.3' '19.7' '-2.1' '2' '-2.3' '-0.4' '3.7' '0.8' '17.8' '-2.1'</w:t>
        <w:br/>
        <w:t xml:space="preserve"> '-19' '-0.3' '-26' '-3.2' '-3.3' '-1.7' '-10.4' '-3.1' '-4.7' '-4.7'</w:t>
        <w:br/>
        <w:t xml:space="preserve"> '-10.8' '0.3' '2.9' '3.4' '15.5' '1' '5.7' '7.9' '-4.6' '5.6' '6.9' '7.4'</w:t>
        <w:br/>
        <w:t xml:space="preserve"> '-26.5' '7']</w:t>
      </w:r>
    </w:p>
    <w:p>
      <w:r>
        <w:t>['J10  ' '202154      ' '001001      ' '  ' nan '348' nan nan nan nan</w:t>
        <w:br/>
        <w:t xml:space="preserve"> '\u3000\u3000\u3000  10～12月期' nan nan 'Oct. - Dec.             ' '0.8'</w:t>
        <w:br/>
        <w:t xml:space="preserve"> '0.5' '1.5' '-3.6' '0.9' '6.2' '1.2' '-2.2' '6.4' '11.7' '-2.5' '3.5'</w:t>
        <w:br/>
        <w:t xml:space="preserve"> '21.9' '7.6' '2.9' '19.6' '-3.6' '-3.4' '-2.4' '-2' '2.4' '-0.3' '6.5'</w:t>
        <w:br/>
        <w:t xml:space="preserve"> '1.7' '-6.3' '-0.5' '-8.5' '-2' '-3.6' '-1.4' '-13.9' '-1.8' '-5.5'</w:t>
        <w:br/>
        <w:t xml:space="preserve"> '-5.5' '-1.1' '-2.5' '0.9' '1.1' '9.7' '0.1' '2.3' '5.2' '-6.8' '-1.5'</w:t>
        <w:br/>
        <w:t xml:space="preserve"> '7.2' '2.8' '-23.4' '11.5']</w:t>
      </w:r>
    </w:p>
    <w:p>
      <w:r>
        <w:t>['J10  ' '202251      ' '001001      ' '  ' nan '349' nan nan nan nan</w:t>
        <w:br/>
        <w:t xml:space="preserve"> '2022年   1～ 3月期' nan nan 'Jan. - Mar.    2022' '2.7' '2.5' '0.3' '-3.4'</w:t>
        <w:br/>
        <w:t xml:space="preserve"> '-0.4' '2.9' '2.2' '-1.1' '7.4' '13.8' '6.4' '2.4' '23.3' '12.6' '1.4'</w:t>
        <w:br/>
        <w:t xml:space="preserve"> '56.8' '2.4' '2.1' '2.7' '2.4' '1.3' '-1.9' '1.3' '3.1' '-1.5' '24.3'</w:t>
        <w:br/>
        <w:t xml:space="preserve"> '-6.8' '-2.5' '4.3' '-2.3' '7.9' '4.8' '-2.8' '-2.8' '9.8' '-4.2' '0.5'</w:t>
        <w:br/>
        <w:t xml:space="preserve"> '1.1' '-3.5' '-1' '4.1' '2' '-6.7' '2.5' '13' '3.9' '-8.3' '8.8']</w:t>
      </w:r>
    </w:p>
    <w:p>
      <w:r>
        <w:t>['J10  ' '202252      ' '001001      ' '  ' nan '350' nan nan nan nan</w:t>
        <w:br/>
        <w:t xml:space="preserve"> '\u3000\u3000\u3000   4～ 6月期' nan nan 'Apr. - Jun.             ' '7'</w:t>
        <w:br/>
        <w:t xml:space="preserve"> '6.9' '3.1' '-1.3' '-1' '6.1' '8.6' '2.8' '13.4' '37.1' '30' '3.6' '30.5'</w:t>
        <w:br/>
        <w:t xml:space="preserve"> '12.7' '3.9' '96' '2.1' '-0.5' '3.9' '1.9' '1.1' '0.9' '-3' '3.8' '30'</w:t>
        <w:br/>
        <w:t xml:space="preserve"> '61.7' '29.2' '-1.1' '12.1' '6' '40.9' '9.2' '4.5' '4.5' '20.1' '2.2'</w:t>
        <w:br/>
        <w:t xml:space="preserve"> '1.8' '2.1' '5.4' '0.8' '5.4' '6.1' '-1.6' '5.6' '15.2' '2.6' '6.8' '10']</w:t>
      </w:r>
    </w:p>
    <w:p>
      <w:r>
        <w:t>['J10  ' '202253      ' '001001      ' '  ' nan '351' nan nan nan nan</w:t>
        <w:br/>
        <w:t xml:space="preserve"> '\u3000\u3000\u3000   7～ 9月期' nan nan 'Jul. - Sep.             ' '6.9'</w:t>
        <w:br/>
        <w:t xml:space="preserve"> '6.9' '2.7' '-3.4' '-0.1' '6.5' '8.6' '2.2' '15' '33.9' '29.2' '4.8' '28'</w:t>
        <w:br/>
        <w:t xml:space="preserve"> '15' '7.2' '97.2' '2.6' '-0.1' '4.5' '2.2' '0' '-0.2' '-5.5' '4.1' '29.7'</w:t>
        <w:br/>
        <w:t xml:space="preserve"> '47.2' '29.9' '2.2' '11.8' '4.7' '49.3' '7.8' '5.7' '5.7' '24.8' '2.8'</w:t>
        <w:br/>
        <w:t xml:space="preserve"> '1.6' '2.2' '-3.7' '0.4' '3.9' '3.9' '-0.6' '2.1' '13.5' '1.5' '4.7'</w:t>
        <w:br/>
        <w:t xml:space="preserve"> '9.5']</w:t>
      </w:r>
    </w:p>
    <w:p>
      <w:r>
        <w:t>['J10  ' '202254      ' '001001      ' '  ' nan '352' nan nan nan nan</w:t>
        <w:br/>
        <w:t xml:space="preserve"> '\u3000\u3000\u3000  10～12月期' nan nan 'Oct. - Dec.             ' '5'</w:t>
        <w:br/>
        <w:t xml:space="preserve"> '4.9' '2.5' '-4.1' '-0.8' '8.1' '6.6' '-2.5' '8.7' '19.2' '15.9' '2.7'</w:t>
        <w:br/>
        <w:t xml:space="preserve"> '16.5' '14.3' '1.8' '50.5' '2.6' '-3.9' '6.3' '3.7' '0.6' '0.8' '0.4'</w:t>
        <w:br/>
        <w:t xml:space="preserve"> '0.7' '10.8' '29.5' '7.2' '0.5' '11.5' '1.6' '40.6' '7.9' '1.7' '1.7'</w:t>
        <w:br/>
        <w:t xml:space="preserve"> '6.6' '0.8' '1.5' '1.7' '-4.4' '1.4' '3.9' '3.4' '0.1' '7.8' '11' '1.2'</w:t>
        <w:br/>
        <w:t xml:space="preserve"> '1.3' '7.4']</w:t>
      </w:r>
    </w:p>
    <w:p>
      <w:r>
        <w:t>['J10  ' '202351      ' '001001      ' '  ' nan '353' nan nan nan nan</w:t>
        <w:br/>
        <w:t xml:space="preserve"> '2023年   1～ 3月期' nan nan 'Jan. - Mar.    2023' '6.3' '6.4' '2' '-5.6'</w:t>
        <w:br/>
        <w:t xml:space="preserve"> '-1.5' '7.5' '6.2' '-3.4' '7.4' '39.7' '26.2' '-0.2' '6.1' '6.5' '1' '39'</w:t>
        <w:br/>
        <w:t xml:space="preserve"> '0.5' '-0.4' '2.7' '-1.6' '2.3' '3.8' '1.2' '2.3' '34.4' '58.5' '35.7'</w:t>
        <w:br/>
        <w:t xml:space="preserve"> '-4.7' '13.6' '8.9' '49' '8.9' '3.1' '3.1' '13.9' '-0.6' '3.9' '4.1'</w:t>
        <w:br/>
        <w:t xml:space="preserve"> '9.6' '3.1' '5.8' '3.9' '3.6' '5.6' '8.9' '4.9' '6.2' '6']</w:t>
      </w:r>
    </w:p>
    <w:p>
      <w:r>
        <w:t>['J10  ' '202352      ' '001001      ' '  ' nan '354' nan nan nan nan</w:t>
        <w:br/>
        <w:t xml:space="preserve"> '\u3000\u3000\u3000   4～ 6月期' nan nan 'Apr. - Jun.             ' '4.1'</w:t>
        <w:br/>
        <w:t xml:space="preserve"> '4.1' '3.1' '-3.8' '-1.6' '8.5' '10.6' '-2.5' '3.8' '19.4' '11.7' '4.4'</w:t>
        <w:br/>
        <w:t xml:space="preserve"> '-5.4' '6.5' '-4.4' '12.9' '-1.5' '-8.7' '3.1' '-1.1' '2.3' '3.9' '3.1'</w:t>
        <w:br/>
        <w:t xml:space="preserve"> '0.5' '15.1' '35.4' '12.4' '-3.8' '11' '1.6' '36.3' '8.2' '0' '0' '5.5'</w:t>
        <w:br/>
        <w:t xml:space="preserve"> '-3.7' '2.6' '2.1' '-11.6' '4.6' '3.6' '-2.5' '-6.2' '5.1' '11.9' '3.8'</w:t>
        <w:br/>
        <w:t xml:space="preserve"> '6.4' '2.7']</w:t>
      </w:r>
    </w:p>
    <w:p>
      <w:r>
        <w:t>['J10  ' '202353      ' '001001      ' '  ' nan '355' nan nan nan nan</w:t>
        <w:br/>
        <w:t xml:space="preserve"> '\u3000\u3000\u3000   7～ 9月期    p' nan nan</w:t>
        <w:br/>
        <w:t xml:space="preserve"> 'Jul. - Sep.                 p' '5.1' '5.1' '3.7' '-1.6' '-1' '7.9' '9.7'</w:t>
        <w:br/>
        <w:t xml:space="preserve"> '-2.3' '4.5' '22.3' '13' '3.4' '-8.6' '3.8' '0.2' '16.9' '3.6' '8.4'</w:t>
        <w:br/>
        <w:t xml:space="preserve"> '2.9' '0' '1.8' '4.6' '-3.9' '3.1' '17.1' '30.6' '16' '-2.1' '10.6' '4.4'</w:t>
        <w:br/>
        <w:t xml:space="preserve"> '28.8' '8.2' '2.1' '2.1' '8.3' '-2.4' '2.3' '1.3' '-2.4' '5.1' '3.7'</w:t>
        <w:br/>
        <w:t xml:space="preserve"> '2.1' '-1.1' '0.3' '10.7' '3.1' '8.8' '3.4']</w:t>
      </w:r>
    </w:p>
    <w:p>
      <w:r>
        <w:t>[nan nan nan nan nan nan nan nan nan '月次' nan nan 'Monthly' nan nan nan</w:t>
        <w:br/>
        <w:t xml:space="preserve"> nan nan nan nan nan nan nan nan nan nan nan nan nan nan nan nan nan nan</w:t>
        <w:br/>
        <w:t xml:space="preserve"> nan nan nan nan nan nan nan nan nan nan nan nan nan nan nan nan nan nan</w:t>
        <w:br/>
        <w:t xml:space="preserve"> nan nan nan nan nan nan nan nan nan nan]</w:t>
      </w:r>
    </w:p>
    <w:p>
      <w:r>
        <w:t>['J10  ' '201401      ' '001001      ' '  ' nan '377' nan nan nan nan</w:t>
        <w:br/>
        <w:t xml:space="preserve"> '2014年       1月' nan nan 'Jan.    2014' '2.5' '2.7' '4.5' '5.1' '9.1'</w:t>
        <w:br/>
        <w:t xml:space="preserve"> '3.7' '0.2' '4.2' '4.5' '1.6' '-1.4' '4.5' '14.4' '2.3' '4' '2.9' '8.5'</w:t>
        <w:br/>
        <w:t xml:space="preserve"> '15.8' '1.3' '13.4' '-1' '-1' '3.1' '-4.7' '3' '0.8' '3.7' '2.9' '-2.2'</w:t>
        <w:br/>
        <w:t xml:space="preserve"> '-5.6' '3.2' '-2.9' '-7.5' '-7.5' '1.1' '-10.1' '2' '1.5' '0.7' '3.8'</w:t>
        <w:br/>
        <w:t xml:space="preserve"> '1.3' '10.5' '-0.4' '1.8' '-0.6' '0' '11' '-3.9']</w:t>
      </w:r>
    </w:p>
    <w:p>
      <w:r>
        <w:t>['J10  ' '201402      ' '001001      ' '  ' nan '378' nan nan nan nan</w:t>
        <w:br/>
        <w:t xml:space="preserve"> '\u3000\u3000\u3000       2月' nan nan 'Feb.            ' '1.7' '1.9' '4'</w:t>
        <w:br/>
        <w:t xml:space="preserve"> '2.3' '8.6' '6.7' '0.4' '0' '2.8' '3.3' '-3.6' '3' '8.9' '1.3' '2.4'</w:t>
        <w:br/>
        <w:t xml:space="preserve"> '-1.4' '8.9' '17.7' '0.6' '11.8' '4.3' '-1' '7.9' '4.4' '-2.7' '-3.8'</w:t>
        <w:br/>
        <w:t xml:space="preserve"> '-2.9' '1.3' '-3.6' '-6.3' '7.4' '-5.9' '-8.6' '-8.6' '1.6' '-10.9' '1.2'</w:t>
        <w:br/>
        <w:t xml:space="preserve"> '0.9' '-4.1' '2.8' '-0.8' '7.8' '1.1' '-2.2' '-1.3' '-2.6' '10.5' '-4.2']</w:t>
      </w:r>
    </w:p>
    <w:p>
      <w:r>
        <w:t>['J10  ' '201403      ' '001001      ' '  ' nan '379' nan nan nan nan</w:t>
        <w:br/>
        <w:t xml:space="preserve"> '\u3000\u3000\u3000       3月' nan nan 'Mar.           ' '6' '6.2' '9.2'</w:t>
        <w:br/>
        <w:t xml:space="preserve"> '8.7' '9.8' '11.3' '4.9' '2.1' '2.4' '18.8' '1.3' '5.3' '11.6' '4.7'</w:t>
        <w:br/>
        <w:t xml:space="preserve"> '-14.6' '3.4' '11.2' '16.7' '1.8' '14.5' '16.5' '13.3' '11.5' '21.1'</w:t>
        <w:br/>
        <w:t xml:space="preserve"> '2.1' '5.1' '1.2' '3.2' '1.4' '0.4' '11.9' '-1.1' '2.7' '2.7' '17' '-1.8'</w:t>
        <w:br/>
        <w:t xml:space="preserve"> '1.7' '1.4' '-2.4' '3.1' '3.7' '10.3' '2.8' '5.9' '1' '2.6' '6.8' '-0.2']</w:t>
      </w:r>
    </w:p>
    <w:p>
      <w:r>
        <w:t>['J10  ' '201404      ' '001001      ' '  ' nan '380' nan nan nan nan</w:t>
        <w:br/>
        <w:t xml:space="preserve"> '\u3000\u3000\u3000       4月' nan nan 'Apr.            ' '-0.4' '0.4'</w:t>
        <w:br/>
        <w:t xml:space="preserve"> '0.6' '-0.8' '4.1' '4.4' '-3.3' '-5.1' '1.5' '-5.5' '-4.1' '3' '9.4'</w:t>
        <w:br/>
        <w:t xml:space="preserve"> '0.7' '2.1' '-1.8' '0.8' '1.7' '-4.8' '9' '1' '-3.9' '-0.9' '5.6' '1.6'</w:t>
        <w:br/>
        <w:t xml:space="preserve"> '-1.9' '2.8' '-0.4' '-2.3' '-5.5' '6.8' '-3.9' '-8.6' '-8.6' '13.4'</w:t>
        <w:br/>
        <w:t xml:space="preserve"> '-13.7' '1.4' '0.6' '4.2' '4.3' '-0.5' '4.1' '-2.2' '-3.6' '2.8' '-1.8'</w:t>
        <w:br/>
        <w:t xml:space="preserve"> '2.9' '-23.3']</w:t>
      </w:r>
    </w:p>
    <w:p>
      <w:r>
        <w:t>['J10  ' '201405      ' '001001      ' '  ' nan '381' nan nan nan nan</w:t>
        <w:br/>
        <w:t xml:space="preserve"> '\u3000\u3000\u3000       5月' nan nan 'May            ' '0.7' '1.4' '1.8'</w:t>
        <w:br/>
        <w:t xml:space="preserve"> '-0.6' '8' '5.8' '-4.3' '-3' '3.2' '1.6' '-1.4' '3.6' '10.5' '-0.1' '3.9'</w:t>
        <w:br/>
        <w:t xml:space="preserve"> '-2.3' '3.5' '17.9' '-8.3' '8.4' '-0.8' '-7.2' '2.8' '0.1' '1.9' '0.8'</w:t>
        <w:br/>
        <w:t xml:space="preserve"> '2.5' '0.2' '-0.3' '-4.4' '7.9' '-1.5' '-7.4' '-7.4' '18.2' '-14.3'</w:t>
        <w:br/>
        <w:t xml:space="preserve"> '-0.5' '-0.6' '-1' '-0.1' '1.7' '4.5' '5.1' '3.4' '2' '0.3' '1.5' '-19.2']</w:t>
      </w:r>
    </w:p>
    <w:p>
      <w:r>
        <w:t>['J10  ' '201406      ' '001001      ' '  ' nan '382' nan nan nan nan</w:t>
        <w:br/>
        <w:t xml:space="preserve"> '\u3000\u3000\u3000       6月' nan nan 'Jun.            ' '2.6' '3.1'</w:t>
        <w:br/>
        <w:t xml:space="preserve"> '1.7' '-0.8' '7.1' '4.7' '-2.7' '-2.4' '4.9' '3.7' '-0.4' '4' '6.8'</w:t>
        <w:br/>
        <w:t xml:space="preserve"> '-0.3' '10.2' '4.6' '9.3' '23.3' '2.5' '4.1' '6.8' '-0.9' '3.6' '13.7'</w:t>
        <w:br/>
        <w:t xml:space="preserve"> '-0.3' '-1.5' '-0.1' '1.4' '-2.4' '-5' '8.6' '-4.7' '-5.5' '-5.5' '13.2'</w:t>
        <w:br/>
        <w:t xml:space="preserve"> '-10.3' '2.2' '1.7' '6.2' '3.7' '4.1' '7.1' '7.4' '-2.4' '3.1' '5' '3.3'</w:t>
        <w:br/>
        <w:t xml:space="preserve"> '-13']</w:t>
      </w:r>
    </w:p>
    <w:p>
      <w:r>
        <w:t>['J10  ' '201407      ' '001001      ' '  ' nan '383' nan nan nan nan</w:t>
        <w:br/>
        <w:t xml:space="preserve"> '\u3000\u3000\u3000       7月' nan nan 'Jul.             ' '1.6' '2' '0.8'</w:t>
        <w:br/>
        <w:t xml:space="preserve"> '-1.2' '6.6' '4' '-3.8' '-3.2' '5.2' '-1' '-0.4' '3.6' '2.4' '-1' '18.3'</w:t>
        <w:br/>
        <w:t xml:space="preserve"> '4.8' '1.5' '2.5' '0.8' '1.2' '7.1' '3.5' '6.6' '9.8' '0.2' '1.6' '-0.2'</w:t>
        <w:br/>
        <w:t xml:space="preserve"> '0.1' '-3.1' '-2.4' '6.9' '-5.9' '-6.1' '-6.1' '8' '-10.5' '1.3' '0.8'</w:t>
        <w:br/>
        <w:t xml:space="preserve"> '9.5' '3' '5.2' '5.3' '9.4' '1.2' '3' '6.5' '0.4' '-10.7']</w:t>
      </w:r>
    </w:p>
    <w:p>
      <w:r>
        <w:t>['J10  ' '201408      ' '001001      ' '  ' nan '384' nan nan nan nan</w:t>
        <w:br/>
        <w:t xml:space="preserve"> '\u3000\u3000\u3000       8月' nan nan 'Aug.           ' '0.6' '0.8' '0.3'</w:t>
        <w:br/>
        <w:t xml:space="preserve"> '-0.3' '0.8' '1.3' '2.3' '-1.7' '0.2' '-2.2' '-0.3' '-0.9' '1.5' '-1.3'</w:t>
        <w:br/>
        <w:t xml:space="preserve"> '2.8' '3.2' '3.6' '7.4' '2.4' '0.8' '1.8' '-3.6' '1.7' '5.2' '0.4' '0.4'</w:t>
        <w:br/>
        <w:t xml:space="preserve"> '0.6' '-1' '-0.7' '-4.2' '3.9' '-1.4' '-2.4' '-2.4' '-2.2' '-2.7' '0.8'</w:t>
        <w:br/>
        <w:t xml:space="preserve"> '0' '7.5' '3.2' '1.4' '-0.9' '6.8' '-1.6' '-0.2' '2.6' '-1.3' '-7.6']</w:t>
      </w:r>
    </w:p>
    <w:p>
      <w:r>
        <w:t>['J10  ' '201409      ' '001001      ' '  ' nan '385' nan nan nan nan</w:t>
        <w:br/>
        <w:t xml:space="preserve"> '\u3000\u3000\u3000       9月' nan nan 'Sep.            ' '2.4' '2.6'</w:t>
        <w:br/>
        <w:t xml:space="preserve"> '5.1' '5.9' '0.5' '6.7' '3.3' '-0.3' '3.6' '3.6' '1' '4.2' '3.6' '2.1'</w:t>
        <w:br/>
        <w:t xml:space="preserve"> '3' '5.2' '1.3' '2.8' '0.8' '0.3' '3.9' '8.4' '0.4' '4.4' '1.3' '1.8'</w:t>
        <w:br/>
        <w:t xml:space="preserve"> '1.3' '-0.1' '-2.8' '-2.3' '4.9' '-5' '-0.8' '-0.8' '-12.7' '1.5' '3.4'</w:t>
        <w:br/>
        <w:t xml:space="preserve"> '2.7' '10.8' '5.4' '4.5' '3.1' '7.1' '-0.2' '4.2' '5.9' '0.2' '-3.6']</w:t>
      </w:r>
    </w:p>
    <w:p>
      <w:r>
        <w:t>['J10  ' '201410      ' '001001      ' '  ' nan '386' nan nan nan nan</w:t>
        <w:br/>
        <w:t xml:space="preserve"> '\u3000\u3000\u3000      10月' nan nan 'Oct.            ' '0.9' '1' '4'</w:t>
        <w:br/>
        <w:t xml:space="preserve"> '5.5' '0.1' '5' '7.1' '-1.5' '2.5' '-0.3' '-1.2' '2.6' '2.5' '2.3' '6.2'</w:t>
        <w:br/>
        <w:t xml:space="preserve"> '0.4' '-3' '-11.5' '1.5' '-0.8' '0.4' '2.2' '2.3' '-2.3' '1' '2.6' '0.7'</w:t>
        <w:br/>
        <w:t xml:space="preserve"> '-1' '-1.9' '-4.3' '4.4' '-3.4' '-2.8' '-2.8' '-12.8' '-0.5' '2.6' '2.2'</w:t>
        <w:br/>
        <w:t xml:space="preserve"> '11.9' '3.4' '1.7' '-2.1' '7' '-4.2' '2.1' '3.3' '-2.4' '-4.5']</w:t>
      </w:r>
    </w:p>
    <w:p>
      <w:r>
        <w:t>['J10  ' '201411      ' '001001      ' '  ' nan '387' nan nan nan nan</w:t>
        <w:br/>
        <w:t xml:space="preserve"> '\u3000\u3000\u3000      11月' nan nan 'Nov.           ' '0.6' '0.9' '2.8'</w:t>
        <w:br/>
        <w:t xml:space="preserve"> '4.5' '0.5' '3.5' '2.6' '-3' '0.7' '1.8' '-1' '-0.7' '3.7' '0.4' '2.7'</w:t>
        <w:br/>
        <w:t xml:space="preserve"> '-1.5' '0.3' '1.3' '2.5' '-3.5' '-0.8' '-1.4' '2.8' '-3.7' '1.7' '2.2'</w:t>
        <w:br/>
        <w:t xml:space="preserve"> '2' '-2.1' '1.1' '-4.8' '6.8' '0.4' '-2.1' '-2.1' '-13.8' '-0.6' '-0.2'</w:t>
        <w:br/>
        <w:t xml:space="preserve"> '-1.3' '6.5' '3.6' '0.7' '-3.9' '0.2' '0.8' '-2.8' '3' '0.8' '-7.8']</w:t>
      </w:r>
    </w:p>
    <w:p>
      <w:r>
        <w:t>['J10  ' '201412      ' '001001      ' '  ' nan '388' nan nan nan nan</w:t>
        <w:br/>
        <w:t xml:space="preserve"> '\u3000\u3000\u3000      12月' nan nan 'Dec.           ' '1.8' '2' '4.7'</w:t>
        <w:br/>
        <w:t xml:space="preserve"> '3.3' '0.4' '7.5' '2' '2.8' '4.3' '4.1' '3.6' '-1.3' '6.2' '3.7' '16.8'</w:t>
        <w:br/>
        <w:t xml:space="preserve"> '2.1' '-2' '-5.1' '1.5' '-2.9' '8.6' '7.1' '4.9' '12.4' '-1.6' '-2.4'</w:t>
        <w:br/>
        <w:t xml:space="preserve"> '-1.4' '-1.1' '-4' '-5.1' '1.9' '-5.4' '-2.3' '-2.3' '-14.8' '-1.3' '3.6'</w:t>
        <w:br/>
        <w:t xml:space="preserve"> '3.4' '5.8' '4.3' '2.7' '-2.6' '10' '-3.9' '0.4' '5.5' '0.2' '-3.4']</w:t>
      </w:r>
    </w:p>
    <w:p>
      <w:r>
        <w:t>['J10  ' '201501      ' '001001      ' '  ' nan '389' nan nan nan nan</w:t>
        <w:br/>
        <w:t xml:space="preserve"> '2015年       1月' nan nan 'Jan.    2015' '1.9' '1.5' '0.9' '0' '-0.4'</w:t>
        <w:br/>
        <w:t xml:space="preserve"> '1.7' '5.5' '-2.2' '1.5' '1.5' '3' '-1.4' '2.5' '3.5' '4.3' '3.6' '1.7'</w:t>
        <w:br/>
        <w:t xml:space="preserve"> '-6.2' '4' '0.6' '7.8' '12.9' '1.2' '10.1' '-0.1' '-1.8' '0.1' '1.6'</w:t>
        <w:br/>
        <w:t xml:space="preserve"> '-1.8' '-1.9' '1.6' '-3.5' '-1.1' '-1.1' '-3.7' '-0.7' '1.3' '2.7' '7.1'</w:t>
        <w:br/>
        <w:t xml:space="preserve"> '-4.2' '4.1' '1' '4.2' '19' '2.8' '1.8' '5.3' '19.2']</w:t>
      </w:r>
    </w:p>
    <w:p>
      <w:r>
        <w:t>['J10  ' '201502      ' '001001      ' '  ' nan '390' nan nan nan nan</w:t>
        <w:br/>
        <w:t xml:space="preserve"> '\u3000\u3000\u3000       2月' nan nan 'Feb.            ' '3.3' '2.8'</w:t>
        <w:br/>
        <w:t xml:space="preserve"> '1.7' '3.2' '-2.2' '1.1' '5.4' '-1.4' '2.4' '2.7' '1.5' '-1.9' '8.1'</w:t>
        <w:br/>
        <w:t xml:space="preserve"> '2.6' '7.9' '1.8' '3' '1.4' '4.5' '2.5' '7.9' '19.6' '-0.1' '7.7' '4.5'</w:t>
        <w:br/>
        <w:t xml:space="preserve"> '0.4' '5.9' '1.5' '0.4' '1.7' '1.1' '-0.4' '-2.7' '-2.7' '-4.1' '-3.6'</w:t>
        <w:br/>
        <w:t xml:space="preserve"> '3' '3.2' '-4.6' '2.6' '4.8' '4.8' '0.7' '20.5' '1.9' '2' '8.4' '17']</w:t>
      </w:r>
    </w:p>
    <w:p>
      <w:r>
        <w:t>['J10  ' '201503      ' '001001      ' '  ' nan '391' nan nan nan nan</w:t>
        <w:br/>
        <w:t xml:space="preserve"> '\u3000\u3000\u3000       3月' nan nan 'Mar.           ' '4.3' '3.2' '9.9'</w:t>
        <w:br/>
        <w:t xml:space="preserve"> '-2.5' '-1.1' '20.7' '5.6' '3.4' '3.7' '-6.4' '2.6' '-1.3' '8' '2.9'</w:t>
        <w:br/>
        <w:t xml:space="preserve"> '18.1' '7' '-2' '5.3' '-3.7' '-0.9' '9' '10.9' '2.5' '13.4' '0.5' '1.7'</w:t>
        <w:br/>
        <w:t xml:space="preserve"> '0.3' '0.3' '-4.8' '-7.4' '1.3' '-6.1' '-8.6' '-8.6' '4.4' '-7.3' '3.7'</w:t>
        <w:br/>
        <w:t xml:space="preserve"> '3.9' '-3.1' '3.1' '3.7' '4.9' '4.9' '3.4' '4.6' '2.1' '15.6' '35']</w:t>
      </w:r>
    </w:p>
    <w:p>
      <w:r>
        <w:t>['J10  ' '201504      ' '001001      ' '  ' nan '392' nan nan nan nan</w:t>
        <w:br/>
        <w:t xml:space="preserve"> '\u3000\u3000\u3000       4月' nan nan 'Apr.            ' '3.2' '2.6'</w:t>
        <w:br/>
        <w:t xml:space="preserve"> '3.2' '1.8' '-0.5' '1.7' '8.3' '9.3' '4.7' '14.5' '7' '1.3' '5.4' '7.5'</w:t>
        <w:br/>
        <w:t xml:space="preserve"> '5.6' '-2.1' '2.6' '2.1' '2.5' '2' '1.5' '2.2' '4.7' '-1.9' '0.3' '-1.2'</w:t>
        <w:br/>
        <w:t xml:space="preserve"> '0.8' '-1.1' '-1.4' '3.5' '-0.9' '-2.6' '3.2' '3.2' '2.3' '-0.1' '2.2'</w:t>
        <w:br/>
        <w:t xml:space="preserve"> '3.3' '-13.5' '-0.8' '6.7' '7' '8.8' '16.8' '6' '4' '14.2' '27.6']</w:t>
      </w:r>
    </w:p>
    <w:p>
      <w:r>
        <w:t>['J10  ' '201505      ' '001001      ' '  ' nan '393' nan nan nan nan</w:t>
        <w:br/>
        <w:t xml:space="preserve"> '\u3000\u3000\u3000       5月' nan nan 'May            ' '2.5' '1.9' '0.5'</w:t>
        <w:br/>
        <w:t xml:space="preserve"> '1.2' '-0.8' '-2.3' '8.2' '2' '3' '6.2' '5.3' '-1.3' '3.7' '5.1' '9.3'</w:t>
        <w:br/>
        <w:t xml:space="preserve"> '-0.4' '-0.1' '-5.4' '2.9' '0.5' '5.9' '15' '-1.7' '6.4' '3' '7.3' '2.3'</w:t>
        <w:br/>
        <w:t xml:space="preserve"> '-0.4' '-0.2' '0.9' '1.5' '-1.1' '-1.2' '-1.2' '-10.7' '0' '1.5' '1.5'</w:t>
        <w:br/>
        <w:t xml:space="preserve"> '-9.7' '2' '4.9' '8.1' '-1.9' '18.6' '1.9' '2.9' '11.7' '25']</w:t>
      </w:r>
    </w:p>
    <w:p>
      <w:r>
        <w:t>['J10  ' '201506      ' '001001      ' '  ' nan '394' nan nan nan nan</w:t>
        <w:br/>
        <w:t xml:space="preserve"> '\u3000\u3000\u3000       6月' nan nan 'Jun.            ' '3' '2.4' '3.8'</w:t>
        <w:br/>
        <w:t xml:space="preserve"> '1.7' '-2.9' '6.9' '6.8' '2' '2.6' '7' '4.6' '0.6' '5.3' '6.6' '0.4'</w:t>
        <w:br/>
        <w:t xml:space="preserve"> '2.3' '0.9' '-2.4' '2.3' '3.9' '7.7' '4.7' '-0.6' '16' '-0.9' '-7.4'</w:t>
        <w:br/>
        <w:t xml:space="preserve"> '0.6' '0.9' '-4.3' '-4.7' '-2.5' '-4.8' '-0.4' '-0.4' '2.2' '-1.5' '5.7'</w:t>
        <w:br/>
        <w:t xml:space="preserve"> '6.1' '-4.6' '5.4' '5.6' '11.6' '-7.2' '19.3' '7.9' '1.9' '16.5' '23']</w:t>
      </w:r>
    </w:p>
    <w:p>
      <w:r>
        <w:t>['J10  ' '201507      ' '001001      ' '  ' nan '395' nan nan nan nan</w:t>
        <w:br/>
        <w:t xml:space="preserve"> '\u3000\u3000\u3000       7月' nan nan 'Jul.             ' '1.8' '1.2'</w:t>
        <w:br/>
        <w:t xml:space="preserve"> '1.8' '-1.3' '1.3' '2.2' '6.3' '6.4' '0.7' '5.5' '7.1' '0.1' '5.2' '5.7'</w:t>
        <w:br/>
        <w:t xml:space="preserve"> '-8.9' '5.5' '0.4' '-3.8' '1.8' '3.6' '2.3' '3.6' '-1.5' '4.3' '2.9'</w:t>
        <w:br/>
        <w:t xml:space="preserve"> '1.5' '4' '-1.4' '-2.4' '-1.7' '-1.8' '-2.8' '-1.6' '-1.6' '-0.2' '-1.4'</w:t>
        <w:br/>
        <w:t xml:space="preserve"> '2.9' '3.6' '1.5' '0.6' '3.8' '11.5' '-1.8' '16.7' '8.4' '-1.9' '16.1'</w:t>
        <w:br/>
        <w:t xml:space="preserve"> '21.2']</w:t>
      </w:r>
    </w:p>
    <w:p>
      <w:r>
        <w:t>['J10  ' '201508      ' '001001      ' '  ' nan '396' nan nan nan nan</w:t>
        <w:br/>
        <w:t xml:space="preserve"> '\u3000\u3000\u3000       8月' nan nan 'Aug.           ' '3' '2.7' '2.8'</w:t>
        <w:br/>
        <w:t xml:space="preserve"> '0' '1.3' '3.2' '8.2' '7.1' '4.5' '5.6' '7.5' '2.2' '6.7' '5' '4.3' '7'</w:t>
        <w:br/>
        <w:t xml:space="preserve"> '1.4' '-0.8' '1.7' '3.9' '6.2' '7.1' '6' '5' '3.7' '7.8' '3.8' '-5.9'</w:t>
        <w:br/>
        <w:t xml:space="preserve"> '-3' '1.6' '-0.6' '-4.7' '-0.9' '-0.9' '-18.2' '9.8' '4.4' '4.4' '-9.2'</w:t>
        <w:br/>
        <w:t xml:space="preserve"> '5.5' '4.6' '11.1' '5.3' '20' '8.3' '-1.9' '20.3' '14.3']</w:t>
      </w:r>
    </w:p>
    <w:p>
      <w:r>
        <w:t>['J10  ' '201509      ' '001001      ' '  ' nan '397' nan nan nan nan</w:t>
        <w:br/>
        <w:t xml:space="preserve"> '\u3000\u3000\u3000       9月' nan nan 'Sep.            ' '3.3' '2.8'</w:t>
        <w:br/>
        <w:t xml:space="preserve"> '3.5' '-5.3' '1.1' '9.9' '6.1' '4.1' '2.5' '5.2' '5.6' '-0.8' '4.4' '4.9'</w:t>
        <w:br/>
        <w:t xml:space="preserve"> '3.7' '5' '2.2' '3.3' '1.4' '2.5' '9.6' '5.5' '1.8' '18' '2.3' '3.4'</w:t>
        <w:br/>
        <w:t xml:space="preserve"> '2.6' '-0.7' '-0.1' '2.4' '4.6' '-1.8' '-2.7' '-2.7' '0.6' '1.7' '2.3'</w:t>
        <w:br/>
        <w:t xml:space="preserve"> '2.5' '-10.4' '3' '3.1' '6.7' '4.4' '14' '7.4' '-2.5' '19.6' '16.8']</w:t>
      </w:r>
    </w:p>
    <w:p>
      <w:r>
        <w:t>['J10  ' '201510      ' '001001      ' '  ' nan '398' nan nan nan nan</w:t>
        <w:br/>
        <w:t xml:space="preserve"> '\u3000\u3000\u3000      10月' nan nan 'Oct.            ' '3.5' '2.7'</w:t>
        <w:br/>
        <w:t xml:space="preserve"> '0.9' '-2.5' '1.6' '0.2' '12.2' '6.1' '4.6' '6' '6.8' '0.3' '4.2' '1.5'</w:t>
        <w:br/>
        <w:t xml:space="preserve"> '11.6' '8.3' '1.6' '-5.5' '1.5' '3.8' '4.5' '5' '3.5' '3.7' '5.3' '5.3'</w:t>
        <w:br/>
        <w:t xml:space="preserve"> '5.9' '2.5' '-0.3' '1.4' '3.1' '-1.3' '0.1' '0.1' '-4.4' '0.7' '3.6' '5'</w:t>
        <w:br/>
        <w:t xml:space="preserve"> '-6.8' '-0.7' '3.9' '5.5' '4.8' '23.1' '6.9' '-2' '12.8' '28.7']</w:t>
      </w:r>
    </w:p>
    <w:p>
      <w:r>
        <w:t>['J10  ' '201511      ' '001001      ' '  ' nan '399' nan nan nan nan</w:t>
        <w:br/>
        <w:t xml:space="preserve"> '\u3000\u3000\u3000      11月' nan nan 'Nov.           ' '2.3' '1.7' '0.9'</w:t>
        <w:br/>
        <w:t xml:space="preserve"> '-1.2' '1.1' '0.3' '8.1' '4.3' '2.2' '2.3' '4.4' '0.5' '-3.6' '4.2' '3'</w:t>
        <w:br/>
        <w:t xml:space="preserve"> '12.4' '0.8' '-2' '1.4' '1' '7.3' '10.3' '6.2' '5.1' '0.3' '2.1' '-0.3'</w:t>
        <w:br/>
        <w:t xml:space="preserve"> '1.9' '-4.4' '-1.5' '-0.7' '-5.7' '-0.5' '-0.5' '-7.9' '3.7' '5.7' '6.3'</w:t>
        <w:br/>
        <w:t xml:space="preserve"> '-0.8' '4' '4.9' '7' '9.7' '20.9' '8.2' '-1.4' '17.6' '20.2']</w:t>
      </w:r>
    </w:p>
    <w:p>
      <w:r>
        <w:t>['J10  ' '201512      ' '001001      ' '  ' nan '400' nan nan nan nan</w:t>
        <w:br/>
        <w:t xml:space="preserve"> '\u3000\u3000\u3000      12月' nan nan 'Dec.           ' '3.4' '3' '3.2'</w:t>
        <w:br/>
        <w:t xml:space="preserve"> '-2.9' '1.6' '8.4' '11.5' '0.5' '0.7' '7' '3.2' '3.3' '-8.2' '3.6' '-5.9'</w:t>
        <w:br/>
        <w:t xml:space="preserve"> '2.8' '4.1' '6' '3.9' '2.5' '9.5' '4.6' '4.9' '15.9' '4.5' '4.3' '4.6'</w:t>
        <w:br/>
        <w:t xml:space="preserve"> '4.4' '-3' '1.7' '-2' '-3.9' '2.8' '2.8' '-5.8' '6' '3.8' '3.6' '2.1'</w:t>
        <w:br/>
        <w:t xml:space="preserve"> '4.9' '5.6' '6.5' '8' '27.3' '4.9' '0.3' '4' '16.9']</w:t>
      </w:r>
    </w:p>
    <w:p>
      <w:r>
        <w:t>['J10  ' '201601      ' '001001      ' '  ' nan '401' nan nan nan nan</w:t>
        <w:br/>
        <w:t xml:space="preserve"> '2016年       1月' nan nan 'Jan.    2016' '1.2' '0.6' '2.2' '2.5' '2.1'</w:t>
        <w:br/>
        <w:t xml:space="preserve"> '1.5' '12' '-0.5' '-1.7' '2.3' '4.8' '-2.9' '-14.7' '3.5' '-0.9' '8.5'</w:t>
        <w:br/>
        <w:t xml:space="preserve"> '1.9' '3.5' '2.5' '0.1' '4.8' '0.8' '10.8' '1.6' '3.3' '8.7' '2.5' '-1'</w:t>
        <w:br/>
        <w:t xml:space="preserve"> '-5.7' '-2.2' '-2.3' '-6.8' '-1.2' '-1.2' '-10.9' '2.4' '3.6' '2.8' '5.4'</w:t>
        <w:br/>
        <w:t xml:space="preserve"> '7' '0.3' '3' '14.2' '-0.1' '5.9' '-4.4' '14.1' '20.1']</w:t>
      </w:r>
    </w:p>
    <w:p>
      <w:r>
        <w:t>['J10  ' '201602      ' '001001      ' '  ' nan '402' nan nan nan nan</w:t>
        <w:br/>
        <w:t xml:space="preserve"> '\u3000\u3000\u3000       2月' nan nan 'Feb.            ' '2.1' '1.9'</w:t>
        <w:br/>
        <w:t xml:space="preserve"> '1.9' '-0.5' '2.1' '3.1' '13' '1.3' '1.4' '2.2' '5.6' '2.2' '-10.6' '5.8'</w:t>
        <w:br/>
        <w:t xml:space="preserve"> '2' '7.9' '2.3' '0.7' '5.3' '-0.5' '0' '-2.2' '3.7' '-1.8' '4.1' '12.7'</w:t>
        <w:br/>
        <w:t xml:space="preserve"> '1.9' '3.9' '-6.2' '0.1' '-1.9' '-8.2' '5' '5' '1.6' '7.2' '8.3' '8.8'</w:t>
        <w:br/>
        <w:t xml:space="preserve"> '11.5' '6.3' '4.7' '4.5' '11.1' '3.4' '12.3' '1.3' '22.6' '10.2']</w:t>
      </w:r>
    </w:p>
    <w:p>
      <w:r>
        <w:t>['J10  ' '201603      ' '001001      ' '  ' nan '403' nan nan nan nan</w:t>
        <w:br/>
        <w:t xml:space="preserve"> '\u3000\u3000\u3000       3月' nan nan 'Mar.           ' '0.5' '0.2' '0.1'</w:t>
        <w:br/>
        <w:t xml:space="preserve"> '-1.5' '0.8' '0' '18.8' '-1.8' '-2.6' '-1.6' '2.7' '2.2' '-15.8' '4' '-9'</w:t>
        <w:br/>
        <w:t xml:space="preserve"> '1.6' '1.3' '-0.7' '3.9' '1.3' '4.3' '5.5' '4.8' '3.4' '0.8' '4.7' '-0.5'</w:t>
        <w:br/>
        <w:t xml:space="preserve"> '1.7' '-7.4' '-1.2' '-4.2' '-9.1' '2.3' '2.3' '-5.2' '4.3' '5.1' '5.4'</w:t>
        <w:br/>
        <w:t xml:space="preserve"> '15.3' '3.5' '2.4' '2.2' '3.1' '6' '9.4' '-1' '12.7' '7']</w:t>
      </w:r>
    </w:p>
    <w:p>
      <w:r>
        <w:t>['J10  ' '201604      ' '001001      ' '  ' nan '404' nan nan nan nan</w:t>
        <w:br/>
        <w:t xml:space="preserve"> '\u3000\u3000\u3000       4月' nan nan 'Apr.            ' '0.6' '0.2'</w:t>
        <w:br/>
        <w:t xml:space="preserve"> '1.3' '0.3' '1.5' '1.5' '11.9' '-0.7' '-1.5' '1.3' '1.5' '-1.4' '-13.4'</w:t>
        <w:br/>
        <w:t xml:space="preserve"> '0.7' '0.6' '4.6' '3' '4' '4.1' '0.3' '3.1' '6.8' '6.2' '-1.9' '1.8' '8'</w:t>
        <w:br/>
        <w:t xml:space="preserve"> '0.3' '1.1' '-6.8' '-1.4' '-1.1' '-8.9' '1.9' '1.9' '5.2' '1.7' '2.4'</w:t>
        <w:br/>
        <w:t xml:space="preserve"> '2.2' '0' '3.6' '1.4' '-0.2' '-5.3' '5' '8.3' '-0.4' '8.4' '13.2']</w:t>
      </w:r>
    </w:p>
    <w:p>
      <w:r>
        <w:t>['J10  ' '201605      ' '001001      ' '  ' nan '405' nan nan nan nan</w:t>
        <w:br/>
        <w:t xml:space="preserve"> '\u3000\u3000\u3000       5月' nan nan 'May            ' '-0.1' '-0.6'</w:t>
        <w:br/>
        <w:t xml:space="preserve"> '4.5' '2.5' '1.8' '7.4' '9.2' '2' '-2.4' '2.2' '-0.1' '-0.3' '-13.5'</w:t>
        <w:br/>
        <w:t xml:space="preserve"> '0.7' '-5.7' '2.4' '-0.1' '-7.4' '3.4' '1.3' '2.8' '2.1' '7.1' '-0.3'</w:t>
        <w:br/>
        <w:t xml:space="preserve"> '-1.9' '-3.3' '-1.6' '-0.1' '-8.9' '-2.8' '-7.3' '-10.2' '-2' '-2' '-4.7'</w:t>
        <w:br/>
        <w:t xml:space="preserve"> '1.4' '2.5' '2.6' '-2.6' '2.5' '1.1' '2.6' '5.5' '-1.9' '8.8' '-1.7'</w:t>
        <w:br/>
        <w:t xml:space="preserve"> '7.3' '16.3']</w:t>
      </w:r>
    </w:p>
    <w:p>
      <w:r>
        <w:t>['J10  ' '201606      ' '001001      ' '  ' nan '406' nan nan nan nan</w:t>
        <w:br/>
        <w:t xml:space="preserve"> '\u3000\u3000\u3000       6月' nan nan 'Jun.            ' '0.8' '0.6'</w:t>
        <w:br/>
        <w:t xml:space="preserve"> '2.4' '1.7' '1.5' '3.1' '12.1' '-1.4' '-0.6' '2.6' '2' '0.5' '-13.2'</w:t>
        <w:br/>
        <w:t xml:space="preserve"> '2.2' '0.3' '2.4' '2.2' '0.6' '4.3' '0.7' '7.1' '11' '7.1' '5.1' '2.1'</w:t>
        <w:br/>
        <w:t xml:space="preserve"> '5.1' '1.3' '2.8' '-7.7' '0.6' '-3.7' '-9.9' '-4.4' '-4.4' '-2.2' '-2.2'</w:t>
        <w:br/>
        <w:t xml:space="preserve"> '1.7' '1.7' '4.2' '1.5' '0.9' '-0.8' '6.3' '2.2' '7.9' '-2.3' '8.8' '7.1']</w:t>
      </w:r>
    </w:p>
    <w:p>
      <w:r>
        <w:t>['J10  ' '201607      ' '001001      ' '  ' nan '407' nan nan nan nan</w:t>
        <w:br/>
        <w:t xml:space="preserve"> '\u3000\u3000\u3000       7月' nan nan 'Jul.             ' '0.5' '0.2'</w:t>
        <w:br/>
        <w:t xml:space="preserve"> '2.1' '3.8' '0.1' '2.5' '12.9' '-6.9' '-1.7' '2' '1.1' '-1' '-13.2'</w:t>
        <w:br/>
        <w:t xml:space="preserve"> '-1.1' '-0.5' '1.2' '1.4' '-2.6' '4.2' '1.2' '2.5' '2.8' '8.6' '-3' '4.1'</w:t>
        <w:br/>
        <w:t xml:space="preserve"> '8.2' '2.8' '4' '-4.6' '1.6' '-1.5' '-6.3' '-4' '-4' '0.4' '-3.6' '0.2'</w:t>
        <w:br/>
        <w:t xml:space="preserve"> '0.2' '-1.8' '0.6' '1.3' '2.6' '0.8' '3.8' '4.3' '-0.6' '1.9' '10.9']</w:t>
      </w:r>
    </w:p>
    <w:p>
      <w:r>
        <w:t>['J10  ' '201608      ' '001001      ' '  ' nan '408' nan nan nan nan</w:t>
        <w:br/>
        <w:t xml:space="preserve"> '\u3000\u3000\u3000       8月' nan nan 'Aug.           ' '0.9' '0.5' '2'</w:t>
        <w:br/>
        <w:t xml:space="preserve"> '2' '1.3' '4.2' '10.1' '-6.9' '0.9' '0.1' '-1' '3.4' '-13.2' '2.7' '5.2'</w:t>
        <w:br/>
        <w:t xml:space="preserve"> '2.7' '2.7' '-0.9' '6' '1.3' '5.8' '8.9' '1.1' '8' '-0.5' '2.5' '-2.1'</w:t>
        <w:br/>
        <w:t xml:space="preserve"> '2.6' '-10.2' '-2.5' '-0.6' '-13.6' '0.7' '0.7' '2.1' '0.2' '3.6' '3.8'</w:t>
        <w:br/>
        <w:t xml:space="preserve"> '13.8' '2.5' '3.3' '4.2' '-1.3' '4.4' '8.3' '1.7' '6.6' '13.2']</w:t>
      </w:r>
    </w:p>
    <w:p>
      <w:r>
        <w:t>['J10  ' '201609      ' '001001      ' '  ' nan '409' nan nan nan nan</w:t>
        <w:br/>
        <w:t xml:space="preserve"> '\u3000\u3000\u3000       9月' nan nan 'Sep.            ' '0.8' '0.4'</w:t>
        <w:br/>
        <w:t xml:space="preserve"> '2.2' '3.6' '1.8' '1.5' '14.3' '-2.9' '-0.8' '-1.4' '2.6' '2.3' '-14.5'</w:t>
        <w:br/>
        <w:t xml:space="preserve"> '-2' '0.5' '0.7' '2.2' '-0.6' '4.6' '1.5' '4.1' '3.5' '4.9' '3.9' '-1.8'</w:t>
        <w:br/>
        <w:t xml:space="preserve"> '-3.9' '-1.6' '1.5' '-8.2' '-3.2' '-3.7' '-10.2' '2' '2' '1.2' '0' '2.4'</w:t>
        <w:br/>
        <w:t xml:space="preserve"> '2.2' '6' '3.1' '4.2' '7.4' '5.3' '4.6' '7' '2.3' '3.6' '9.5']</w:t>
      </w:r>
    </w:p>
    <w:p>
      <w:r>
        <w:t>['J10  ' '201610      ' '001001      ' '  ' nan '410' nan nan nan nan</w:t>
        <w:br/>
        <w:t xml:space="preserve"> '\u3000\u3000\u3000      10月' nan nan 'Oct.            ' '0.2' '-0.1'</w:t>
        <w:br/>
        <w:t xml:space="preserve"> '2.1' '3.1' '1.3' '2.9' '9.2' '-5.6' '-2.9' '2.3' '1.3' '-1.2' '-9'</w:t>
        <w:br/>
        <w:t xml:space="preserve"> '-1.5' '-7' '-4.9' '0.6' '-9.3' '5.1' '0.8' '3.9' '4.7' '3.1' '4.2' '1.3'</w:t>
        <w:br/>
        <w:t xml:space="preserve"> '3.8' '0.7' '-0.6' '-4.4' '-1.5' '1.3' '-6.6' '-1.6' '-1.6' '4.9' '-3.2'</w:t>
        <w:br/>
        <w:t xml:space="preserve"> '-0.9' '-1.2' '0.1' '0.4' '4.7' '12.7' '2.4' '4.7' '6.2' '2.6' '3.7'</w:t>
        <w:br/>
        <w:t xml:space="preserve"> '6.1']</w:t>
      </w:r>
    </w:p>
    <w:p>
      <w:r>
        <w:t>['J10  ' '201611      ' '001001      ' '  ' nan '411' nan nan nan nan</w:t>
        <w:br/>
        <w:t xml:space="preserve"> '\u3000\u3000\u3000      11月' nan nan 'Nov.           ' '1.3' '1' '1.6'</w:t>
        <w:br/>
        <w:t xml:space="preserve"> '-0.6' '-1' '5.9' '12' '-6.2' '1.3' '4' '2' '3.6' '-7.2' '1.2' '3.1'</w:t>
        <w:br/>
        <w:t xml:space="preserve"> '-5.8' '1.7' '-7' '5.5' '3.3' '4.8' '2.2' '-1.5' '13.2' '0.3' '0.3' '0.4'</w:t>
        <w:br/>
        <w:t xml:space="preserve"> '0.4' '-7.3' '-0.8' '-0.1' '-10.4' '-3.1' '-3.1' '3.6' '-5.5' '2.5' '2.6'</w:t>
        <w:br/>
        <w:t xml:space="preserve"> '8.8' '1.8' '5.4' '18.4' '2.1' '3.5' '8.8' '2.5' '2' '11.9']</w:t>
      </w:r>
    </w:p>
    <w:p>
      <w:r>
        <w:t>['J10  ' '201612      ' '001001      ' '  ' nan '412' nan nan nan nan</w:t>
        <w:br/>
        <w:t xml:space="preserve"> '\u3000\u3000\u3000      12月' nan nan 'Dec.           ' '1.7' '1.4' '1.5'</w:t>
        <w:br/>
        <w:t xml:space="preserve"> '4' '-0.1' '-0.2' '11.4' '-2.9' '1.7' '0.3' '1.6' '3' '-6.5' '-0.5' '6.7'</w:t>
        <w:br/>
        <w:t xml:space="preserve"> '-0.8' '3.8' '2.7' '5.1' '3.2' '2.6' '7.6' '2.4' '0.3' '1' '3' '1.1'</w:t>
        <w:br/>
        <w:t xml:space="preserve"> '-3.3' '-4.6' '-2.2' '-2.6' '-5.5' '-1.9' '-1.9' '9.7' '-4.6' '0.9' '0.5'</w:t>
        <w:br/>
        <w:t xml:space="preserve"> '7' '2.1' '5.5' '16' '6' '3.2' '9.4' '2.5' '7.1' '10.2']</w:t>
      </w:r>
    </w:p>
    <w:p>
      <w:r>
        <w:t>['J10  ' '201701      ' '001001      ' '  ' nan '413' nan nan nan nan</w:t>
        <w:br/>
        <w:t xml:space="preserve"> '2017年       1月' nan nan 'Jan.    2017' '2.1' '2.1' '1.8' '0.7' '-0.9'</w:t>
        <w:br/>
        <w:t xml:space="preserve"> '6.4' '5.1' '-3.5' '1.6' '5' '0.2' '3.7' '-5' '-0.4' '5.1' '-5.4' '5.8'</w:t>
        <w:br/>
        <w:t xml:space="preserve"> '6.8' '4.2' '6.8' '1.6' '3.8' '-1.7' '2.9' '-0.1' '-2.2' '0.5' '0.5'</w:t>
        <w:br/>
        <w:t xml:space="preserve"> '-4.6' '-0.4' '-3.9' '-5.5' '6.2' '6.2' '16.6' '4.1' '2' '1.7' '-0.7'</w:t>
        <w:br/>
        <w:t xml:space="preserve"> '2.8' '7.2' '13.8' '-1.9' '0.9' '5' '9.4' '10.4' '0.4']</w:t>
      </w:r>
    </w:p>
    <w:p>
      <w:r>
        <w:t>['J10  ' '201702      ' '001001      ' '  ' nan '414' nan nan nan nan</w:t>
        <w:br/>
        <w:t xml:space="preserve"> '\u3000\u3000\u3000       2月' nan nan 'Feb.            ' '1.1' '0.7'</w:t>
        <w:br/>
        <w:t xml:space="preserve"> '2.5' '2.6' '-2.2' '3.9' '3.2' '3.8' '1.7' '5.7' '1.6' '3.5' '-7.9'</w:t>
        <w:br/>
        <w:t xml:space="preserve"> '-2.1' '4.3' '-1.6' '3.7' '2.7' '2.3' '6.7' '2.1' '4.4' '0.6' '1.1'</w:t>
        <w:br/>
        <w:t xml:space="preserve"> '-1.4' '-2.7' '-0.4' '-4.5' '-6.5' '-3.8' '-7' '-6.8' '-3.2' '-3.2'</w:t>
        <w:br/>
        <w:t xml:space="preserve"> '-4.7' '-1.4' '-3' '-4.1' '8.5' '1' '7.4' '12.9' '3.2' '2.7' '1.9' '10.1'</w:t>
        <w:br/>
        <w:t xml:space="preserve"> '-2' '12.7']</w:t>
      </w:r>
    </w:p>
    <w:p>
      <w:r>
        <w:t>['J10  ' '201703      ' '001001      ' '  ' nan '415' nan nan nan nan</w:t>
        <w:br/>
        <w:t xml:space="preserve"> '\u3000\u3000\u3000       3月' nan nan 'Mar.           ' '1.6' '2.2' '0.3'</w:t>
        <w:br/>
        <w:t xml:space="preserve"> '0.8' '0.7' '-3.4' '11.1' '4.9' '10.1' '3.7' '3.3' '4.3' '1.5' '4.5' '34'</w:t>
        <w:br/>
        <w:t xml:space="preserve"> '0.8' '7.9' '13.3' '6.9' '3.2' '-0.9' '-1.6' '-2' '0.6' '1.9' '-1.1' '3'</w:t>
        <w:br/>
        <w:t xml:space="preserve"> '2' '-5.8' '-3.6' '0.1' '-7.5' '4.8' '4.8' '-12.8' '7.2' '0.2' '-1.2'</w:t>
        <w:br/>
        <w:t xml:space="preserve"> '4.6' '5.1' '5.9' '16.6' '-2.4' '1.3' '5.3' '7' '-2.4' '-6.8']</w:t>
      </w:r>
    </w:p>
    <w:p>
      <w:r>
        <w:t>['J10  ' '201704      ' '001001      ' '  ' nan '416' nan nan nan nan</w:t>
        <w:br/>
        <w:t xml:space="preserve"> '\u3000\u3000\u3000       4月' nan nan 'Apr.            ' '3.1' '3' '2'</w:t>
        <w:br/>
        <w:t xml:space="preserve"> '2.7' '0.7' '7.2' '3.2' '-9.2' '3.1' '2.3' '0.1' '1.8' '2.9' '3.8' '5.5'</w:t>
        <w:br/>
        <w:t xml:space="preserve"> '6.2' '4' '3.3' '2.4' '7.2' '3.2' '6.4' '-1.2' '4' '3.6' '1.1' '4.2'</w:t>
        <w:br/>
        <w:t xml:space="preserve"> '4.9' '-0.8' '-3' '2.4' '-1.3' '3.3' '3.3' '-8.5' '9.4' '0.9' '-0.6'</w:t>
        <w:br/>
        <w:t xml:space="preserve"> '15.4' '5.1' '8.9' '17.5' '12.5' '24.8' '3.8' '4.7' '-1.8' '1.5']</w:t>
      </w:r>
    </w:p>
    <w:p>
      <w:r>
        <w:t>['J10  ' '201705      ' '001001      ' '  ' nan '417' nan nan nan nan</w:t>
        <w:br/>
        <w:t xml:space="preserve"> '\u3000\u3000\u3000       5月' nan nan 'May            ' '3.1' '3.2' '0.2'</w:t>
        <w:br/>
        <w:t xml:space="preserve"> '0.4' '-2.8' '3.6' '11.2' '-8.9' '4.6' '0.9' '1.1' '2.6' '5.2' '12.9' '8'</w:t>
        <w:br/>
        <w:t xml:space="preserve"> '8.6' '8.1' '16.8' '4.1' '6.4' '1.8' '3' '-0.5' '2.2' '1.2' '2' '1.5' '0'</w:t>
        <w:br/>
        <w:t xml:space="preserve"> '-3.3' '-2.6' '4' '-5.1' '8.2' '8.2' '-3.3' '9.9' '3' '1.9' '26.4' '4.2'</w:t>
        <w:br/>
        <w:t xml:space="preserve"> '8.3' '10.1' '8.3' '18.5' '5.1' '6.5' '1.1' '-3.3']</w:t>
      </w:r>
    </w:p>
    <w:p>
      <w:r>
        <w:t>['J10  ' '201706      ' '001001      ' '  ' nan '418' nan nan nan nan</w:t>
        <w:br/>
        <w:t xml:space="preserve"> '\u3000\u3000\u3000       6月' nan nan 'Jun.            ' '1.7' '1.8'</w:t>
        <w:br/>
        <w:t xml:space="preserve"> '1.7' '2.1' '-2.9' '2.8' '12.3' '-6.3' '4.6' '1' '-1' '2.5' '6' '5.6'</w:t>
        <w:br/>
        <w:t xml:space="preserve"> '11.3' '4.7' '3.1' '-0.2' '4.3' '4.7' '-5.9' '-0.1' '-5' '-9.9' '1.8'</w:t>
        <w:br/>
        <w:t xml:space="preserve"> '6.5' '1.4' '-2.9' '-1.9' '-1.7' '2.8' '-3.1' '8.8' '8.8' '4.4' '7.5'</w:t>
        <w:br/>
        <w:t xml:space="preserve"> '1.2' '-0.6' '16' '5.9' '7.2' '9.2' '2.8' '13.7' '4' '7' '1.4' '-1.1']</w:t>
      </w:r>
    </w:p>
    <w:p>
      <w:r>
        <w:t>['J10  ' '201707      ' '001001      ' '  ' nan '419' nan nan nan nan</w:t>
        <w:br/>
        <w:t xml:space="preserve"> '\u3000\u3000\u3000       7月' nan nan 'Jul.             ' '1.3' '1.3' '3'</w:t>
        <w:br/>
        <w:t xml:space="preserve"> '2.4' '-3.1' '6.9' '11.5' '-3.2' '4' '2.2' '-2.1' '1.1' '7.1' '6.2' '11'</w:t>
        <w:br/>
        <w:t xml:space="preserve"> '8' '-0.7' '-6.7' '1.5' '1.5' '-1.6' '1.8' '-3.9' '-2.6' '-1.9' '-1.8'</w:t>
        <w:br/>
        <w:t xml:space="preserve"> '-1.7' '-1.4' '-2.6' '-4.2' '2.3' '-3.6' '3.3' '3.3' '3.9' '0.5' '1.4'</w:t>
        <w:br/>
        <w:t xml:space="preserve"> '-0.2' '16' '5.1' '4.1' '7.8' '-1.4' '9.9' '-1.9' '4.7' '4' '-0.8']</w:t>
      </w:r>
    </w:p>
    <w:p>
      <w:r>
        <w:t>['J10  ' '201708      ' '001001      ' '  ' nan '420' nan nan nan nan</w:t>
        <w:br/>
        <w:t xml:space="preserve"> '\u3000\u3000\u3000       8月' nan nan 'Aug.           ' '2' '1.9' '2.4'</w:t>
        <w:br/>
        <w:t xml:space="preserve"> '1.2' '-2.2' '5.8' '15.1' '-4' '4.1' '3' '0' '1.8' '10.3' '8.7' '2.4'</w:t>
        <w:br/>
        <w:t xml:space="preserve"> '21.3' '-0.3' '-3.4' '-0.3' '2.7' '3.9' '7.8' '0.9' '2.9' '-2.1' '-8.4'</w:t>
        <w:br/>
        <w:t xml:space="preserve"> '0' '9' '-2.3' '-4' '-5.9' '-0.8' '0.6' '0.6' '-2.3' '-2.2' '1.5' '0.2'</w:t>
        <w:br/>
        <w:t xml:space="preserve"> '9.2' '4.3' '6.1' '6.7' '6.6' '10.2' '-0.5' '7.1' '-1.7' '2']</w:t>
      </w:r>
    </w:p>
    <w:p>
      <w:r>
        <w:t>['J10  ' '201709      ' '001001      ' '  ' nan '421' nan nan nan nan</w:t>
        <w:br/>
        <w:t xml:space="preserve"> '\u3000\u3000\u3000       9月' nan nan 'Sep.            ' '1.1' '1.3' '0'</w:t>
        <w:br/>
        <w:t xml:space="preserve"> '-0.6' '-2.1' '0.2' '15.1' '-7.8' '6' '1.6' '-1.1' '4.6' '7.5' '9.7'</w:t>
        <w:br/>
        <w:t xml:space="preserve"> '10.4' '14' '0.5' '-1.6' '1.1' '1.8' '-0.5' '5.7' '-3.1' '-1.9' '1.4'</w:t>
        <w:br/>
        <w:t xml:space="preserve"> '0.5' '2.2' '0.5' '-4' '-4.1' '-5.7' '-3.2' '-0.7' '-0.7' '-6.4' '-2.8'</w:t>
        <w:br/>
        <w:t xml:space="preserve"> '1.8' '0.4' '15.7' '4.5' '5.4' '4' '-0.6' '11' '0' '7.1' '5.3' '-3.1']</w:t>
      </w:r>
    </w:p>
    <w:p>
      <w:r>
        <w:t>['J10  ' '201710      ' '001001      ' '  ' nan '422' nan nan nan nan</w:t>
        <w:br/>
        <w:t xml:space="preserve"> '\u3000\u3000\u3000      10月' nan nan 'Oct.            ' '1.4' '1.5'</w:t>
        <w:br/>
        <w:t xml:space="preserve"> '0.7' '-0.1' '-1' '6.1' '-2.7' '-5.2' '5.2' '0.4' '-0.7' '6' '-0.7'</w:t>
        <w:br/>
        <w:t xml:space="preserve"> '11.8' '8.4' '11.7' '4.1' '16.6' '0.2' '1.1' '2.1' '3.7' '-1.2' '3.4'</w:t>
        <w:br/>
        <w:t xml:space="preserve"> '-2.7' '-1.3' '-2.9' '-0.3' '-7' '-5.7' '-9.6' '-6' '6.1' '6.1' '1.9'</w:t>
        <w:br/>
        <w:t xml:space="preserve"> '7.1' '1.9' '0.3' '14.9' '5.5' '4' '4.8' '-3.3' '10.5' '0' '4.5' '4.7'</w:t>
        <w:br/>
        <w:t xml:space="preserve"> '-4.1']</w:t>
      </w:r>
    </w:p>
    <w:p>
      <w:r>
        <w:t>['J10  ' '201711      ' '001001      ' '  ' nan '423' nan nan nan nan</w:t>
        <w:br/>
        <w:t xml:space="preserve"> '\u3000\u3000\u3000      11月' nan nan 'Nov.           ' '2.5' '2.5' '0.8'</w:t>
        <w:br/>
        <w:t xml:space="preserve"> '4.1' '0.2' '0.3' '-2.3' '-0.5' '6.2' '2.2' '0.2' '6.1' '3' '12.9' '9.5'</w:t>
        <w:br/>
        <w:t xml:space="preserve"> '11.2' '7.4' '25.6' '1.3' '2.8' '-1.2' '4.3' '-3.4' '-3.4' '1.3' '4' '1'</w:t>
        <w:br/>
        <w:t xml:space="preserve"> '1.5' '-3.7' '-3.7' '-2.6' '-3.5' '1.8' '1.8' '-7.2' '4.3' '1.3' '-0.2'</w:t>
        <w:br/>
        <w:t xml:space="preserve"> '6.6' '5.4' '5.3' '1.2' '4' '10.8' '0.8' '6.5' '5.3' '1.2']</w:t>
      </w:r>
    </w:p>
    <w:p>
      <w:r>
        <w:t>['J10  ' '201712      ' '001001      ' '  ' nan '424' nan nan nan nan</w:t>
        <w:br/>
        <w:t xml:space="preserve"> '\u3000\u3000\u3000      12月' nan nan 'Dec.           ' '1.4' '1.5' '1'</w:t>
        <w:br/>
        <w:t xml:space="preserve"> '1.8' '1' '0.8' '-3.7' '2' '5.2' '1.4' '-0.6' '5.2' '5.7' '12.2' '6.5'</w:t>
        <w:br/>
        <w:t xml:space="preserve"> '7' '2.4' '7.7' '-0.5' '1.8' '-0.4' '0.7' '-0.8' '-0.8' '1.2' '3.5' '0.5'</w:t>
        <w:br/>
        <w:t xml:space="preserve"> '2' '-4.6' '-4.2' '-2.8' '-5.1' '-0.7' '-0.7' '-4.2' '0' '2.7' '1.7'</w:t>
        <w:br/>
        <w:t xml:space="preserve"> '-0.5' '5.6' '3.3' '4.3' '-4.7' '7.4' '5.4' '2.6' '1.4' '-2.7']</w:t>
      </w:r>
    </w:p>
    <w:p>
      <w:r>
        <w:t>['J10  ' '201801      ' '001001      ' '  ' nan '425' nan nan nan nan</w:t>
        <w:br/>
        <w:t xml:space="preserve"> '2018年       1月' nan nan 'Jan.    2018' '2.3' '1.8' '3.6' '5.7' '1.9'</w:t>
        <w:br/>
        <w:t xml:space="preserve"> '2.4' '2' '3.7' '6.3' '-0.4' '-0.7' '6.3' '3.6' '11.3' '12.2' '7.3' '0.4'</w:t>
        <w:br/>
        <w:t xml:space="preserve"> '4.6' '-0.2' '-1.8' '1.1' '5.2' '0.3' '-1.3' '-0.9' '0.2' '-1.6' '1.8'</w:t>
        <w:br/>
        <w:t xml:space="preserve"> '-4.5' '-7.5' '-1.7' '-4.7' '-2' '-2' '-7.1' '-1.1' '1.8' '0.9' '-3.5'</w:t>
        <w:br/>
        <w:t xml:space="preserve"> '4.1' '5.1' '2.6' '-3.7' '9.1' '3.2' '6.7' '-3.1' '19.6']</w:t>
      </w:r>
    </w:p>
    <w:p>
      <w:r>
        <w:t>['J10  ' '201802      ' '001001      ' '  ' nan '426' nan nan nan nan</w:t>
        <w:br/>
        <w:t xml:space="preserve"> '\u3000\u3000\u3000       2月' nan nan 'Feb.            ' '1.4' '1.3'</w:t>
        <w:br/>
        <w:t xml:space="preserve"> '2.9' '5.8' '1.6' '2.8' '-1.3' '-2.2' '4.5' '0.2' '-2.4' '4.6' '3.2'</w:t>
        <w:br/>
        <w:t xml:space="preserve"> '13.1' '6' '7.9' '0.3' '2' '-1.5' '1.5' '-0.4' '0.9' '-4' '1.9' '0.1'</w:t>
        <w:br/>
        <w:t xml:space="preserve"> '0.9' '-0.3' '1.4' '-2.2' '-4.8' '8.8' '-4.4' '0.8' '0.8' '-5.5' '0.9'</w:t>
        <w:br/>
        <w:t xml:space="preserve"> '1.7' '0.7' '-5.5' '4.3' '1.3' '4.6' '-5.2' '2.7' '2' '1' '-3.4' '2.7']</w:t>
      </w:r>
    </w:p>
    <w:p>
      <w:r>
        <w:t>['J10  ' '201803      ' '001001      ' '  ' nan '427' nan nan nan nan</w:t>
        <w:br/>
        <w:t xml:space="preserve"> '\u3000\u3000\u3000       3月' nan nan 'Mar.           ' '1' '0.9' '2.5'</w:t>
        <w:br/>
        <w:t xml:space="preserve"> '6' '1.3' '3' '-10' '-1.8' '-0.8' '0.7' '0.4' '4.7' '-1.5' '5.8' '-11.5'</w:t>
        <w:br/>
        <w:t xml:space="preserve"> '4.8' '3.7' '8.7' '-0.7' '2.4' '-3.8' '2.6' '-2.8' '-7.4' '0.9' '0.6'</w:t>
        <w:br/>
        <w:t xml:space="preserve"> '1.3' '-1.3' '-0.9' '-1.3' '-0.9' '-0.8' '4.1' '4.1' '1.1' '4' '1.1'</w:t>
        <w:br/>
        <w:t xml:space="preserve"> '0.1' '6.7' '3.4' '4.4' '2.8' '0.8' '7' '3.4' '4.8' '4.9' '3.5']</w:t>
      </w:r>
    </w:p>
    <w:p>
      <w:r>
        <w:t>['J10  ' '201804      ' '001001      ' '  ' nan '428' nan nan nan nan</w:t>
        <w:br/>
        <w:t xml:space="preserve"> '\u3000\u3000\u3000       4月' nan nan 'Apr.            ' '1.9' '1.5' '4'</w:t>
        <w:br/>
        <w:t xml:space="preserve"> '8.9' '0.5' '0.9' '6.1' '1.5' '4.5' '-1.4' '-1.5' '7.6' '-3.6' '7.9'</w:t>
        <w:br/>
        <w:t xml:space="preserve"> '5.4' '11.6' '4.1' '14.1' '1.4' '-1.4' '-1.3' '0' '-5.4' '1.4' '-0.2'</w:t>
        <w:br/>
        <w:t xml:space="preserve"> '0.4' '-0.1' '-2.3' '-3.4' '-2.5' '-2.6' '-3.8' '6' '6' '-1.6' '8.8'</w:t>
        <w:br/>
        <w:t xml:space="preserve"> '0.4' '0' '-7' '1.8' '1.3' '2.5' '-6.9' '-7.1' '4.8' '3.3' '3.7' '15.3']</w:t>
      </w:r>
    </w:p>
    <w:p>
      <w:r>
        <w:t>['J10  ' '201805      ' '001001      ' '  ' nan '429' nan nan nan nan</w:t>
        <w:br/>
        <w:t xml:space="preserve"> '\u3000\u3000\u3000       5月' nan nan 'May            ' '0.9' '0.6' '3.8'</w:t>
        <w:br/>
        <w:t xml:space="preserve"> '9' '1.1' '2.2' '-1.1' '-2.2' '3.1' '-2.3' '-0.9' '6.8' '-6.4' '0.4' '7'</w:t>
        <w:br/>
        <w:t xml:space="preserve"> '2.8' '-0.9' '-8.3' '1.3' '2.7' '2.9' '5.7' '-3.1' '6.1' '-2' '-2.5'</w:t>
        <w:br/>
        <w:t xml:space="preserve"> '-2.2' '0.7' '-6.4' '-3.3' '-8.5' '-6.3' '-3.6' '-3.6' '-4.8' '-3.2'</w:t>
        <w:br/>
        <w:t xml:space="preserve"> '1.6' '1.6' '-3.3' '1.8' '1.8' '6.2' '-4.4' '-5.1' '4.4' '2.4' '4.5'</w:t>
        <w:br/>
        <w:t xml:space="preserve"> '13.5']</w:t>
      </w:r>
    </w:p>
    <w:p>
      <w:r>
        <w:t>['J10  ' '201806      ' '001001      ' '  ' nan '430' nan nan nan nan</w:t>
        <w:br/>
        <w:t xml:space="preserve"> '\u3000\u3000\u3000       6月' nan nan 'Jun.            ' '1.5' '1.3'</w:t>
        <w:br/>
        <w:t xml:space="preserve"> '2.7' '7.3' '3.1' '1.1' '-4' '-0.2' '3.3' '-0.3' '-0.6' '5.3' '-5.5' '4'</w:t>
        <w:br/>
        <w:t xml:space="preserve"> '7.4' '2.1' '0.9' '1.6' '0.5' '0.9' '2.4' '3.7' '-2.2' '5.1' '0' '-1.2'</w:t>
        <w:br/>
        <w:t xml:space="preserve"> '0.4' '-0.9' '-2.2' '-3.3' '-0.8' '-2.5' '0.7' '0.7' '-9.9' '5.4' '0.9'</w:t>
        <w:br/>
        <w:t xml:space="preserve"> '0.9' '-6.1' '1' '1.2' '4.9' '-0.4' '-8.6' '2.9' '2.5' '3.6' '9.3']</w:t>
      </w:r>
    </w:p>
    <w:p>
      <w:r>
        <w:t>['J10  ' '201807      ' '001001      ' '  ' nan '431' nan nan nan nan</w:t>
        <w:br/>
        <w:t xml:space="preserve"> '\u3000\u3000\u3000       7月' nan nan 'Jul.             ' '1.7' '1.4'</w:t>
        <w:br/>
        <w:t xml:space="preserve"> '2.8' '7.4' '1.9' '0.5' '-0.4' '-0.4' '2.4' '-1.8' '-0.3' '7' '-8.9' '4'</w:t>
        <w:br/>
        <w:t xml:space="preserve"> '2.5' '3.1' '6.7' '20.7' '2.1' '1.6' '1.4' '5.5' '-2.7' '2.2' '-3.1' '-7'</w:t>
        <w:br/>
        <w:t xml:space="preserve"> '-2.2' '-1.1' '-5.6' '-4.6' '-9.4' '-4.7' '2' '2' '-10.8' '7' '1.9' '2'</w:t>
        <w:br/>
        <w:t xml:space="preserve"> '-4.8' '2.1' '4' '6.9' '0.1' '-1.5' '6.7' '4.4' '1.5' '10']</w:t>
      </w:r>
    </w:p>
    <w:p>
      <w:r>
        <w:t>['J10  ' '201808      ' '001001      ' '  ' nan '432' nan nan nan nan</w:t>
        <w:br/>
        <w:t xml:space="preserve"> '\u3000\u3000\u3000       8月' nan nan 'Aug.           ' '1.8' '1.2' '2.9'</w:t>
        <w:br/>
        <w:t xml:space="preserve"> '7.3' '1.5' '1.2' '-5.6' '1.1' '3' '-0.9' '-0.7' '7.1' '-5.9' '1' '5.8'</w:t>
        <w:br/>
        <w:t xml:space="preserve"> '-0.4' '2.4' '-0.5' '3.4' '3.6' '-1.7' '3.4' '-6.1' '-1.8' '0' '-1.1'</w:t>
        <w:br/>
        <w:t xml:space="preserve"> '0.6' '-1.7' '-3.8' '-2' '-8.2' '-3' '0.4' '0.4' '-6.7' '2' '1.8' '1.5'</w:t>
        <w:br/>
        <w:t xml:space="preserve"> '-2' '2.8' '3.4' '4' '-0.2' '-3.5' '8.4' '3.9' '6.5' '26.9']</w:t>
      </w:r>
    </w:p>
    <w:p>
      <w:r>
        <w:t>['J10  ' '201809      ' '001001      ' '  ' nan '433' nan nan nan nan</w:t>
        <w:br/>
        <w:t xml:space="preserve"> '\u3000\u3000\u3000       9月' nan nan 'Sep.            ' '0.8' '0.3' '3'</w:t>
        <w:br/>
        <w:t xml:space="preserve"> '6.4' '1.6' '2.2' '-3.6' '1.4' '0' '0' '-3.7' '3.2' '-8.6' '0.4' '-0.2'</w:t>
        <w:br/>
        <w:t xml:space="preserve"> '-1.6' '3.9' '6.3' '3.3' '2.8' '-2.9' '-2.4' '0.2' '-5.5' '-1.1' '0.3'</w:t>
        <w:br/>
        <w:t xml:space="preserve"> '-1.7' '-0.3' '-2' '-4.1' '-2' '-1.6' '2.6' '2.6' '-6.2' '6.6' '-1' '-2'</w:t>
        <w:br/>
        <w:t xml:space="preserve"> '-6.6' '1.7' '0.3' '1.5' '-0.1' '-5.1' '2.6' '0.9' '-0.4' '18.9']</w:t>
      </w:r>
    </w:p>
    <w:p>
      <w:r>
        <w:t>['J10  ' '201810      ' '001001      ' '  ' nan '434' nan nan nan nan</w:t>
        <w:br/>
        <w:t xml:space="preserve"> '\u3000\u3000\u3000      10月' nan nan 'Oct.            ' '3.2' '3.1'</w:t>
        <w:br/>
        <w:t xml:space="preserve"> '4.9' '7' '1.1' '3.7' '15.9' '-0.2' '5.4' '1.5' '-3.9' '9.5' '-1.3' '5.4'</w:t>
        <w:br/>
        <w:t xml:space="preserve"> '6.9' '0.7' '2.3' '-0.2' '3.4' '2.5' '2.2' '5.5' '-4.5' '6.1' '0.1'</w:t>
        <w:br/>
        <w:t xml:space="preserve"> '-3.1' '1.1' '0.2' '-2.3' '-0.2' '-0.5' '-3.2' '2.8' '2.8' '-9.7' '8.3'</w:t>
        <w:br/>
        <w:t xml:space="preserve"> '3.8' '4' '2.2' '3.3' '6.2' '8.3' '6.3' '3.6' '7.5' '5.9' '4.2' '6.8']</w:t>
      </w:r>
    </w:p>
    <w:p>
      <w:r>
        <w:t>['J10  ' '201811      ' '001001      ' '  ' nan '435' nan nan nan nan</w:t>
        <w:br/>
        <w:t xml:space="preserve"> '\u3000\u3000\u3000      11月' nan nan 'Nov.           ' '2.5' '2.2' '4.7'</w:t>
        <w:br/>
        <w:t xml:space="preserve"> '5.7' '1.4' '3.6' '18.8' '1' '3.7' '0.8' '-2.3' '6.9' '-1.4' '2.7' '4.9'</w:t>
        <w:br/>
        <w:t xml:space="preserve"> '-1' '0.5' '-4.6' '2.5' '2.2' '2.7' '6.4' '1.3' '1.2' '0.7' '-2.2' '1.7'</w:t>
        <w:br/>
        <w:t xml:space="preserve"> '0.1' '-1.6' '0.1' '-0.4' '-2.2' '3.5' '3.5' '-9.6' '7.6' '2' '1.8' '1.5'</w:t>
        <w:br/>
        <w:t xml:space="preserve"> '2.6' '3.7' '5.5' '2.6' '0' '7.2' '3.3' '-0.9' '10.8']</w:t>
      </w:r>
    </w:p>
    <w:p>
      <w:r>
        <w:t>['J10  ' '201812      ' '001001      ' '  ' nan '436' nan nan nan nan</w:t>
        <w:br/>
        <w:t xml:space="preserve"> '\u3000\u3000\u3000      12月' nan nan 'Dec.           ' '1.6' '1.5' '4.1'</w:t>
        <w:br/>
        <w:t xml:space="preserve"> '3.9' '-0.7' '4.1' '16.8' '1' '2.5' '1.7' '-2.9' '4.3' '-3.3' '2' '4.3'</w:t>
        <w:br/>
        <w:t xml:space="preserve"> '0.6' '0.4' '-5' '3.8' '0.4' '1.6' '3.1' '-2.3' '3.7' '-0.2' '-1.4' '0.4'</w:t>
        <w:br/>
        <w:t xml:space="preserve"> '-2.6' '-1' '-0.5' '-1.9' '-0.8' '3.6' '3.6' '-3' '6.3' '0.1' '-0.2'</w:t>
        <w:br/>
        <w:t xml:space="preserve"> '4.2' '0.9' '2.5' '0.1' '4.7' '1' '-0.2' '4.1' '3.5' '7.6']</w:t>
      </w:r>
    </w:p>
    <w:p>
      <w:r>
        <w:t>['J10  ' '201901      ' '001001      ' '  ' nan '437' nan nan nan nan</w:t>
        <w:br/>
        <w:t xml:space="preserve"> '2019年       1月' nan nan 'Jan.    2019' '1.1' '1.4' '2.1' '2.6' '2' '0.2'</w:t>
        <w:br/>
        <w:t xml:space="preserve"> '10.6' '3.3' '2.6' '1.9' '-3.4' '7' '-2.6' '3.9' '-1.2' '0.7' '0.4'</w:t>
        <w:br/>
        <w:t xml:space="preserve"> '-8.7' '6.1' '-0.6' '6.8' '2.7' '4' '14.2' '-0.3' '3' '-1.2' '0.4' '-2.5'</w:t>
        <w:br/>
        <w:t xml:space="preserve"> '2.2' '1.9' '-3.3' '0.9' '0.9' '1.2' '-0.5' '1.9' '1.6' '12' '2.4' '0.1'</w:t>
        <w:br/>
        <w:t xml:space="preserve"> '3.6' '5.6' '3.3' '4.4' '-3.6' '1.6' '-8.4']</w:t>
      </w:r>
    </w:p>
    <w:p>
      <w:r>
        <w:t>['J10  ' '201902      ' '001001      ' '  ' nan '438' nan nan nan nan</w:t>
        <w:br/>
        <w:t xml:space="preserve"> '\u3000\u3000\u3000       2月' nan nan 'Feb.            ' '2' '2.1' '1.4'</w:t>
        <w:br/>
        <w:t xml:space="preserve"> '2.5' '0.3' '-0.6' '12.2' '1.6' '3.3' '1.4' '-0.4' '6.3' '0.6' '3.6'</w:t>
        <w:br/>
        <w:t xml:space="preserve"> '1.5' '1' '7.4' '13.2' '6.2' '3.3' '2.2' '2' '-5.3' '8.4' '0.9' '2.1'</w:t>
        <w:br/>
        <w:t xml:space="preserve"> '0.7' '0.2' '-3.3' '0.2' '-7.5' '-2.7' '3' '3' '2.4' '3.8' '1.7' '1'</w:t>
        <w:br/>
        <w:t xml:space="preserve"> '11.1' '3.4' '0.8' '0.1' '12.4' '7.2' '5.5' '-3.9' '13.4' '0.7']</w:t>
      </w:r>
    </w:p>
    <w:p>
      <w:r>
        <w:t>['J10  ' '201903      ' '001001      ' '  ' nan '439' nan nan nan nan</w:t>
        <w:br/>
        <w:t xml:space="preserve"> '\u3000\u3000\u3000       3月' nan nan 'Mar.           ' '2.2' '1.7'</w:t>
        <w:br/>
        <w:t xml:space="preserve"> '-0.4' '-0.3' '1.2' '-1.8' '18.7' '-1.6' '11.5' '1.4' '-1.1' '3.2' '-1'</w:t>
        <w:br/>
        <w:t xml:space="preserve"> '1.2' '37.2' '1.4' '-3.8' '-14.8' '5.9' '-2' '6.6' '-1.3' '-2.3' '15.7'</w:t>
        <w:br/>
        <w:t xml:space="preserve"> '-1' '0.9' '-1.3' '-1.9' '-0.8' '0.6' '-5.3' '0.1' '-0.8' '-0.8' '1.2'</w:t>
        <w:br/>
        <w:t xml:space="preserve"> '-4.8' '0.5' '0.3' '8.8' '0.6' '-1.2' '1.5' '5.2' '-1.9' '-0.2' '-2.4'</w:t>
        <w:br/>
        <w:t xml:space="preserve"> '7.3' '16.1']</w:t>
      </w:r>
    </w:p>
    <w:p>
      <w:r>
        <w:t>['J10  ' '201904      ' '001001      ' '  ' nan '440' nan nan nan nan</w:t>
        <w:br/>
        <w:t xml:space="preserve"> '\u3000\u3000\u3000       4月' nan nan 'Apr.            ' '1.4' '1.5'</w:t>
        <w:br/>
        <w:t xml:space="preserve"> '2.1' '-2.1' '0.5' '2.7' '16.5' '7.8' '1.1' '3.8' '2.1' '6.2' '2.7' '3.1'</w:t>
        <w:br/>
        <w:t xml:space="preserve"> '-9' '-5.1' '1.3' '-6' '3.5' '5.6' '5' '2.2' '3.2' '8.3' '0.4' '7.2'</w:t>
        <w:br/>
        <w:t xml:space="preserve"> '-1.5' '3.5' '-1.9' '-1.1' '7.8' '-4.6' '-0.8' '-0.8' '-2.2' '-5.3' '2.9'</w:t>
        <w:br/>
        <w:t xml:space="preserve"> '2.8' '2.9' '3.1' '1.1' '3.3' '4.5' '-0.5' '3.8' '-1.5' '29.1' '-0.1']</w:t>
      </w:r>
    </w:p>
    <w:p>
      <w:r>
        <w:t>['J10  ' '201905      ' '001001      ' '  ' nan '441' nan nan nan nan</w:t>
        <w:br/>
        <w:t xml:space="preserve"> '\u3000\u3000\u3000       5月' nan nan 'May            ' '0.9' '0.9' '2.5'</w:t>
        <w:br/>
        <w:t xml:space="preserve"> '-1.1' '-1.1' '3.6' '9.5' '8.9' '2.6' '2.1' '1.6' '5.2' '3.8' '-8' '0.6'</w:t>
        <w:br/>
        <w:t xml:space="preserve"> '3.2' '1.5' '1.7' '1.2' '2.2' '-1.7' '1.6' '-5.6' '-2' '1.3' '8.6' '-0.4'</w:t>
        <w:br/>
        <w:t xml:space="preserve"> '1.1' '-1.5' '1.7' '3.5' '-3.4' '2.9' '2.9' '0.2' '-1.4' '-0.9' '-1.2'</w:t>
        <w:br/>
        <w:t xml:space="preserve"> '-11.9' '0.3' '1.5' '3.4' '7.7' '2.3' '1.6' '-0.3' '6.2' '3.1']</w:t>
      </w:r>
    </w:p>
    <w:p>
      <w:r>
        <w:t>['J10  ' '201906      ' '001001      ' '  ' nan '442' nan nan nan nan</w:t>
        <w:br/>
        <w:t xml:space="preserve"> '\u3000\u3000\u3000       6月' nan nan 'Jun.            ' '0.4' '0.3'</w:t>
        <w:br/>
        <w:t xml:space="preserve"> '2.1' '-1.8' '-0.9' '3.7' '10' '4.7' '0.5' '0.6' '1.8' '4.2' '1.4' '-9.6'</w:t>
        <w:br/>
        <w:t xml:space="preserve"> '-4.7' '4.4' '2.8' '1.2' '1.7' '6' '0.1' '-2.4' '-0.2' '1.5' '-1.3' '1.4'</w:t>
        <w:br/>
        <w:t xml:space="preserve"> '-2.4' '2.6' '-2.5' '1.5' '-0.5' '-4.3' '-0.8' '-0.8' '1.1' '-7.2' '-0.6'</w:t>
        <w:br/>
        <w:t xml:space="preserve"> '-0.5' '-12.5' '-0.1' '0' '2.7' '3.5' '-0.1' '-2.1' '-0.8' '-0.4' '3.3']</w:t>
      </w:r>
    </w:p>
    <w:p>
      <w:r>
        <w:t>['J10  ' '201907      ' '001001      ' '  ' nan '443' nan nan nan nan</w:t>
        <w:br/>
        <w:t xml:space="preserve"> '\u3000\u3000\u3000       7月' nan nan 'Jul.             ' '1.2' '1.2'</w:t>
        <w:br/>
        <w:t xml:space="preserve"> '4.2' '-3.8' '-1.7' '11.3' '8.2' '5.4' '1.2' '0.9' '1.6' '2.5' '3.7' '-6'</w:t>
        <w:br/>
        <w:t xml:space="preserve"> '-0.5' '2.7' '-1.1' '-11.7' '1.8' '5.8' '3.5' '2' '-1.6' '9.1' '-0.1'</w:t>
        <w:br/>
        <w:t xml:space="preserve"> '11.4' '-3.5' '4.4' '-4.4' '1.1' '0.1' '-6.8' '0.6' '0.6' '-3.1' '-1.1'</w:t>
        <w:br/>
        <w:t xml:space="preserve"> '2.4' '3' '-10.7' '1.2' '3' '3.4' '6.8' '3.6' '6' '0.9' '3.6' '3.7']</w:t>
      </w:r>
    </w:p>
    <w:p>
      <w:r>
        <w:t>['J10  ' '201908      ' '001001      ' '  ' nan '444' nan nan nan nan</w:t>
        <w:br/>
        <w:t xml:space="preserve"> '\u3000\u3000\u3000       8月' nan nan 'Aug.           ' '0.1' '0.4' '2.2'</w:t>
        <w:br/>
        <w:t xml:space="preserve"> '-2.7' '-3.1' '4.8' '15.4' '4.4' '-0.6' '0.7' '2.5' '-0.1' '-2.5' '-6.3'</w:t>
        <w:br/>
        <w:t xml:space="preserve"> '-1.6' '2.9' '2.4' '-1.9' '3' '6' '-0.3' '-1' '-1.3' '0.3' '1.4' '15.2'</w:t>
        <w:br/>
        <w:t xml:space="preserve"> '-2.4' '1.4' '-0.6' '1.6' '9.7' '-3.6' '4.9' '4.9' '-4.5' '2.1' '-0.8'</w:t>
        <w:br/>
        <w:t xml:space="preserve"> '-0.8' '-15' '0' '-2' '5' '-2.5' '-5.4' '-2' '-3' '-0.5' '-8.1']</w:t>
      </w:r>
    </w:p>
    <w:p>
      <w:r>
        <w:t>['J10  ' '201909      ' '001001      ' '  ' nan '445' nan nan nan nan</w:t>
        <w:br/>
        <w:t xml:space="preserve"> '\u3000\u3000\u3000       9月' nan nan 'Sep.            ' '3.9' '4' '5.4'</w:t>
        <w:br/>
        <w:t xml:space="preserve"> '1.8' '-2.6' '8.1' '7.2' '5.9' '2.9' '4.4' '5.4' '1.9' '5.6' '-3.3' '2.8'</w:t>
        <w:br/>
        <w:t xml:space="preserve"> '4.1' '9.7' '18.7' '4.9' '7.6' '6' '0.4' '3.9' '11.1' '1.1' '9.2' '-1.9'</w:t>
        <w:br/>
        <w:t xml:space="preserve"> '9.1' '-2.4' '4.5' '4.7' '-6.2' '9.5' '9.5' '-1.6' '4' '2.9' '3.4' '-2'</w:t>
        <w:br/>
        <w:t xml:space="preserve"> '2' '5.1' '12.4' '7.9' '2.1' '3.7' '4.3' '5' '-0.3']</w:t>
      </w:r>
    </w:p>
    <w:p>
      <w:r>
        <w:t>['J10  ' '201910      ' '001001      ' '  ' nan '446' nan nan nan nan</w:t>
        <w:br/>
        <w:t xml:space="preserve"> '\u3000\u3000\u3000      10月' nan nan 'Oct.            ' '-1.9' '-2.2'</w:t>
        <w:br/>
        <w:t xml:space="preserve"> '-0.2' '-3.5' '-6.1' '2.5' '3.1' '3' '-3.7' '-9.5' '1.6' '-5' '1.6'</w:t>
        <w:br/>
        <w:t xml:space="preserve"> '-7.5' '-2.2' '1.3' '3.8' '-7' '3.5' '14.3' '-3.2' '-4.7' '-4.5' '-1'</w:t>
        <w:br/>
        <w:t xml:space="preserve"> '-3.5' '1.2' '-6' '7' '-6.9' '-4' '-3.9' '-9' '-3.5' '-3.5' '-13.6'</w:t>
        <w:br/>
        <w:t xml:space="preserve"> '-6.3' '-1.2' '-1.1' '-16.8' '-1.1' '-3.1' '3.7' '-0.4' '-15.2' '0.1'</w:t>
        <w:br/>
        <w:t xml:space="preserve"> '-3.7' '-2.2' '8.2']</w:t>
      </w:r>
    </w:p>
    <w:p>
      <w:r>
        <w:t>['J10  ' '201911      ' '001001      ' '  ' nan '447' nan nan nan nan</w:t>
        <w:br/>
        <w:t xml:space="preserve"> '\u3000\u3000\u3000      11月' nan nan 'Nov.           ' '-0.9' '-1'</w:t>
        <w:br/>
        <w:t xml:space="preserve"> '-1.7' '-5.4' '-3.8' '0.3' '2.4' '1.9' '-1.8' '0.6' '3.3' '-4.8' '-0.5'</w:t>
        <w:br/>
        <w:t xml:space="preserve"> '-6.3' '1.2' '1.1' '0' '-12.4' '3.7' '6.4' '0.2' '0.1' '-1.8' '2.4' '0.8'</w:t>
        <w:br/>
        <w:t xml:space="preserve"> '4.8' '-0.8' '6.9' '-4' '2.1' '-8.5' '-4.3' '0.4' '0.4' '0.1' '-4' '0.6'</w:t>
        <w:br/>
        <w:t xml:space="preserve"> '0.8' '-17.3' '0.9' '-1.6' '5.4' '-0.2' '-10.2' '-0.3' '-2' '2' '2.8']</w:t>
      </w:r>
    </w:p>
    <w:p>
      <w:r>
        <w:t>['J10  ' '201912      ' '001001      ' '  ' nan '448' nan nan nan nan</w:t>
        <w:br/>
        <w:t xml:space="preserve"> '\u3000\u3000\u3000      12月' nan nan 'Dec.           ' '0.8' '0.7' '2.3'</w:t>
        <w:br/>
        <w:t xml:space="preserve"> '-0.8' '-2.6' '5.6' '3.1' '0.1' '-1.6' '1' '1.4' '-3.4' '-3.8' '-5.5'</w:t>
        <w:br/>
        <w:t xml:space="preserve"> '0.6' '1.2' '6.9' '13.8' '3.3' '5.5' '-0.9' '3.9' '-4.2' '-1.8' '0.1'</w:t>
        <w:br/>
        <w:t xml:space="preserve"> '2.5' '-1.5' '8' '-4.5' '2.3' '-4.5' '-5.8' '-1.5' '-1.5' '-3.7' '-3.4'</w:t>
        <w:br/>
        <w:t xml:space="preserve"> '1.7' '2' '-12.4' '1.2' '1.5' '8.9' '-2.5' '-11.2' '2.8' '3' '0.8' '5.3']</w:t>
      </w:r>
    </w:p>
    <w:p>
      <w:r>
        <w:t>['J10  ' '202001      ' '001001      ' '  ' nan '449' nan nan nan nan</w:t>
        <w:br/>
        <w:t xml:space="preserve"> '2020年       1月' nan nan 'Jan.    2020' '1.1' '0.1' '2.4' '-3' '-5' '8.8'</w:t>
        <w:br/>
        <w:t xml:space="preserve"> '7.7' '-1' '-2.8' '-1.2' '3.6' '-4.2' '-4.9' '-8.1' '-1.5' '3.2' '4.5'</w:t>
        <w:br/>
        <w:t xml:space="preserve"> '3.7' '0.9' '11.8' '0.5' '1.4' '-5.7' '5.2' '0.6' '0.3' '0.7' '0.5'</w:t>
        <w:br/>
        <w:t xml:space="preserve"> '-4.5' '1.4' '-4.4' '-5.5' '-0.9' '-0.9' '-5.8' '-1.6' '0' '-0.1' '-12.2'</w:t>
        <w:br/>
        <w:t xml:space="preserve"> '0.6' '1.5' '11.4' '-7.6' '-8.1' '3.5' '2.2' '1.1' '36.1']</w:t>
      </w:r>
    </w:p>
    <w:p>
      <w:r>
        <w:t>['J10  ' '202002      ' '001001      ' '  ' nan '450' nan nan nan nan</w:t>
        <w:br/>
        <w:t xml:space="preserve"> '\u3000\u3000\u3000       2月' nan nan 'Feb.            ' '-0.3' '-0.5'</w:t>
        <w:br/>
        <w:t xml:space="preserve"> '-0.5' '-3.6' '-3.6' '2.1' '6.1' '-1.3' '-1.7' '-6.3' '-1.8' '-0.8'</w:t>
        <w:br/>
        <w:t xml:space="preserve"> '-3.1' '-4.2' '0.9' '-4.4' '-0.8' '-7.5' '2.7' '1.1' '3.9' '2.9' '-3.3'</w:t>
        <w:br/>
        <w:t xml:space="preserve"> '9.4' '-2.7' '-5.6' '-2.6' '1.9' '-3.7' '2.1' '-6.9' '-3.8' '2.8' '2.8'</w:t>
        <w:br/>
        <w:t xml:space="preserve"> '-0.8' '-1.9' '0.6' '0.5' '-14.3' '1.5' '1' '9.4' '-11.9' '-2.7' '-1.7'</w:t>
        <w:br/>
        <w:t xml:space="preserve"> '3.4' '-6.2' '7.4']</w:t>
      </w:r>
    </w:p>
    <w:p>
      <w:r>
        <w:t>['J10  ' '202003      ' '001001      ' '  ' nan '451' nan nan nan nan</w:t>
        <w:br/>
        <w:t xml:space="preserve"> '\u3000\u3000\u3000       3月' nan nan 'Mar.           ' '-7.3' '-7.4'</w:t>
        <w:br/>
        <w:t xml:space="preserve"> '-1.3' '-0.5' '-7.6' '0.2' '-3.4' '-7.4' '-15.6' '-30.1' '-27' '-2.2'</w:t>
        <w:br/>
        <w:t xml:space="preserve"> '-14.8' '-6.5' '-19.6' '-51.4' '6.5' '12.7' '2.6' '2.7' '-1' '1.7' '-3.9'</w:t>
        <w:br/>
        <w:t xml:space="preserve"> '-1' '-29.5' '-46.2' '-26.8' '-18.8' '-26.7' '-11.8' '-46' '-23.3'</w:t>
        <w:br/>
        <w:t xml:space="preserve"> '-14.3' '-14.3' '-24.9' '-17.2' '-2.8' '-4.1' '6.4' '0.3' '0.1' '8.6'</w:t>
        <w:br/>
        <w:t xml:space="preserve"> '-5.6' '0.1' '-2.9' '0.7' '-28.4' '-3.4']</w:t>
      </w:r>
    </w:p>
    <w:p>
      <w:r>
        <w:t>['J10  ' '202004      ' '001001      ' '  ' nan '452' nan nan nan nan</w:t>
        <w:br/>
        <w:t xml:space="preserve"> '\u3000\u3000\u3000       4月' nan nan 'Apr.            ' '-20' '-20.3'</w:t>
        <w:br/>
        <w:t xml:space="preserve"> '-4.1' '-4.3' '-11.9' '-0.4' '3.3' '-15.5' '-24.5' '-64.9' '-55.8' '-5'</w:t>
        <w:br/>
        <w:t xml:space="preserve"> '-27.7' '-10.1' '-18.3' '-78.2' '-5.3' '-8.7' '-4.1' '-3.6' '-4.6' '-5.7'</w:t>
        <w:br/>
        <w:t xml:space="preserve"> '-16' '4.5' '-60.8' '-75.6' '-62.4' '-21.5' '-57' '-35.7' '-66.5' '-58.2'</w:t>
        <w:br/>
        <w:t xml:space="preserve"> '-38.7' '-38.7' '-45.4' '-38.6' '-9.4' '-11.6' '-29' '-2.5' '-8' '4.7'</w:t>
        <w:br/>
        <w:t xml:space="preserve"> '-8.8' '-10.7' '-7' '-9.9' '-32' '-8']</w:t>
      </w:r>
    </w:p>
    <w:p>
      <w:r>
        <w:t>['J10  ' '202005      ' '001001      ' '  ' nan '453' nan nan nan nan</w:t>
        <w:br/>
        <w:t xml:space="preserve"> '\u3000\u3000\u3000       5月' nan nan 'May            ' '-23' '-23.2'</w:t>
        <w:br/>
        <w:t xml:space="preserve"> '-7.3' '-6.3' '-15.4' '-5.6' '-0.8' '-15.7' '-29.3' '-63.8' '-59.5'</w:t>
        <w:br/>
        <w:t xml:space="preserve"> '-12.1' '-38.7' '-1.7' '-23.2' '-82.7' '-7.3' '-9.2' '-7.5' '-5.1' '-8.6'</w:t>
        <w:br/>
        <w:t xml:space="preserve"> '-5' '-23.1' '-1.2' '-58.9' '-81' '-56.8' '-27.7' '-55.8' '-28.1' '-68.9'</w:t>
        <w:br/>
        <w:t xml:space="preserve"> '-57.2' '-46.4' '-46.4' '-52.3' '-44.4' '-12' '-14.6' '-46.9' '-3.7'</w:t>
        <w:br/>
        <w:t xml:space="preserve"> '-13.8' '-4.6' '-18.4' '-10.6' '-15' '-14.7' '-40.6' '-13.8']</w:t>
      </w:r>
    </w:p>
    <w:p>
      <w:r>
        <w:t>['J10  ' '202006      ' '001001      ' '  ' nan '454' nan nan nan nan</w:t>
        <w:br/>
        <w:t xml:space="preserve"> '\u3000\u3000\u3000       6月' nan nan 'Jun.            ' '-12.9' '-13'</w:t>
        <w:br/>
        <w:t xml:space="preserve"> '-3' '-1.9' '-16.7' '0.3' '0.2' '-15' '-20' '-49.4' '-40.9' '-4.5'</w:t>
        <w:br/>
        <w:t xml:space="preserve"> '-32.7' '5' '-16.4' '-68.1' '-5.8' '-11.9' '-4' '-2' '-5.4' '0.8' '-20.2'</w:t>
        <w:br/>
        <w:t xml:space="preserve"> '-0.1' '-35.9' '-62' '-32.6' '-12.9' '-32.6' '-15' '-64.8' '-25.1'</w:t>
        <w:br/>
        <w:t xml:space="preserve"> '-14.6' '-14.6' '-21.5' '-18' '-4.2' '-5.4' '-20.1' '-0.1' '-6.7' '2'</w:t>
        <w:br/>
        <w:t xml:space="preserve"> '-6.3' '-2.9' '-7.3' '-8.7' '-29.6' '-9.9']</w:t>
      </w:r>
    </w:p>
    <w:p>
      <w:r>
        <w:t>['J10  ' '202007      ' '001001      ' '  ' nan '455' nan nan nan nan</w:t>
        <w:br/>
        <w:t xml:space="preserve"> '\u3000\u3000\u3000       7月' nan nan 'Jul.             ' '-12.8' '-13'</w:t>
        <w:br/>
        <w:t xml:space="preserve"> '-4.6' '0.4' '-13.1' '-6.8' '3.5' '-10.9' '-19.8' '-48.4' '-35' '-6'</w:t>
        <w:br/>
        <w:t xml:space="preserve"> '-30.6' '2.6' '-14.5' '-63.3' '-7.4' '-19.4' '-2.1' '-4.2' '-7.7' '-3.2'</w:t>
        <w:br/>
        <w:t xml:space="preserve"> '-18.8' '-2.8' '-29.1' '-49.1' '-26.4' '-6.5' '-25.1' '-16' '-57.5'</w:t>
        <w:br/>
        <w:t xml:space="preserve"> '-16.3' '-10.4' '-10.4' '-21.9' '-12.9' '-5.3' '-6.6' '-14.5' '-1.1'</w:t>
        <w:br/>
        <w:t xml:space="preserve"> '-10.1' '-2.6' '-7.6' '-10' '-12.2' '-11.1' '-21.2' '-8.7']</w:t>
      </w:r>
    </w:p>
    <w:p>
      <w:r>
        <w:t>['J10  ' '202008      ' '001001      ' '  ' nan '456' nan nan nan nan</w:t>
        <w:br/>
        <w:t xml:space="preserve"> '\u3000\u3000\u3000       8月' nan nan 'Aug.           ' '-13' '-13'</w:t>
        <w:br/>
        <w:t xml:space="preserve"> '-2.8' '-1.2' '-9.4' '-2.5' '-2.7' '-4.9' '-21.2' '-49' '-39.1' '-7.4'</w:t>
        <w:br/>
        <w:t xml:space="preserve"> '-27' '2.7' '-15.2' '-65.7' '-8.2' '-23.7' '-1.2' '-5.1' '-3.9' '-3.2'</w:t>
        <w:br/>
        <w:t xml:space="preserve"> '-16.7' '4.8' '-32.6' '-46.9' '-30.3' '-8.8' '-25.8' '-16.2' '-57.7'</w:t>
        <w:br/>
        <w:t xml:space="preserve"> '-17' '-13.6' '-13.6' '-28.3' '-10.9' '-4' '-5' '-9' '-1.1' '-7' '0.6'</w:t>
        <w:br/>
        <w:t xml:space="preserve"> '-4.1' '1.7' '-10.9' '-9.2' '-17.4' '-11.8']</w:t>
      </w:r>
    </w:p>
    <w:p>
      <w:r>
        <w:t>['J10  ' '202009      ' '001001      ' '  ' nan '457' nan nan nan nan</w:t>
        <w:br/>
        <w:t xml:space="preserve"> '\u3000\u3000\u3000       9月' nan nan 'Sep.            ' '-11.3' '-11.6'</w:t>
        <w:br/>
        <w:t xml:space="preserve"> '-5.1' '-4.1' '-9.1' '-4.8' '-0.5' '-10.1' '-17.6' '-43' '-31.9' '-4.1'</w:t>
        <w:br/>
        <w:t xml:space="preserve"> '-24.3' '0.9' '-13.7' '-60' '-9.9' '-24.4' '-1.6' '-6.1' '-6.3' '-2.6'</w:t>
        <w:br/>
        <w:t xml:space="preserve"> '-20.6' '0.5' '-23.7' '-35.6' '-22.2' '-10.7' '-26' '-15.2' '-56.5'</w:t>
        <w:br/>
        <w:t xml:space="preserve"> '-16.8' '-11.8' '-11.8' '-20.2' '-8.5' '-2.1' '-2.6' '-6.4' '-0.5' '-9.1'</w:t>
        <w:br/>
        <w:t xml:space="preserve"> '-0.9' '-8.9' '-8.8' '-9.3' '-10.6' '-21' '-0.4']</w:t>
      </w:r>
    </w:p>
    <w:p>
      <w:r>
        <w:t>['J10  ' '202010      ' '001001      ' '  ' nan '458' nan nan nan nan</w:t>
        <w:br/>
        <w:t xml:space="preserve"> '\u3000\u3000\u3000      10月' nan nan 'Oct.            ' '-5.9' '-6'</w:t>
        <w:br/>
        <w:t xml:space="preserve"> '-1.8' '-2.1' '-4' '-2.2' '5.5' '-1.7' '-11.6' '-32.6' '-26.1' '-0.4'</w:t>
        <w:br/>
        <w:t xml:space="preserve"> '-17.6' '1.2' '-7.8' '-50.3' '-0.9' '11.4' '-0.2' '-10.1' '-1.2' '4.4'</w:t>
        <w:br/>
        <w:t xml:space="preserve"> '-10.3' '1.3' '-14.5' '-19.1' '-14' '-8.8' '-17.7' '-7.2' '-43.3' '-10.2'</w:t>
        <w:br/>
        <w:t xml:space="preserve"> '-1.5' '-1.5' '-4' '-4.6' '0.9' '0.9' '1.6' '1' '-4.1' '-0.3' '-1.2'</w:t>
        <w:br/>
        <w:t xml:space="preserve"> '7.3' '-6.9' '-6.3' '-15.5' '-2.6']</w:t>
      </w:r>
    </w:p>
    <w:p>
      <w:r>
        <w:t>['J10  ' '202011      ' '001001      ' '  ' nan '459' nan nan nan nan</w:t>
        <w:br/>
        <w:t xml:space="preserve"> '\u3000\u3000\u3000      11月' nan nan 'Nov.           ' '-7.5' '-7.6'</w:t>
        <w:br/>
        <w:t xml:space="preserve"> '1.1' '1.3' '-4.5' '2.7' '8.3' '-6.5' '-13.1' '-38.3' '-28.8' '-2.1'</w:t>
        <w:br/>
        <w:t xml:space="preserve"> '-15.7' '-1' '-9.2' '-46.4' '-3.6' '-7' '-2.5' '-2.5' '-2.7' '-2.9'</w:t>
        <w:br/>
        <w:t xml:space="preserve"> '-11.6' '4.8' '-19' '-20.5' '-20' '-9.8' '-18.6' '-15' '-38.5' '-12.1'</w:t>
        <w:br/>
        <w:t xml:space="preserve"> '-1.8' '-1.8' '-7.8' '-2.8' '-3.7' '-4.3' '3.2' '-2' '-4.7' '0.1' '-4.8'</w:t>
        <w:br/>
        <w:t xml:space="preserve"> '2.8' '-8.9' '-5.4' '-18.7' '-5.1']</w:t>
      </w:r>
    </w:p>
    <w:p>
      <w:r>
        <w:t>['J10  ' '202012      ' '001001      ' '  ' nan '460' nan nan nan nan</w:t>
        <w:br/>
        <w:t xml:space="preserve"> '\u3000\u3000\u3000      12月' nan nan 'Dec.           ' '-7.5' '-7.5'</w:t>
        <w:br/>
        <w:t xml:space="preserve"> '-0.6' '-1' '-1.7' '0.2' '3.8' '-5.5' '-12' '-42.4' '-29.8' '2.2' '-15.9'</w:t>
        <w:br/>
        <w:t xml:space="preserve"> '1.3' '-9.1' '-49.7' '-0.6' '3' '-3.2' '-0.4' '-2.6' '-3' '-5.5' '-0.4'</w:t>
        <w:br/>
        <w:t xml:space="preserve"> '-26.1' '-29' '-27.5' '-10.5' '-19.4' '-12.7' '-37.3' '-15.3' '-3.7'</w:t>
        <w:br/>
        <w:t xml:space="preserve"> '-3.7' '-10.7' '-5.4' '-1.6' '-2.3' '16.1' '-0.4' '-5.2' '-0.2' '-5'</w:t>
        <w:br/>
        <w:t xml:space="preserve"> '6.9' '-7' '-7.7' '-20.1' '-6.6']</w:t>
      </w:r>
    </w:p>
    <w:p>
      <w:r>
        <w:t>['J10  ' '202101      ' '001001      ' '  ' nan '461' nan nan nan nan</w:t>
        <w:br/>
        <w:t xml:space="preserve"> '2021年       1月' nan nan 'Jan.    2021' '-11.5' '-11.1' '-1.3' '1.2'</w:t>
        <w:br/>
        <w:t xml:space="preserve"> '-3.2' '-3' '3.9' '-6.1' '-14.5' '-48.8' '-42' '3.4' '-16' '2.9' '-10.2'</w:t>
        <w:br/>
        <w:t xml:space="preserve"> '-62.2' '-6.1' '-3' '-3.4' '-6.9' '-8.2' '-2.7' '-16' '-6.1' '-39.9'</w:t>
        <w:br/>
        <w:t xml:space="preserve"> '-50' '-41.8' '-7.7' '-22.6' '-17.5' '-51.7' '-16.7' '-6.2' '-6.2' '-24'</w:t>
        <w:br/>
        <w:t xml:space="preserve"> '-3' '-3.9' '-5.2' '9.5' '-1' '-5.5' '0.9' '-6.8' '-1.1' '-8.6' '-6'</w:t>
        <w:br/>
        <w:t xml:space="preserve"> '-26.3' '-23.7']</w:t>
      </w:r>
    </w:p>
    <w:p>
      <w:r>
        <w:t>['J10  ' '202102      ' '001001      ' '  ' nan '462' nan nan nan nan</w:t>
        <w:br/>
        <w:t xml:space="preserve"> '\u3000\u3000\u3000       2月' nan nan 'Feb.            ' '-10.4' '-10.6'</w:t>
        <w:br/>
        <w:t xml:space="preserve"> '0' '0.8' '-3.2' '1.9' '2.2' '-10.3' '-15.3' '-44' '-40' '-2' '-20.2'</w:t>
        <w:br/>
        <w:t xml:space="preserve"> '-4.5' '-9.7' '-59' '-5.5' '-5.7' '-3.6' '-5.8' '-5.5' '-4.6' '-1.5'</w:t>
        <w:br/>
        <w:t xml:space="preserve"> '-8.3' '-36.2' '-48.2' '-37.6' '-6.4' '-24.3' '-15.4' '-55.8' '-17'</w:t>
        <w:br/>
        <w:t xml:space="preserve"> '-10.5' '-10.5' '-24.1' '-3.8' '-3.7' '-4.5' '11.5' '-2.2' '-6.7' '0.7'</w:t>
        <w:br/>
        <w:t xml:space="preserve"> '-2.3' '-7.6' '-6.3' '-8.2' '-32.8' '-2.9']</w:t>
      </w:r>
    </w:p>
    <w:p>
      <w:r>
        <w:t>['J10  ' '202103      ' '001001      ' '  ' nan '463' nan nan nan nan</w:t>
        <w:br/>
        <w:t xml:space="preserve"> '\u3000\u3000\u3000       3月' nan nan 'Mar.           ' '-1.8' '-1.4'</w:t>
        <w:br/>
        <w:t xml:space="preserve"> '3.8' '-2.8' '0' '6.5' '9.2' '7.4' '-4.3' '-20.1' '-11' '3.9' '0.7' '5.6'</w:t>
        <w:br/>
        <w:t xml:space="preserve"> '-12.1' '2.7' '-5.7' '-14.2' '-2.6' '-0.7' '0.2' '-1.8' '4.5' '-1.2'</w:t>
        <w:br/>
        <w:t xml:space="preserve"> '-4.8' '15.5' '-11.5' '17.6' '-2.5' '-1.8' '-8' '-1.6' '4.8' '4.8' '2.7'</w:t>
        <w:br/>
        <w:t xml:space="preserve"> '13.7' '3.1' '4.3' '-22.7' '1.2' '-1.3' '5.5' '-5.5' '-0.3' '0.8' '-2.5'</w:t>
        <w:br/>
        <w:t xml:space="preserve"> '-16.5' '-11.4']</w:t>
      </w:r>
    </w:p>
    <w:p>
      <w:r>
        <w:t>['J10  ' '202104      ' '001001      ' '  ' nan '464' nan nan nan nan</w:t>
        <w:br/>
        <w:t xml:space="preserve"> '\u3000\u3000\u3000       4月' nan nan 'Apr.            ' '12.9' '12.9'</w:t>
        <w:br/>
        <w:t xml:space="preserve"> '3.9' '0.1' '4' '7.1' '-2.5' '7.2' '18.4' '54.3' '38' '2.5' '12.4' '5.6'</w:t>
        <w:br/>
        <w:t xml:space="preserve"> '42' '130.9' '-1.1' '-5.2' '1.6' '2.1' '2.8' '2.1' '14.1' '-3.3' '59.6'</w:t>
        <w:br/>
        <w:t xml:space="preserve"> '118.2' '61.4' '20' '65.7' '34.4' '23.3' '85.1' '43.4' '43.4' '38.4'</w:t>
        <w:br/>
        <w:t xml:space="preserve"> '47.6' '9.7' '11.6' '41.8' '4.2' '4.7' '6.1' '4.7' '1.7' '2.9' '6.4'</w:t>
        <w:br/>
        <w:t xml:space="preserve"> '-27.3' '13.8']</w:t>
      </w:r>
    </w:p>
    <w:p>
      <w:r>
        <w:t>['J10  ' '202105      ' '001001      ' '  ' nan '465' nan nan nan nan</w:t>
        <w:br/>
        <w:t xml:space="preserve"> '\u3000\u3000\u3000       5月' nan nan 'May            ' '14' '14' '5.5'</w:t>
        <w:br/>
        <w:t xml:space="preserve"> '2' '11.4' '7.8' '4.8' '3.9' '18.4' '42.1' '32.6' '6.3' '32.9' '3.6'</w:t>
        <w:br/>
        <w:t xml:space="preserve"> '28.5' '131.8' '3.4' '5.7' '5.1' '2.8' '5.3' '-3.9' '20.6' '4.6' '31.7'</w:t>
        <w:br/>
        <w:t xml:space="preserve"> '163.3' '16.4' '29.4' '65.2' '13' '24.8' '90.2' '59.6' '59.6' '33.6'</w:t>
        <w:br/>
        <w:t xml:space="preserve"> '65.9' '9.9' '12.1' '74.3' '3.3' '7.5' '14' '2.5' '-4' '7.9' '9.5' '-9.5'</w:t>
        <w:br/>
        <w:t xml:space="preserve"> '15.5']</w:t>
      </w:r>
    </w:p>
    <w:p>
      <w:r>
        <w:t>['J10  ' '202106      ' '001001      ' '  ' nan '466' nan nan nan nan</w:t>
        <w:br/>
        <w:t xml:space="preserve"> '\u3000\u3000\u3000       6月' nan nan 'Jun.            ' '3.5' '3.2'</w:t>
        <w:br/>
        <w:t xml:space="preserve"> '2.6' '-0.9' '12.4' '3.1' '3.4' '6' '8.6' '11.5' '-3.4' '3.9' '28.5'</w:t>
        <w:br/>
        <w:t xml:space="preserve"> '5.5' '10.9' '34.1' '-1.2' '-5.9' '1.7' '2.7' '4.5' '-2' '9.3' '6.4'</w:t>
        <w:br/>
        <w:t xml:space="preserve"> '-11.3' '32' '-20.7' '8.6' '5.3' '0.1' '7.3' '5.5' '3.6' '3.6' '-12.1'</w:t>
        <w:br/>
        <w:t xml:space="preserve"> '13.5' '4.3' '5.3' '30.5' '0.8' '6.9' '10.3' '-3.6' '9.2' '8.8' '7.3'</w:t>
        <w:br/>
        <w:t xml:space="preserve"> '-20.1' '13.7']</w:t>
      </w:r>
    </w:p>
    <w:p>
      <w:r>
        <w:t>['J10  ' '202107      ' '001001      ' '  ' nan '467' nan nan nan nan</w:t>
        <w:br/>
        <w:t xml:space="preserve"> '\u3000\u3000\u3000       7月' nan nan 'Jul.             ' '3.2' '2.8'</w:t>
        <w:br/>
        <w:t xml:space="preserve"> '0.5' '-3.1' '4.9' '1.7' '3.3' '1.9' '9.9' '11.6' '0.2' '6.4' '28.8'</w:t>
        <w:br/>
        <w:t xml:space="preserve"> '4.7' '10.3' '28' '-1.1' '1.4' '-1' '2' '6.1' '-1' '22.3' '1.7' '-6'</w:t>
        <w:br/>
        <w:t xml:space="preserve"> '25.2' '-12.9' '-2' '0.5' '4.5' '1.4' '-1' '0.4' '0.4' '-4' '6.6' '2.4'</w:t>
        <w:br/>
        <w:t xml:space="preserve"> '2.9' '14.9' '0.7' '6.9' '8.7' '-0.9' '6.7' '5.9' '9.1' '-25.8' '15.8']</w:t>
      </w:r>
    </w:p>
    <w:p>
      <w:r>
        <w:t>['J10  ' '202108      ' '001001      ' '  ' nan '468' nan nan nan nan</w:t>
        <w:br/>
        <w:t xml:space="preserve"> '\u3000\u3000\u3000       8月' nan nan 'Aug.           ' '0.7' '0.4' '0.2'</w:t>
        <w:br/>
        <w:t xml:space="preserve"> '-3.4' '4.3' '3.3' '1.4' '-5.1' '6.1' '-0.2' '-10.5' '4.8' '18.4' '3.1'</w:t>
        <w:br/>
        <w:t xml:space="preserve"> '7.6' '24.4' '-2.4' '7.2' '-3.3' '-2.7' '3.7' '-1.8' '18.5' '-0.5'</w:t>
        <w:br/>
        <w:t xml:space="preserve"> '-20.4' '0.2' '-28.7' '-3.3' '-5.7' '-4' '-12.3' '-5.8' '-3.4' '-3.4'</w:t>
        <w:br/>
        <w:t xml:space="preserve"> '-10.3' '1.9' '4' '4.6' '27.4' '1.6' '7.3' '11.1' '-4.4' '6.1' '8.4' '9'</w:t>
        <w:br/>
        <w:t xml:space="preserve"> '-24.2' '13.6']</w:t>
      </w:r>
    </w:p>
    <w:p>
      <w:r>
        <w:t>['J10  ' '202109      ' '001001      ' '  ' nan '469' nan nan nan nan</w:t>
        <w:br/>
        <w:t xml:space="preserve"> '\u3000\u3000\u3000       9月' nan nan 'Sep.            ' '-1.5' '-1.4'</w:t>
        <w:br/>
        <w:t xml:space="preserve"> '2.1' '-2' '2.5' '4.5' '2' '2.8' '3.6' '-5.1' '-21.2' '3.4' '13.3' '6.4'</w:t>
        <w:br/>
        <w:t xml:space="preserve"> '7.1' '7.8' '-2.8' '-1.5' '-2.6' '-0.6' '1.7' '5.1' '13.1' '-6' '-30.2'</w:t>
        <w:br/>
        <w:t xml:space="preserve"> '-21.9' '-36.4' '-4.4' '-4.5' '-6' '-19.3' '-2.2' '-10.8' '-10.8' '-17.7'</w:t>
        <w:br/>
        <w:t xml:space="preserve"> '-7.2' '2.3' '2.9' '6.4' '0.7' '3.1' '4.2' '-8.5' '4.1' '6.5' '4.3'</w:t>
        <w:br/>
        <w:t xml:space="preserve"> '-29.5' '-4.8']</w:t>
      </w:r>
    </w:p>
    <w:p>
      <w:r>
        <w:t>['J10  ' '202110      ' '001001      ' '  ' nan '470' nan nan nan nan</w:t>
        <w:br/>
        <w:t xml:space="preserve"> '\u3000\u3000\u3000      10月' nan nan 'Oct.            ' '-1.6' '-1.8'</w:t>
        <w:br/>
        <w:t xml:space="preserve"> '2' '-2' '2.3' '6.6' '1.4' '-3.1' '2.8' '4.6' '-11.4' '0.5' '18.1' '6.4'</w:t>
        <w:br/>
        <w:t xml:space="preserve"> '1' '8' '-6' '-7' '-4' '-2.5' '0.1' '-2.9' '7.2' '-1.9' '-14.9' '-14.4'</w:t>
        <w:br/>
        <w:t xml:space="preserve"> '-17' '-2.1' '-5.8' '-2.7' '-19.7' '-3.6' '-6.9' '-6.9' '-10.3' '-0.6'</w:t>
        <w:br/>
        <w:t xml:space="preserve"> '-1.6' '-1.9' '13.1' '-1.3' '2.1' '3' '-8.8' '1.4' '5.3' '3.4' '-26.2'</w:t>
        <w:br/>
        <w:t xml:space="preserve"> '7.4']</w:t>
      </w:r>
    </w:p>
    <w:p>
      <w:r>
        <w:t>['J10  ' '202111      ' '001001      ' '  ' nan '471' nan nan nan nan</w:t>
        <w:br/>
        <w:t xml:space="preserve"> '\u3000\u3000\u3000      11月' nan nan 'Nov.           ' '1.3' '1' '0.1'</w:t>
        <w:br/>
        <w:t xml:space="preserve"> '-5.2' '0.4' '5.1' '-1.7' '-1.5' '7.5' '10.8' '-2.1' '6.3' '21.2' '8.8'</w:t>
        <w:br/>
        <w:t xml:space="preserve"> '3.1' '15.1' '1.2' '17.4' '-1.7' '-2.5' '2.3' '2.7' '1.6' '2.7' '-8.4'</w:t>
        <w:br/>
        <w:t xml:space="preserve"> '-5.2' '-10.2' '-3.1' '-6.1' '-0.8' '-14.3' '-5.1' '-6.8' '-6.8' '-2.5'</w:t>
        <w:br/>
        <w:t xml:space="preserve"> '-5.3' '3.3' '3.8' '14.6' '1.7' '2.2' '4.2' '-6' '-2.2' '8.5' '2.4'</w:t>
        <w:br/>
        <w:t xml:space="preserve"> '-20.3' '10.4']</w:t>
      </w:r>
    </w:p>
    <w:p>
      <w:r>
        <w:t>['J10  ' '202112      ' '001001      ' '  ' nan '472' nan nan nan nan</w:t>
        <w:br/>
        <w:t xml:space="preserve"> '\u3000\u3000\u3000      12月' nan nan 'Dec.           ' '2.5' '2.1' '2.1'</w:t>
        <w:br/>
        <w:t xml:space="preserve"> '-3.6' '0.1' '6.7' '3.7' '-2' '8.8' '20' '6.4' '3.8' '26.6' '7.6' '4.5'</w:t>
        <w:br/>
        <w:t xml:space="preserve"> '36.3' '-5.8' '-14' '-1.4' '-0.9' '4.2' '-0.7' '10.1' '3.6' '4.5' '21.7'</w:t>
        <w:br/>
        <w:t xml:space="preserve"> '1.3' '-0.8' '0.9' '-0.7' '-7.7' '2.9' '-3.1' '-3.1' '11.2' '-1.8' '1.1'</w:t>
        <w:br/>
        <w:t xml:space="preserve"> '1.6' '0.8' '0' '2.5' '8.3' '-5.7' '-3.4' '7.7' '2.5' '-23.6' '16.3']</w:t>
      </w:r>
    </w:p>
    <w:p>
      <w:r>
        <w:t>['J10  ' '202201      ' '001001      ' '  ' nan '473' nan nan nan nan</w:t>
        <w:br/>
        <w:t xml:space="preserve"> '2022年       1月' nan nan 'Jan.    2022' '4.4' '4.2' '1.2' '-5.3' '-0.1'</w:t>
        <w:br/>
        <w:t xml:space="preserve"> '7.1' '-0.2' '1.6' '10.5' '21.5' '12' '2.4' '27.5' '10.8' '7.5' '75.9'</w:t>
        <w:br/>
        <w:t xml:space="preserve"> '3.8' '7.9' '3.1' '1.2' '1.5' '-4.2' '1.9' '5.5' '10.2' '45.5' '5.2'</w:t>
        <w:br/>
        <w:t xml:space="preserve"> '-0.5' '4.7' '2.1' '6.3' '4.8' '-2.6' '-2.6' '14.4' '-3.3' '1.9' '2.8'</w:t>
        <w:br/>
        <w:t xml:space="preserve"> '-3' '-0.1' '3.2' '2.5' '-2.3' '3.3' '10.6' '2.2' '-17' '11']</w:t>
      </w:r>
    </w:p>
    <w:p>
      <w:r>
        <w:t>['J10  ' '202202      ' '001001      ' '  ' nan '474' nan nan nan nan</w:t>
        <w:br/>
        <w:t xml:space="preserve"> '\u3000\u3000\u3000       2月' nan nan 'Feb.            ' '1.9' '1.7'</w:t>
        <w:br/>
        <w:t xml:space="preserve"> '1.3' '-4.8' '-1.5' '7.4' '1.8' '-1.1' '7.4' '8' '-0.4' '1.7' '23.2'</w:t>
        <w:br/>
        <w:t xml:space="preserve"> '13.9' '5.3' '62.2' '2.3' '1.2' '2.4' '3.6' '2.4' '-1' '-1.1' '7.1'</w:t>
        <w:br/>
        <w:t xml:space="preserve"> '-10.4' '19.3' '-17.6' '-4.3' '1.5' '-6.7' '4.7' '2.4' '-5.7' '-5.7'</w:t>
        <w:br/>
        <w:t xml:space="preserve"> '3.8' '-6.6' '-0.4' '0.3' '-6.2' '-1.9' '3.5' '2.9' '-11.8' '3.9' '10.7'</w:t>
        <w:br/>
        <w:t xml:space="preserve"> '3.8' '-10.7' '8.1']</w:t>
      </w:r>
    </w:p>
    <w:p>
      <w:r>
        <w:t>['J10  ' '202203      ' '001001      ' '  ' nan '475' nan nan nan nan</w:t>
        <w:br/>
        <w:t xml:space="preserve"> '\u3000\u3000\u3000       3月' nan nan 'Mar.           ' '1.9' '1.7'</w:t>
        <w:br/>
        <w:t xml:space="preserve"> '-0.9' '-0.3' '0.3' '-1.5' '4.7' '-3.2' '4.9' '12.2' '7.2' '2.9' '19.7'</w:t>
        <w:br/>
        <w:t xml:space="preserve"> '13.2' '-5.9' '39.9' '1.5' '0.1' '2.7' '2.3' '0.5' '-0.9' '2.5' '0.1'</w:t>
        <w:br/>
        <w:t xml:space="preserve"> '-4' '12.4' '-8.1' '-2.6' '6.3' '-2.1' '11.4' '6.9' '-0.2' '-0.2' '10.9'</w:t>
        <w:br/>
        <w:t xml:space="preserve"> '-2.9' '-0.1' '0.3' '-1.3' '-1.1' '5.3' '0.9' '-5.6' '1' '17.3' '5.3'</w:t>
        <w:br/>
        <w:t xml:space="preserve"> '3.7' '7.7']</w:t>
      </w:r>
    </w:p>
    <w:p>
      <w:r>
        <w:t>['J10  ' '202204      ' '001001      ' '  ' nan '476' nan nan nan nan</w:t>
        <w:br/>
        <w:t xml:space="preserve"> '\u3000\u3000\u3000       4月' nan nan 'Apr.            ' '5.1' '4.9'</w:t>
        <w:br/>
        <w:t xml:space="preserve"> '3.7' '-1' '0.5' '8' '7.9' '1.2' '12.2' '31.6' '16' '2.9' '25.6' '12.3'</w:t>
        <w:br/>
        <w:t xml:space="preserve"> '9.3' '68.8' '0.3' '-3.8' '2.4' '1.4' '-0.5' '-2.8' '-3.3' '3.2' '14.9'</w:t>
        <w:br/>
        <w:t xml:space="preserve"> '43.4' '12.1' '-2.7' '9.2' '4.4' '22.8' '8.1' '0.6' '0.6' '9.2' '-0.1'</w:t>
        <w:br/>
        <w:t xml:space="preserve"> '-0.4' '0.1' '3.8' '-1.6' '4.9' '4.4' '-6.8' '8.1' '18' '1.5' '3' '9.4']</w:t>
      </w:r>
    </w:p>
    <w:p>
      <w:r>
        <w:t>['J10  ' '202205      ' '001001      ' '  ' nan '477' nan nan nan nan</w:t>
        <w:br/>
        <w:t xml:space="preserve"> '\u3000\u3000\u3000       5月' nan nan 'May            ' '8.4' '8.3' '2'</w:t>
        <w:br/>
        <w:t xml:space="preserve"> '-1.9' '-0.4' '3.3' '9.4' '6.7' '12.5' '44.1' '38.6' '4.3' '31.1' '12.9'</w:t>
        <w:br/>
        <w:t xml:space="preserve"> '-5.9' '115.1' '3.2' '0.1' '5.3' '2.9' '2.7' '2.9' '-3.3' '6.4' '40.9'</w:t>
        <w:br/>
        <w:t xml:space="preserve"> '68.8' '43.1' '-1.1' '14.5' '7.9' '48.3' '11.3' '7.4' '7.4' '32.4' '3.3'</w:t>
        <w:br/>
        <w:t xml:space="preserve"> '3.7' '4.3' '14.8' '1.9' '6.7' '5.2' '1.7' '9.6' '15.5' '4.1' '9.7' '10']</w:t>
      </w:r>
    </w:p>
    <w:p>
      <w:r>
        <w:t>['J10  ' '202206      ' '001001      ' '  ' nan '478' nan nan nan nan</w:t>
        <w:br/>
        <w:t xml:space="preserve"> '\u3000\u3000\u3000       6月' nan nan 'Jun.            ' '7.6' '7.5'</w:t>
        <w:br/>
        <w:t xml:space="preserve"> '3.5' '-0.9' '-3.1' '6.8' '8.6' '0.9' '15.3' '36.7' '36.7' '3.7' '34.4'</w:t>
        <w:br/>
        <w:t xml:space="preserve"> '13' '8' '109.6' '2.9' '2.3' '4.1' '1.5' '1.2' '2.8' '-2.4' '2.2' '36.2'</w:t>
        <w:br/>
        <w:t xml:space="preserve"> '74.2' '35.9' '0.4' '12.4' '5.8' '53.1' '7.9' '6' '6' '20.6' '3.6' '2.1'</w:t>
        <w:br/>
        <w:t xml:space="preserve"> '2.2' '-0.2' '2' '4.6' '8.5' '0.7' '0.5' '12.4' '2.2' '8' '10.7']</w:t>
      </w:r>
    </w:p>
    <w:p>
      <w:r>
        <w:t>['J10  ' '202207      ' '001001      ' '  ' nan '479' nan nan nan nan</w:t>
        <w:br/>
        <w:t xml:space="preserve"> '\u3000\u3000\u3000       7月' nan nan 'Jul.             ' '5.6' '5.5'</w:t>
        <w:br/>
        <w:t xml:space="preserve"> '2.4' '-3.9' '2' '6.3' '5.7' '5' '12' '28.6' '16.8' '1.6' '28.4' '12'</w:t>
        <w:br/>
        <w:t xml:space="preserve"> '5.7' '93.2' '2' '-1.3' '4.6' '0.9' '1.2' '0.7' '-8.3' '8.9' '15.4'</w:t>
        <w:br/>
        <w:t xml:space="preserve"> '31.3' '13.7' '0.3' '10.3' '1.9' '38.5' '7.6' '3.6' '3.6' '13.1' '2.2'</w:t>
        <w:br/>
        <w:t xml:space="preserve"> '1.9' '2.3' '-1.6' '1' '3.4' '2.8' '-4.2' '0.8' '11.8' '2.2' '5' '8.2']</w:t>
      </w:r>
    </w:p>
    <w:p>
      <w:r>
        <w:t>['J10  ' '202208      ' '001001      ' '  ' nan '480' nan nan nan nan</w:t>
        <w:br/>
        <w:t xml:space="preserve"> '\u3000\u3000\u3000       8月' nan nan 'Aug.           ' '7.2' '7.1' '2.6'</w:t>
        <w:br/>
        <w:t xml:space="preserve"> '-3.9' '-1.1' '7' '8.9' '2.9' '16.7' '38.9' '30.7' '7.2' '27.9' '17.1'</w:t>
        <w:br/>
        <w:t xml:space="preserve"> '6.8' '96.8' '1.3' '-6.6' '4.9' '3.1' '0' '1.8' '-5.2' '2.4' '32.5' '46'</w:t>
        <w:br/>
        <w:t xml:space="preserve"> '33.6' '2.1' '11.1' '5.2' '42' '7.9' '5.2' '5.2' '30.6' '1.9' '2.2' '3'</w:t>
        <w:br/>
        <w:t xml:space="preserve"> '-4.9' '0.7' '3.1' '3.5' '2.1' '-0.3' '15.4' '-0.4' '1.3' '8.9']</w:t>
      </w:r>
    </w:p>
    <w:p>
      <w:r>
        <w:t>['J10  ' '202209      ' '001001      ' '  ' nan '481' nan nan nan nan</w:t>
        <w:br/>
        <w:t xml:space="preserve"> '\u3000\u3000\u3000       9月' nan nan 'Sep.            ' '8' '7.9' '3.2'</w:t>
        <w:br/>
        <w:t xml:space="preserve"> '-2.3' '-1.2' '6.4' '11.4' '-1' '16.3' '34.8' '42.7' '5.8' '27.7' '15.8'</w:t>
        <w:br/>
        <w:t xml:space="preserve"> '8.9' '102.1' '4.4' '6.2' '4.1' '2.6' '-0.9' '-2.9' '-3' '1.5' '45'</w:t>
        <w:br/>
        <w:t xml:space="preserve"> '69.9' '47.6' '4.4' '14.2' '7.5' '69.2' '7.7' '8.6' '8.6' '31.6' '4.6'</w:t>
        <w:br/>
        <w:t xml:space="preserve"> '0.7' '1.3' '-4.5' '-0.5' '5.1' '5.5' '0.7' '5.6' '13.4' '2.5' '8' '11.2']</w:t>
      </w:r>
    </w:p>
    <w:p>
      <w:r>
        <w:t>['J10  ' '202210      ' '001001      ' '  ' nan '482' nan nan nan nan</w:t>
        <w:br/>
        <w:t xml:space="preserve"> '\u3000\u3000\u3000      10月' nan nan 'Oct.            ' '6.7' '6.6'</w:t>
        <w:br/>
        <w:t xml:space="preserve"> '1.6' '-4.2' '-0.7' '6.9' '7.9' '-3.4' '12.2' '25.6' '24.1' '3.6' '21.4'</w:t>
        <w:br/>
        <w:t xml:space="preserve"> '15.8' '4.7' '76.6' '4.2' '0.2' '5.9' '5.3' '3' '2.5' '1.3' '4.7' '18.7'</w:t>
        <w:br/>
        <w:t xml:space="preserve"> '42.2' '15.1' '1.7' '14.7' '3' '49.3' '11' '2.8' '2.8' '16.2' '-0.4'</w:t>
        <w:br/>
        <w:t xml:space="preserve"> '1.2' '0.9' '-6.1' '2.4' '4.2' '4.1' '0.5' '5.5' '10.9' '2' '6.4' '8.7']</w:t>
      </w:r>
    </w:p>
    <w:p>
      <w:r>
        <w:t>['J10  ' '202211      ' '001001      ' '  ' nan '483' nan nan nan nan</w:t>
        <w:br/>
        <w:t xml:space="preserve"> '\u3000\u3000\u3000      11月' nan nan 'Nov.           ' '4.5' '4.3' '2.4'</w:t>
        <w:br/>
        <w:t xml:space="preserve"> '-3.8' '-1' '8' '7.7' '-2.1' '8.2' '17.1' '13.8' '3.3' '17' '14.9' '-0.2'</w:t>
        <w:br/>
        <w:t xml:space="preserve"> '46.9' '0.9' '-9.4' '6.9' '2.7' '-1.6' '-0.8' '1.4' '-4.2' '9.6' '27.9'</w:t>
        <w:br/>
        <w:t xml:space="preserve"> '5.4' '1.4' '10.8' '0.9' '36.2' '7.5' '3' '3' '5.7' '3' '1.6' '1.9'</w:t>
        <w:br/>
        <w:t xml:space="preserve"> '-4.1' '1.3' '4.2' '4.7' '-1.8' '6.9' '11.7' '1.7' '-1.5' '9.2']</w:t>
      </w:r>
    </w:p>
    <w:p>
      <w:r>
        <w:t>['J10  ' '202212      ' '001001      ' '  ' nan '484' nan nan nan nan</w:t>
        <w:br/>
        <w:t xml:space="preserve"> '\u3000\u3000\u3000      12月' nan nan 'Dec.           ' '3.9' '3.9' '3.3'</w:t>
        <w:br/>
        <w:t xml:space="preserve"> '-4.2' '-0.5' '9' '4.4' '-2' '6.1' '15.3' '10.6' '1.4' '11.1' '12.2' '1'</w:t>
        <w:br/>
        <w:t xml:space="preserve"> '32.6' '2.7' '-2.2' '6.2' '3.1' '0.6' '0.8' '-1.2' '1.6' '5.4' '20.4'</w:t>
        <w:br/>
        <w:t xml:space="preserve"> '2.4' '-1.6' '9.1' '1' '37.4' '5.6' '-0.4' '-0.4' '-1.4' '-0.1' '1.7'</w:t>
        <w:br/>
        <w:t xml:space="preserve"> '2.2' '-2.7' '0.5' '3.2' '1.5' '1.5' '10.9' '10.4' '-0.1' '-0.9' '4.8']</w:t>
      </w:r>
    </w:p>
    <w:p>
      <w:r>
        <w:t>['J10  ' '202301      ' '001001      ' '  ' nan '485' nan nan nan nan</w:t>
        <w:br/>
        <w:t xml:space="preserve"> '2023年       1月' nan nan 'Jan.    2023' '5.2' '5.1' '2.6' '-5.3' '-0.7'</w:t>
        <w:br/>
        <w:t xml:space="preserve"> '10.9' '5.4' '-7.5' '6.4' '35' '21.3' '-0.8' '6.1' '8.1' '-1.1' '36.8'</w:t>
        <w:br/>
        <w:t xml:space="preserve"> '-2' '-7.8' '1.6' '-2.3' '2' '5.3' '1.7' '-1' '23.8' '37.8' '25.9' '-7'</w:t>
        <w:br/>
        <w:t xml:space="preserve"> '11.8' '4.7' '45.1' '8.6' '1.8' '1.8' '17.7' '-1.6' '3' '3.7' '10.6'</w:t>
        <w:br/>
        <w:t xml:space="preserve"> '1.1' '4.6' '1.5' '-0.6' '8' '7.2' '3.6' '5.9' '7.1']</w:t>
      </w:r>
    </w:p>
    <w:p>
      <w:r>
        <w:t>['J10  ' '202302      ' '001001      ' '  ' nan '486' nan nan nan nan</w:t>
        <w:br/>
        <w:t xml:space="preserve"> '\u3000\u3000\u3000       2月' nan nan 'Feb.            ' '7.3' '7.3'</w:t>
        <w:br/>
        <w:t xml:space="preserve"> '2.4' '-5.5' '-0.3' '7.4' '7.9' '2.5' '8.5' '47.9' '40.9' '0.4' '8.9'</w:t>
        <w:br/>
        <w:t xml:space="preserve"> '6.5' '-1.1' '46.8' '-3.9' '-14.7' '2.8' '-2' '0.7' '2.8' '1.5' '-1.4'</w:t>
        <w:br/>
        <w:t xml:space="preserve"> '49.8' '74.4' '56.1' '-5.1' '18.2' '13.1' '69.1' '11.8' '5.6' '5.6'</w:t>
        <w:br/>
        <w:t xml:space="preserve"> '20.5' '2.4' '5' '5.7' '14.6' '3' '7.4' '4.3' '11' '3.7' '11.6' '6.4'</w:t>
        <w:br/>
        <w:t xml:space="preserve"> '9.3' '9.4']</w:t>
      </w:r>
    </w:p>
    <w:p>
      <w:r>
        <w:t>['J10  ' '202303      ' '001001      ' '  ' nan '487' nan nan nan nan</w:t>
        <w:br/>
        <w:t xml:space="preserve"> '\u3000\u3000\u3000       3月' nan nan 'Mar.           ' '6.5' '6.6' '1.4'</w:t>
        <w:br/>
        <w:t xml:space="preserve"> '-5.9' '-3.1' '5.7' '5.6' '-4.6' '7.3' '37.6' '19.8' '-0.2' '3.6' '5'</w:t>
        <w:br/>
        <w:t xml:space="preserve"> '4.3' '34.6' '6' '11.7' '3.6' '-0.7' '3.3' '3.6' '0.7' '5.8' '33' '66.5'</w:t>
        <w:br/>
        <w:t xml:space="preserve"> '30.3' '-2.1' '11.4' '9.2' '38.3' '6.6' '2.2' '2.2' '6.7' '-2.3' '3.7'</w:t>
        <w:br/>
        <w:t xml:space="preserve"> '3.2' '4.1' '5.1' '5.5' '5.6' '0.9' '5.5' '8' '4.6' '3.7' '2.8']</w:t>
      </w:r>
    </w:p>
    <w:p>
      <w:r>
        <w:t>['J10  ' '202304      ' '001001      ' '  ' nan '488' nan nan nan nan</w:t>
        <w:br/>
        <w:t xml:space="preserve"> '\u3000\u3000\u3000       4月' nan nan 'Apr.            ' '4.2' '4.3'</w:t>
        <w:br/>
        <w:t xml:space="preserve"> '2.1' '-3.3' '-0.8' '7' '11.1' '-6.5' '2.3' '20.7' '14.4' '6.9' '-0.7'</w:t>
        <w:br/>
        <w:t xml:space="preserve"> '4.4' '-16.1' '12.3' '-0.2' '-7.3' '4.3' '-0.1' '2.8' '3.1' '2.5' '2.1'</w:t>
        <w:br/>
        <w:t xml:space="preserve"> '19' '40' '16.9' '-2.8' '13.2' '1.9' '30.7' '12.5' '0.5' '0.5' '4.9'</w:t>
        <w:br/>
        <w:t xml:space="preserve"> '-4.3' '1.4' '0.6' '-19.3' '4.5' '3.9' '-3.1' '-5.8' '3.7' '7.9' '6.4'</w:t>
        <w:br/>
        <w:t xml:space="preserve"> '2.7' '2.3']</w:t>
      </w:r>
    </w:p>
    <w:p>
      <w:r>
        <w:t>['J10  ' '202305      ' '001001      ' '  ' nan '489' nan nan nan nan</w:t>
        <w:br/>
        <w:t xml:space="preserve"> '\u3000\u3000\u3000       5月' nan nan 'May            ' '4.4' '4.3' '4.7'</w:t>
        <w:br/>
        <w:t xml:space="preserve"> '-3.9' '-2.8' '12.3' '12.5' '-0.1' '5.3' '18.4' '11.7' '3.9' '-5.1' '10'</w:t>
        <w:br/>
        <w:t xml:space="preserve"> '2.2' '12.1' '-4.4' '-16.1' '1.8' '-2.1' '3' '4.8' '2.7' '1.2' '14.7'</w:t>
        <w:br/>
        <w:t xml:space="preserve"> '37' '10.7' '-2.2' '7.8' '1.7' '33.9' '4.5' '0.7' '0.7' '5.5' '-3' '3.5'</w:t>
        <w:br/>
        <w:t xml:space="preserve"> '3.2' '-15.7' '5.1' '5.4' '-1.1' '-5.8' '7.5' '15.8' '4.6' '9.3' '5.1']</w:t>
      </w:r>
    </w:p>
    <w:p>
      <w:r>
        <w:t>['J10  ' '202306      ' '001001      ' '  ' nan '490' nan nan nan nan</w:t>
        <w:br/>
        <w:t xml:space="preserve"> '\u3000\u3000\u3000       6月' nan nan 'Jun.            ' '3.8' '3.9'</w:t>
        <w:br/>
        <w:t xml:space="preserve"> '2.6' '-4.3' '-1.1' '6.9' '8.3' '-0.4' '3.8' '19.1' '9.3' '2.5' '-9.8'</w:t>
        <w:br/>
        <w:t xml:space="preserve"> '5.2' '2.7' '14.3' '0.1' '-3.1' '3' '-1.2' '1.3' '3.8' '4.1' '-1.5'</w:t>
        <w:br/>
        <w:t xml:space="preserve"> '11.7' '29.2' '9.8' '-6.2' '12.2' '1.2' '43.5' '7.9' '-1.1' '-1.1' '6.1'</w:t>
        <w:br/>
        <w:t xml:space="preserve"> '-3.7' '2.8' '2.3' '-2.4' '4.1' '1.8' '-3.1' '-7' '4.3' '12.4' '0.7'</w:t>
        <w:br/>
        <w:t xml:space="preserve"> '7.4' '1']</w:t>
      </w:r>
    </w:p>
    <w:p>
      <w:r>
        <w:t>['J10  ' '202307      ' '001001      ' '  ' nan '491' nan nan nan nan</w:t>
        <w:br/>
        <w:t xml:space="preserve"> '\u3000\u3000\u3000       7月    p' nan nan 'Jul.                 p' '4.3'</w:t>
        <w:br/>
        <w:t xml:space="preserve"> '4.4' '4.5' '-1.7' '-1.8' '11.6' '9.1' '-6.3' '5.5' '21.5' '12.9' '7.5'</w:t>
        <w:br/>
        <w:t xml:space="preserve"> '-11.1' '6.2' '0.1' '10.2' '1.7' '2' '2.5' '0' '-1.8' '0.7' '-5.9' '-1.5'</w:t>
        <w:br/>
        <w:t xml:space="preserve"> '16.4' '33.2' '14.4' '-2.9' '9.8' '3.2' '26.8' '7.8' '2.7' '2.7' '11.7'</w:t>
        <w:br/>
        <w:t xml:space="preserve"> '-5.9' '1.8' '0.9' '-1.4' '4' '2.4' '0.7' '-0.9' '3.9' '12.3' '-0.1'</w:t>
        <w:br/>
        <w:t xml:space="preserve"> '7.1' '1.1']</w:t>
      </w:r>
    </w:p>
    <w:p>
      <w:r>
        <w:t>['J10  ' '202308      ' '001001      ' '  ' nan '492' nan nan nan nan</w:t>
        <w:br/>
        <w:t xml:space="preserve"> '\u3000\u3000\u3000       8月    p' nan nan 'Aug.               p' '5.4'</w:t>
        <w:br/>
        <w:t xml:space="preserve"> '5.4' '4.4' '-1.5' '-0.5' '9' '8.8' '1.6' '3.6' '23.1' '15' '1' '-9.9'</w:t>
        <w:br/>
        <w:t xml:space="preserve"> '4' '0.3' '15.8' '4.4' '13.2' '2.3' '0.2' '1.1' '5.3' '-1.6' '-1.4'</w:t>
        <w:br/>
        <w:t xml:space="preserve"> '19.9' '31.2' '19.1' '1' '10.3' '4.6' '31.8' '7.5' '3.4' '3.4' '10.7'</w:t>
        <w:br/>
        <w:t xml:space="preserve"> '1.3' '2' '0.9' '-5.7' '5.2' '4.9' '0.5' '1.3' '-0.3' '9.5' '5.8' '8.3'</w:t>
        <w:br/>
        <w:t xml:space="preserve"> '3.7']</w:t>
      </w:r>
    </w:p>
    <w:p>
      <w:r>
        <w:t>['J10  ' '202309      ' '001001      ' '  ' nan '493' nan nan nan nan</w:t>
        <w:br/>
        <w:t xml:space="preserve"> '\u3000\u3000\u3000       9月    p' nan nan 'Sep.                p' '5.4'</w:t>
        <w:br/>
        <w:t xml:space="preserve"> '5.4' '2.6' '-1.7' '-0.7' '4.8' '11' '-1.9' '4.5' '22.4' '11.2' '1.7'</w:t>
        <w:br/>
        <w:t xml:space="preserve"> '-4.6' '1.5' '0.2' '25.1' '4.7' '10.1' '3.8' '-0.1' '5.7' '7.8' '-3.9'</w:t>
        <w:br/>
        <w:t xml:space="preserve"> '10.5' '14.9' '27.2' '14.4' '-4.1' '11.7' '5.5' '27.9' '9.2' '0' '0'</w:t>
        <w:br/>
        <w:t xml:space="preserve"> '2.8' '-2.4' '3.1' '2' '-0.2' '6' '4' '5.1' '-3.5' '-2.3' '10.3' '3.7'</w:t>
        <w:br/>
        <w:t xml:space="preserve"> '10.9' '5.2']</w:t>
      </w:r>
    </w:p>
    <w:p>
      <w:r>
        <w:t>[nan nan nan nan nan nan nan nan nan nan nan nan nan nan nan nan nan nan</w:t>
        <w:br/>
        <w:t xml:space="preserve"> nan nan nan nan nan nan nan nan nan nan nan nan nan nan nan nan nan nan</w:t>
        <w:br/>
        <w:t xml:space="preserve"> nan nan nan nan nan nan nan nan nan nan nan nan nan nan nan nan nan nan</w:t>
        <w:br/>
        <w:t xml:space="preserve"> nan nan nan nan nan nan nan nan]</w:t>
      </w:r>
    </w:p>
    <w:p>
      <w:r>
        <w:t>[nan nan nan nan nan nan nan nan nan nan nan nan nan nan nan nan nan nan</w:t>
        <w:br/>
        <w:t xml:space="preserve"> nan nan nan nan nan nan nan nan nan nan nan nan nan nan nan nan nan nan</w:t>
        <w:br/>
        <w:t xml:space="preserve"> nan nan nan nan nan nan nan nan nan nan nan nan nan nan nan nan nan nan</w:t>
        <w:br/>
        <w:t xml:space="preserve"> nan nan nan nan nan nan nan nan]</w:t>
      </w:r>
    </w:p>
    <w:p>
      <w:r>
        <w:t>[nan nan nan nan nan nan nan nan</w:t>
        <w:br/>
        <w:t xml:space="preserve"> '※\u30002022年以前の実数は、2023年１月までの母集団情報変更・標本交替により生じた変動を調整した値である。' nan nan nan</w:t>
        <w:br/>
        <w:t xml:space="preserve"> nan nan nan nan nan nan nan nan nan nan nan nan nan nan nan nan nan nan</w:t>
        <w:br/>
        <w:t xml:space="preserve"> nan nan nan nan nan nan nan nan nan nan nan nan nan nan nan nan nan nan</w:t>
        <w:br/>
        <w:t xml:space="preserve"> nan nan nan nan nan nan nan nan nan nan nan nan nan nan]</w:t>
      </w:r>
    </w:p>
    <w:p>
      <w:r>
        <w:t>[nan nan nan nan nan nan nan nan nan nan nan nan nan nan nan nan nan nan</w:t>
        <w:br/>
        <w:t xml:space="preserve"> nan nan nan nan nan nan nan nan nan nan nan nan nan nan nan nan nan nan</w:t>
        <w:br/>
        <w:t xml:space="preserve"> nan nan nan nan nan nan nan nan nan nan nan nan nan nan nan nan nan nan</w:t>
        <w:br/>
        <w:t xml:space="preserve"> nan nan nan nan nan nan nan nan]</w:t>
      </w:r>
    </w:p>
    <w:p>
      <w:r>
        <w:t>[nan nan nan nan nan nan nan nan '1)「学術・開発研究機関」を除く。' nan nan nan nan nan</w:t>
        <w:br/>
        <w:t xml:space="preserve"> nan nan nan nan nan nan nan nan nan nan nan nan nan nan nan nan nan nan</w:t>
        <w:br/>
        <w:t xml:space="preserve"> nan nan nan nan nan nan nan nan nan nan nan nan nan nan nan nan nan nan</w:t>
        <w:br/>
        <w:t xml:space="preserve"> nan nan nan nan nan nan nan nan nan nan nan nan]</w:t>
      </w:r>
    </w:p>
    <w:p>
      <w:r>
        <w:t>[nan nan nan nan nan nan nan nan '2)「純粋持株会社」を除く。' nan nan nan nan nan nan</w:t>
        <w:br/>
        <w:t xml:space="preserve"> nan nan nan nan nan nan nan nan nan nan nan nan nan nan nan nan nan nan</w:t>
        <w:br/>
        <w:t xml:space="preserve"> nan nan nan nan nan nan nan nan nan nan nan nan nan nan nan nan nan nan</w:t>
        <w:br/>
        <w:t xml:space="preserve"> nan nan nan nan nan nan nan nan nan nan nan]</w:t>
      </w:r>
    </w:p>
    <w:p>
      <w:r>
        <w:t>[nan nan nan nan nan nan nan nan '3)「家事サービス業」を除く。' nan nan nan nan nan nan</w:t>
        <w:br/>
        <w:t xml:space="preserve"> nan nan nan nan nan nan nan nan nan nan nan nan nan nan nan nan nan nan</w:t>
        <w:br/>
        <w:t xml:space="preserve"> nan nan nan nan nan nan nan nan nan nan nan nan nan nan nan nan nan nan</w:t>
        <w:br/>
        <w:t xml:space="preserve"> nan nan nan nan nan nan nan nan nan nan nan]</w:t>
      </w:r>
    </w:p>
    <w:p>
      <w:r>
        <w:t>[nan nan nan nan nan nan nan nan '4)「学校教育」を除く。' nan nan nan nan nan nan</w:t>
        <w:br/>
        <w:t xml:space="preserve"> nan nan nan nan nan nan nan nan nan nan nan nan nan nan nan nan nan nan</w:t>
        <w:br/>
        <w:t xml:space="preserve"> nan nan nan nan nan nan nan nan nan nan nan nan nan nan nan nan nan nan</w:t>
        <w:br/>
        <w:t xml:space="preserve"> nan nan nan nan nan nan nan nan nan nan nan]</w:t>
      </w:r>
    </w:p>
    <w:p>
      <w:r>
        <w:t>[nan nan nan nan nan nan nan nan '5)「保健所」を除く。' nan nan nan nan nan nan nan</w:t>
        <w:br/>
        <w:t xml:space="preserve"> nan nan nan nan nan nan nan nan nan nan nan nan nan nan nan nan nan nan</w:t>
        <w:br/>
        <w:t xml:space="preserve"> nan nan nan nan nan nan nan nan nan nan nan nan nan nan nan nan nan nan</w:t>
        <w:br/>
        <w:t xml:space="preserve"> nan nan nan nan nan nan nan nan nan nan]</w:t>
      </w:r>
    </w:p>
    <w:p>
      <w:r>
        <w:t>[nan nan nan nan nan nan nan nan '6)「社会保険事業団体」及び「福祉事務所」を除く。' nan nan nan</w:t>
        <w:br/>
        <w:t xml:space="preserve"> nan nan nan nan nan nan nan nan nan nan nan nan nan nan nan nan nan nan</w:t>
        <w:br/>
        <w:t xml:space="preserve"> nan nan nan nan nan nan nan nan nan nan nan nan nan nan nan nan nan nan</w:t>
        <w:br/>
        <w:t xml:space="preserve"> nan nan nan nan nan nan nan nan nan nan nan nan nan nan]</w:t>
      </w:r>
    </w:p>
    <w:p>
      <w:r>
        <w:t>[nan nan nan nan nan nan nan nan '7)「政治・経済・文化団体」、｢宗教」及び「外国公務」を除く。' nan nan</w:t>
        <w:br/>
        <w:t xml:space="preserve"> nan nan nan nan nan nan nan nan nan nan nan nan nan nan nan nan nan nan</w:t>
        <w:br/>
        <w:t xml:space="preserve"> nan nan nan nan nan nan nan nan nan nan nan nan nan nan nan nan nan nan</w:t>
        <w:br/>
        <w:t xml:space="preserve"> nan nan nan nan nan nan nan nan nan nan nan nan nan nan nan]</w:t>
      </w:r>
    </w:p>
    <w:p>
      <w:r>
        <w:t>[nan nan nan nan nan nan nan nan nan nan nan nan nan nan nan nan nan nan</w:t>
        <w:br/>
        <w:t xml:space="preserve"> nan nan nan nan nan nan nan nan nan nan nan nan nan nan nan nan nan nan</w:t>
        <w:br/>
        <w:t xml:space="preserve"> nan nan nan nan nan nan nan nan nan nan nan nan nan nan nan nan nan nan</w:t>
        <w:br/>
        <w:t xml:space="preserve"> nan nan nan nan nan nan nan nan]</w:t>
      </w:r>
    </w:p>
    <w:p>
      <w:r>
        <w:t>[nan nan nan nan nan nan nan nan nan nan nan nan nan nan nan nan nan nan</w:t>
        <w:br/>
        <w:t xml:space="preserve"> nan nan nan nan nan nan nan nan nan nan nan nan nan nan nan nan nan nan</w:t>
        <w:br/>
        <w:t xml:space="preserve"> nan nan nan nan nan nan nan nan nan nan nan nan nan nan nan nan nan nan</w:t>
        <w:br/>
        <w:t xml:space="preserve"> nan nan nan nan nan nan nan nan]</w:t>
      </w:r>
    </w:p>
    <w:p>
      <w:r>
        <w:t>[nan nan nan nan nan nan nan nan</w:t>
        <w:br/>
        <w:t xml:space="preserve"> '※\u3000The actual figures for 2022 and earlier have been adjusted to remove the gaps caused by the information on the population update and the replacement of sample establishments until January 2023.'</w:t>
        <w:br/>
        <w:t xml:space="preserve"> nan nan nan nan nan nan nan nan nan nan nan nan nan nan nan nan nan nan</w:t>
        <w:br/>
        <w:t xml:space="preserve"> nan nan nan nan nan nan nan nan nan nan nan nan nan nan nan nan nan nan</w:t>
        <w:br/>
        <w:t xml:space="preserve"> nan nan nan nan nan nan nan nan nan nan nan nan nan nan nan nan nan]</w:t>
      </w:r>
    </w:p>
    <w:p>
      <w:r>
        <w:t>[nan nan nan nan nan nan nan nan nan nan nan nan nan nan nan nan nan nan</w:t>
        <w:br/>
        <w:t xml:space="preserve"> nan nan nan nan nan nan nan nan nan nan nan nan nan nan nan nan nan nan</w:t>
        <w:br/>
        <w:t xml:space="preserve"> nan nan nan nan nan nan nan nan nan nan nan nan nan nan nan nan nan nan</w:t>
        <w:br/>
        <w:t xml:space="preserve"> nan nan nan nan nan nan nan nan]</w:t>
      </w:r>
    </w:p>
    <w:p>
      <w:r>
        <w:t>[nan nan nan nan nan nan nan nan</w:t>
        <w:br/>
        <w:t xml:space="preserve"> '1) Excluding "scientific and development research institutes"' nan nan</w:t>
        <w:br/>
        <w:t xml:space="preserve"> nan nan nan nan nan nan nan nan nan nan nan nan nan nan nan nan nan nan</w:t>
        <w:br/>
        <w:t xml:space="preserve"> nan nan nan nan nan nan nan nan nan nan nan nan nan nan nan nan nan nan</w:t>
        <w:br/>
        <w:t xml:space="preserve"> nan nan nan nan nan nan nan nan nan nan nan nan nan nan nan]</w:t>
      </w:r>
    </w:p>
    <w:p>
      <w:r>
        <w:t>[nan nan nan nan nan nan nan nan '2) Excluding "pure holding companies"'</w:t>
        <w:br/>
        <w:t xml:space="preserve"> nan nan nan nan nan nan nan nan nan nan nan nan nan nan nan nan nan nan</w:t>
        <w:br/>
        <w:t xml:space="preserve"> nan nan nan nan nan nan nan nan nan nan nan nan nan nan nan nan nan nan</w:t>
        <w:br/>
        <w:t xml:space="preserve"> nan nan nan nan nan nan nan nan nan nan nan nan nan nan nan nan nan]</w:t>
      </w:r>
    </w:p>
    <w:p>
      <w:r>
        <w:t>[nan nan nan nan nan nan nan nan '3) Excluding "domestic services"' nan</w:t>
        <w:br/>
        <w:t xml:space="preserve"> nan nan nan nan nan nan nan nan nan nan nan nan nan nan nan nan nan nan</w:t>
        <w:br/>
        <w:t xml:space="preserve"> nan nan nan nan nan nan nan nan nan nan nan nan nan nan nan nan nan nan</w:t>
        <w:br/>
        <w:t xml:space="preserve"> nan nan nan nan nan nan nan nan nan nan nan nan nan nan nan nan]</w:t>
      </w:r>
    </w:p>
    <w:p>
      <w:r>
        <w:t>[nan nan nan nan nan nan nan nan '4) Excluding "school education"' nan nan</w:t>
        <w:br/>
        <w:t xml:space="preserve"> nan nan nan nan nan nan nan nan nan nan nan nan nan nan nan nan nan nan</w:t>
        <w:br/>
        <w:t xml:space="preserve"> nan nan nan nan nan nan nan nan nan nan nan nan nan nan nan nan nan nan</w:t>
        <w:br/>
        <w:t xml:space="preserve"> nan nan nan nan nan nan nan nan nan nan nan nan nan nan nan]</w:t>
      </w:r>
    </w:p>
    <w:p>
      <w:r>
        <w:t>[nan nan nan nan nan nan nan nan '5) Excluding "public health centers"'</w:t>
        <w:br/>
        <w:t xml:space="preserve"> nan nan nan nan nan nan nan nan nan nan nan nan nan nan nan nan nan nan</w:t>
        <w:br/>
        <w:t xml:space="preserve"> nan nan nan nan nan nan nan nan nan nan nan nan nan nan nan nan nan nan</w:t>
        <w:br/>
        <w:t xml:space="preserve"> nan nan nan nan nan nan nan nan nan nan nan nan nan nan nan nan nan]</w:t>
      </w:r>
    </w:p>
    <w:p>
      <w:r>
        <w:t>[nan nan nan nan nan nan nan nan</w:t>
        <w:br/>
        <w:t xml:space="preserve"> '6) Excluding "social insurance organizations" and "welfare offices"' nan</w:t>
        <w:br/>
        <w:t xml:space="preserve"> nan nan nan nan nan nan nan nan nan nan nan nan nan nan nan nan nan nan</w:t>
        <w:br/>
        <w:t xml:space="preserve"> nan nan nan nan nan nan nan nan nan nan nan nan nan nan nan nan nan nan</w:t>
        <w:br/>
        <w:t xml:space="preserve"> nan nan nan nan nan nan nan nan nan nan nan nan nan nan nan nan]</w:t>
      </w:r>
    </w:p>
    <w:p>
      <w:r>
        <w:t>[nan nan nan nan nan nan nan nan</w:t>
        <w:br/>
        <w:t xml:space="preserve"> '7) Excluding "political, business and cultural organizations", "religion" and "foreign governments and international agencies in Japan"'</w:t>
        <w:br/>
        <w:t xml:space="preserve"> nan nan nan nan nan nan nan nan nan nan nan nan nan nan nan nan nan nan</w:t>
        <w:br/>
        <w:t xml:space="preserve"> nan nan nan nan nan nan nan nan nan nan nan nan nan nan nan nan nan nan</w:t>
        <w:br/>
        <w:t xml:space="preserve"> nan nan nan nan nan nan nan nan nan nan nan nan nan nan nan nan nan]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