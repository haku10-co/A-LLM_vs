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Unnamed: 0</w:t>
            </w:r>
          </w:p>
        </w:tc>
        <w:tc>
          <w:tcPr>
            <w:tcW w:type="dxa" w:w="346"/>
          </w:tcPr>
          <w:p>
            <w:r>
              <w:t>Unnamed: 1</w:t>
            </w:r>
          </w:p>
        </w:tc>
        <w:tc>
          <w:tcPr>
            <w:tcW w:type="dxa" w:w="346"/>
          </w:tcPr>
          <w:p>
            <w:r>
              <w:t>Unnamed: 2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J.1</w:t>
            </w:r>
          </w:p>
        </w:tc>
        <w:tc>
          <w:tcPr>
            <w:tcW w:type="dxa" w:w="346"/>
          </w:tcPr>
          <w:p>
            <w:r>
              <w:t>J.2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D.1</w:t>
            </w:r>
          </w:p>
        </w:tc>
        <w:tc>
          <w:tcPr>
            <w:tcW w:type="dxa" w:w="346"/>
          </w:tcPr>
          <w:p>
            <w:r>
              <w:t>D.2</w:t>
            </w:r>
          </w:p>
        </w:tc>
        <w:tc>
          <w:tcPr>
            <w:tcW w:type="dxa" w:w="346"/>
          </w:tcPr>
          <w:p>
            <w:r>
              <w:t>D.3</w:t>
            </w:r>
          </w:p>
        </w:tc>
        <w:tc>
          <w:tcPr>
            <w:tcW w:type="dxa" w:w="346"/>
          </w:tcPr>
          <w:p>
            <w:r>
              <w:t>D.4</w:t>
            </w:r>
          </w:p>
        </w:tc>
        <w:tc>
          <w:tcPr>
            <w:tcW w:type="dxa" w:w="346"/>
          </w:tcPr>
          <w:p>
            <w:r>
              <w:t>D.5</w:t>
            </w:r>
          </w:p>
        </w:tc>
        <w:tc>
          <w:tcPr>
            <w:tcW w:type="dxa" w:w="346"/>
          </w:tcPr>
          <w:p>
            <w:r>
              <w:t>D.6</w:t>
            </w:r>
          </w:p>
        </w:tc>
        <w:tc>
          <w:tcPr>
            <w:tcW w:type="dxa" w:w="346"/>
          </w:tcPr>
          <w:p>
            <w:r>
              <w:t>D.7</w:t>
            </w:r>
          </w:p>
        </w:tc>
        <w:tc>
          <w:tcPr>
            <w:tcW w:type="dxa" w:w="346"/>
          </w:tcPr>
          <w:p>
            <w:r>
              <w:t>D.8</w:t>
            </w:r>
          </w:p>
        </w:tc>
        <w:tc>
          <w:tcPr>
            <w:tcW w:type="dxa" w:w="346"/>
          </w:tcPr>
          <w:p>
            <w:r>
              <w:t>D.9</w:t>
            </w:r>
          </w:p>
        </w:tc>
        <w:tc>
          <w:tcPr>
            <w:tcW w:type="dxa" w:w="346"/>
          </w:tcPr>
          <w:p>
            <w:r>
              <w:t>D.10</w:t>
            </w:r>
          </w:p>
        </w:tc>
        <w:tc>
          <w:tcPr>
            <w:tcW w:type="dxa" w:w="346"/>
          </w:tcPr>
          <w:p>
            <w:r>
              <w:t>D.11</w:t>
            </w:r>
          </w:p>
        </w:tc>
        <w:tc>
          <w:tcPr>
            <w:tcW w:type="dxa" w:w="346"/>
          </w:tcPr>
          <w:p>
            <w:r>
              <w:t>D.12</w:t>
            </w:r>
          </w:p>
        </w:tc>
        <w:tc>
          <w:tcPr>
            <w:tcW w:type="dxa" w:w="346"/>
          </w:tcPr>
          <w:p>
            <w:r>
              <w:t>D.13</w:t>
            </w:r>
          </w:p>
        </w:tc>
        <w:tc>
          <w:tcPr>
            <w:tcW w:type="dxa" w:w="346"/>
          </w:tcPr>
          <w:p>
            <w:r>
              <w:t>D.14</w:t>
            </w:r>
          </w:p>
        </w:tc>
        <w:tc>
          <w:tcPr>
            <w:tcW w:type="dxa" w:w="346"/>
          </w:tcPr>
          <w:p>
            <w:r>
              <w:t>D.15</w:t>
            </w:r>
          </w:p>
        </w:tc>
        <w:tc>
          <w:tcPr>
            <w:tcW w:type="dxa" w:w="346"/>
          </w:tcPr>
          <w:p>
            <w:r>
              <w:t>D.16</w:t>
            </w:r>
          </w:p>
        </w:tc>
        <w:tc>
          <w:tcPr>
            <w:tcW w:type="dxa" w:w="346"/>
          </w:tcPr>
          <w:p>
            <w:r>
              <w:t>D.17</w:t>
            </w:r>
          </w:p>
        </w:tc>
        <w:tc>
          <w:tcPr>
            <w:tcW w:type="dxa" w:w="346"/>
          </w:tcPr>
          <w:p>
            <w:r>
              <w:t>D.18</w:t>
            </w:r>
          </w:p>
        </w:tc>
      </w:tr>
      <w:tr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平成30年住宅・土地統計調査　住宅及び世帯に関する基本集計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</w:tr>
      <w:tr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第１－１表　居住世帯の有無(9区分)別住宅数及び建物の種類(4区分)別住宅以外で人が居住する建物数－全国，都道府県, 21大都市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</w:tr>
      <w:tr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</w:tr>
      <w:tr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</w:tr>
      <w:tr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住宅数</w:t>
            </w:r>
          </w:p>
        </w:tc>
        <w:tc>
          <w:tcPr>
            <w:tcW w:type="dxa" w:w="346"/>
          </w:tcPr>
          <w:p>
            <w:r>
              <w:t>住宅以外で人が居住する建物数</w:t>
            </w:r>
          </w:p>
        </w:tc>
        <w:tc>
          <w:tcPr>
            <w:tcW w:type="dxa" w:w="346"/>
          </w:tcPr>
          <w:p>
            <w:r>
              <w:t>住宅以外で人が居住する建物数</w:t>
            </w:r>
          </w:p>
        </w:tc>
        <w:tc>
          <w:tcPr>
            <w:tcW w:type="dxa" w:w="346"/>
          </w:tcPr>
          <w:p>
            <w:r>
              <w:t>住宅以外で人が居住する建物数</w:t>
            </w:r>
          </w:p>
        </w:tc>
        <w:tc>
          <w:tcPr>
            <w:tcW w:type="dxa" w:w="346"/>
          </w:tcPr>
          <w:p>
            <w:r>
              <w:t>住宅以外で人が居住する建物数</w:t>
            </w:r>
          </w:p>
        </w:tc>
        <w:tc>
          <w:tcPr>
            <w:tcW w:type="dxa" w:w="346"/>
          </w:tcPr>
          <w:p>
            <w:r>
              <w:t>住宅以外で人が居住する建物数</w:t>
            </w:r>
          </w:p>
        </w:tc>
      </w:tr>
      <w:tr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居住世帯の有無</w:t>
            </w:r>
          </w:p>
        </w:tc>
        <w:tc>
          <w:tcPr>
            <w:tcW w:type="dxa" w:w="346"/>
          </w:tcPr>
          <w:p>
            <w:r>
              <w:t>住宅以外の建物の種類</w:t>
            </w:r>
          </w:p>
        </w:tc>
        <w:tc>
          <w:tcPr>
            <w:tcW w:type="dxa" w:w="346"/>
          </w:tcPr>
          <w:p>
            <w:r>
              <w:t>住宅以外の建物の種類</w:t>
            </w:r>
          </w:p>
        </w:tc>
        <w:tc>
          <w:tcPr>
            <w:tcW w:type="dxa" w:w="346"/>
          </w:tcPr>
          <w:p>
            <w:r>
              <w:t>住宅以外の建物の種類</w:t>
            </w:r>
          </w:p>
        </w:tc>
        <w:tc>
          <w:tcPr>
            <w:tcW w:type="dxa" w:w="346"/>
          </w:tcPr>
          <w:p>
            <w:r>
              <w:t>住宅以外の建物の種類</w:t>
            </w:r>
          </w:p>
        </w:tc>
        <w:tc>
          <w:tcPr>
            <w:tcW w:type="dxa" w:w="346"/>
          </w:tcPr>
          <w:p>
            <w:r>
              <w:t>住宅以外の建物の種類</w:t>
            </w:r>
          </w:p>
        </w:tc>
      </w:tr>
      <w:tr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0_総数</w:t>
            </w:r>
          </w:p>
        </w:tc>
        <w:tc>
          <w:tcPr>
            <w:tcW w:type="dxa" w:w="346"/>
          </w:tcPr>
          <w:p>
            <w:r>
              <w:t>1_居住世帯あり</w:t>
            </w:r>
          </w:p>
        </w:tc>
        <w:tc>
          <w:tcPr>
            <w:tcW w:type="dxa" w:w="346"/>
          </w:tcPr>
          <w:p>
            <w:r>
              <w:t>11_同居世帯なし</w:t>
            </w:r>
          </w:p>
        </w:tc>
        <w:tc>
          <w:tcPr>
            <w:tcW w:type="dxa" w:w="346"/>
          </w:tcPr>
          <w:p>
            <w:r>
              <w:t>12_同居世帯あり</w:t>
            </w:r>
          </w:p>
        </w:tc>
        <w:tc>
          <w:tcPr>
            <w:tcW w:type="dxa" w:w="346"/>
          </w:tcPr>
          <w:p>
            <w:r>
              <w:t>2_居住世帯なし</w:t>
            </w:r>
          </w:p>
        </w:tc>
        <w:tc>
          <w:tcPr>
            <w:tcW w:type="dxa" w:w="346"/>
          </w:tcPr>
          <w:p>
            <w:r>
              <w:t>21_一時現在者のみ</w:t>
            </w:r>
          </w:p>
        </w:tc>
        <w:tc>
          <w:tcPr>
            <w:tcW w:type="dxa" w:w="346"/>
          </w:tcPr>
          <w:p>
            <w:r>
              <w:t>22_空き家</w:t>
            </w:r>
          </w:p>
        </w:tc>
        <w:tc>
          <w:tcPr>
            <w:tcW w:type="dxa" w:w="346"/>
          </w:tcPr>
          <w:p>
            <w:r>
              <w:t>221_二次的住宅</w:t>
            </w:r>
          </w:p>
        </w:tc>
        <w:tc>
          <w:tcPr>
            <w:tcW w:type="dxa" w:w="346"/>
          </w:tcPr>
          <w:p>
            <w:r>
              <w:t>2211_別荘</w:t>
            </w:r>
          </w:p>
        </w:tc>
        <w:tc>
          <w:tcPr>
            <w:tcW w:type="dxa" w:w="346"/>
          </w:tcPr>
          <w:p>
            <w:r>
              <w:t>2212_その他</w:t>
            </w:r>
          </w:p>
        </w:tc>
        <w:tc>
          <w:tcPr>
            <w:tcW w:type="dxa" w:w="346"/>
          </w:tcPr>
          <w:p>
            <w:r>
              <w:t>222_賃貸用の住宅</w:t>
            </w:r>
          </w:p>
        </w:tc>
        <w:tc>
          <w:tcPr>
            <w:tcW w:type="dxa" w:w="346"/>
          </w:tcPr>
          <w:p>
            <w:r>
              <w:t>223_売却用の住宅</w:t>
            </w:r>
          </w:p>
        </w:tc>
        <w:tc>
          <w:tcPr>
            <w:tcW w:type="dxa" w:w="346"/>
          </w:tcPr>
          <w:p>
            <w:r>
              <w:t>224_その他の住宅</w:t>
            </w:r>
          </w:p>
        </w:tc>
        <w:tc>
          <w:tcPr>
            <w:tcW w:type="dxa" w:w="346"/>
          </w:tcPr>
          <w:p>
            <w:r>
              <w:t>23_建築中</w:t>
            </w:r>
          </w:p>
        </w:tc>
        <w:tc>
          <w:tcPr>
            <w:tcW w:type="dxa" w:w="346"/>
          </w:tcPr>
          <w:p>
            <w:r>
              <w:t>0_総数</w:t>
            </w:r>
          </w:p>
        </w:tc>
        <w:tc>
          <w:tcPr>
            <w:tcW w:type="dxa" w:w="346"/>
          </w:tcPr>
          <w:p>
            <w:r>
              <w:t>1_会社等の寮・寄宿舎</w:t>
            </w:r>
          </w:p>
        </w:tc>
        <w:tc>
          <w:tcPr>
            <w:tcW w:type="dxa" w:w="346"/>
          </w:tcPr>
          <w:p>
            <w:r>
              <w:t>2_学校等の寮・寄宿舎</w:t>
            </w:r>
          </w:p>
        </w:tc>
        <w:tc>
          <w:tcPr>
            <w:tcW w:type="dxa" w:w="346"/>
          </w:tcPr>
          <w:p>
            <w:r>
              <w:t>3_旅館・宿泊所</w:t>
            </w:r>
          </w:p>
        </w:tc>
        <w:tc>
          <w:tcPr>
            <w:tcW w:type="dxa" w:w="346"/>
          </w:tcPr>
          <w:p>
            <w:r>
              <w:t>4_その他の建物</w:t>
            </w:r>
          </w:p>
        </w:tc>
      </w:tr>
      <w:tr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J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戸</w:t>
            </w:r>
          </w:p>
        </w:tc>
        <w:tc>
          <w:tcPr>
            <w:tcW w:type="dxa" w:w="346"/>
          </w:tcPr>
          <w:p>
            <w:r>
              <w:t>棟</w:t>
            </w:r>
          </w:p>
        </w:tc>
        <w:tc>
          <w:tcPr>
            <w:tcW w:type="dxa" w:w="346"/>
          </w:tcPr>
          <w:p>
            <w:r>
              <w:t>棟</w:t>
            </w:r>
          </w:p>
        </w:tc>
        <w:tc>
          <w:tcPr>
            <w:tcW w:type="dxa" w:w="346"/>
          </w:tcPr>
          <w:p>
            <w:r>
              <w:t>棟</w:t>
            </w:r>
          </w:p>
        </w:tc>
        <w:tc>
          <w:tcPr>
            <w:tcW w:type="dxa" w:w="346"/>
          </w:tcPr>
          <w:p>
            <w:r>
              <w:t>棟</w:t>
            </w:r>
          </w:p>
        </w:tc>
        <w:tc>
          <w:tcPr>
            <w:tcW w:type="dxa" w:w="346"/>
          </w:tcPr>
          <w:p>
            <w:r>
              <w:t>棟</w:t>
            </w:r>
          </w:p>
        </w:tc>
      </w:tr>
      <w:tr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地域識別コード</w:t>
            </w:r>
          </w:p>
        </w:tc>
        <w:tc>
          <w:tcPr>
            <w:tcW w:type="dxa" w:w="346"/>
          </w:tcPr>
          <w:p>
            <w:r>
              <w:t>地域区分－全国・都道府県</w:t>
            </w:r>
          </w:p>
        </w:tc>
        <w:tc>
          <w:tcPr>
            <w:tcW w:type="dxa" w:w="346"/>
          </w:tcPr>
          <w:p>
            <w:r>
              <w:t xml:space="preserve"> 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</w:tr>
      <w:tr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00000_全国</w:t>
            </w:r>
          </w:p>
        </w:tc>
        <w:tc>
          <w:tcPr>
            <w:tcW w:type="dxa" w:w="346"/>
          </w:tcPr>
          <w:p>
            <w:r>
              <w:t>62407400</w:t>
            </w:r>
          </w:p>
        </w:tc>
        <w:tc>
          <w:tcPr>
            <w:tcW w:type="dxa" w:w="346"/>
          </w:tcPr>
          <w:p>
            <w:r>
              <w:t>53616300</w:t>
            </w:r>
          </w:p>
        </w:tc>
        <w:tc>
          <w:tcPr>
            <w:tcW w:type="dxa" w:w="346"/>
          </w:tcPr>
          <w:p>
            <w:r>
              <w:t>53330100</w:t>
            </w:r>
          </w:p>
        </w:tc>
        <w:tc>
          <w:tcPr>
            <w:tcW w:type="dxa" w:w="346"/>
          </w:tcPr>
          <w:p>
            <w:r>
              <w:t>286200</w:t>
            </w:r>
          </w:p>
        </w:tc>
        <w:tc>
          <w:tcPr>
            <w:tcW w:type="dxa" w:w="346"/>
          </w:tcPr>
          <w:p>
            <w:r>
              <w:t>8791100</w:t>
            </w:r>
          </w:p>
        </w:tc>
        <w:tc>
          <w:tcPr>
            <w:tcW w:type="dxa" w:w="346"/>
          </w:tcPr>
          <w:p>
            <w:r>
              <w:t>216700</w:t>
            </w:r>
          </w:p>
        </w:tc>
        <w:tc>
          <w:tcPr>
            <w:tcW w:type="dxa" w:w="346"/>
          </w:tcPr>
          <w:p>
            <w:r>
              <w:t>8488600</w:t>
            </w:r>
          </w:p>
        </w:tc>
        <w:tc>
          <w:tcPr>
            <w:tcW w:type="dxa" w:w="346"/>
          </w:tcPr>
          <w:p>
            <w:r>
              <w:t>381000</w:t>
            </w:r>
          </w:p>
        </w:tc>
        <w:tc>
          <w:tcPr>
            <w:tcW w:type="dxa" w:w="346"/>
          </w:tcPr>
          <w:p>
            <w:r>
              <w:t>260800</w:t>
            </w:r>
          </w:p>
        </w:tc>
        <w:tc>
          <w:tcPr>
            <w:tcW w:type="dxa" w:w="346"/>
          </w:tcPr>
          <w:p>
            <w:r>
              <w:t>120100</w:t>
            </w:r>
          </w:p>
        </w:tc>
        <w:tc>
          <w:tcPr>
            <w:tcW w:type="dxa" w:w="346"/>
          </w:tcPr>
          <w:p>
            <w:r>
              <w:t>4327200</w:t>
            </w:r>
          </w:p>
        </w:tc>
        <w:tc>
          <w:tcPr>
            <w:tcW w:type="dxa" w:w="346"/>
          </w:tcPr>
          <w:p>
            <w:r>
              <w:t>293200</w:t>
            </w:r>
          </w:p>
        </w:tc>
        <w:tc>
          <w:tcPr>
            <w:tcW w:type="dxa" w:w="346"/>
          </w:tcPr>
          <w:p>
            <w:r>
              <w:t>3487200</w:t>
            </w:r>
          </w:p>
        </w:tc>
        <w:tc>
          <w:tcPr>
            <w:tcW w:type="dxa" w:w="346"/>
          </w:tcPr>
          <w:p>
            <w:r>
              <w:t>85800</w:t>
            </w:r>
          </w:p>
        </w:tc>
        <w:tc>
          <w:tcPr>
            <w:tcW w:type="dxa" w:w="346"/>
          </w:tcPr>
          <w:p>
            <w:r>
              <w:t>72100</w:t>
            </w:r>
          </w:p>
        </w:tc>
        <w:tc>
          <w:tcPr>
            <w:tcW w:type="dxa" w:w="346"/>
          </w:tcPr>
          <w:p>
            <w:r>
              <w:t>9100</w:t>
            </w:r>
          </w:p>
        </w:tc>
        <w:tc>
          <w:tcPr>
            <w:tcW w:type="dxa" w:w="346"/>
          </w:tcPr>
          <w:p>
            <w:r>
              <w:t>4800</w:t>
            </w:r>
          </w:p>
        </w:tc>
        <w:tc>
          <w:tcPr>
            <w:tcW w:type="dxa" w:w="346"/>
          </w:tcPr>
          <w:p>
            <w:r>
              <w:t>4500</w:t>
            </w:r>
          </w:p>
        </w:tc>
        <w:tc>
          <w:tcPr>
            <w:tcW w:type="dxa" w:w="346"/>
          </w:tcPr>
          <w:p>
            <w:r>
              <w:t>53700</w:t>
            </w:r>
          </w:p>
        </w:tc>
      </w:tr>
      <w:tr>
        <w:tc>
          <w:tcPr>
            <w:tcW w:type="dxa" w:w="346"/>
          </w:tcPr>
          <w:p>
            <w:r>
              <w:t>12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01000_北海道</w:t>
            </w:r>
          </w:p>
        </w:tc>
        <w:tc>
          <w:tcPr>
            <w:tcW w:type="dxa" w:w="346"/>
          </w:tcPr>
          <w:p>
            <w:r>
              <w:t>2807200</w:t>
            </w:r>
          </w:p>
        </w:tc>
        <w:tc>
          <w:tcPr>
            <w:tcW w:type="dxa" w:w="346"/>
          </w:tcPr>
          <w:p>
            <w:r>
              <w:t>2416700</w:t>
            </w:r>
          </w:p>
        </w:tc>
        <w:tc>
          <w:tcPr>
            <w:tcW w:type="dxa" w:w="346"/>
          </w:tcPr>
          <w:p>
            <w:r>
              <w:t>2400700</w:t>
            </w:r>
          </w:p>
        </w:tc>
        <w:tc>
          <w:tcPr>
            <w:tcW w:type="dxa" w:w="346"/>
          </w:tcPr>
          <w:p>
            <w:r>
              <w:t>16000</w:t>
            </w:r>
          </w:p>
        </w:tc>
        <w:tc>
          <w:tcPr>
            <w:tcW w:type="dxa" w:w="346"/>
          </w:tcPr>
          <w:p>
            <w:r>
              <w:t>390500</w:t>
            </w:r>
          </w:p>
        </w:tc>
        <w:tc>
          <w:tcPr>
            <w:tcW w:type="dxa" w:w="346"/>
          </w:tcPr>
          <w:p>
            <w:r>
              <w:t>5200</w:t>
            </w:r>
          </w:p>
        </w:tc>
        <w:tc>
          <w:tcPr>
            <w:tcW w:type="dxa" w:w="346"/>
          </w:tcPr>
          <w:p>
            <w:r>
              <w:t>379800</w:t>
            </w:r>
          </w:p>
        </w:tc>
        <w:tc>
          <w:tcPr>
            <w:tcW w:type="dxa" w:w="346"/>
          </w:tcPr>
          <w:p>
            <w:r>
              <w:t>8900</w:t>
            </w:r>
          </w:p>
        </w:tc>
        <w:tc>
          <w:tcPr>
            <w:tcW w:type="dxa" w:w="346"/>
          </w:tcPr>
          <w:p>
            <w:r>
              <w:t>5000</w:t>
            </w:r>
          </w:p>
        </w:tc>
        <w:tc>
          <w:tcPr>
            <w:tcW w:type="dxa" w:w="346"/>
          </w:tcPr>
          <w:p>
            <w:r>
              <w:t>4000</w:t>
            </w:r>
          </w:p>
        </w:tc>
        <w:tc>
          <w:tcPr>
            <w:tcW w:type="dxa" w:w="346"/>
          </w:tcPr>
          <w:p>
            <w:r>
              <w:t>204600</w:t>
            </w:r>
          </w:p>
        </w:tc>
        <w:tc>
          <w:tcPr>
            <w:tcW w:type="dxa" w:w="346"/>
          </w:tcPr>
          <w:p>
            <w:r>
              <w:t>9000</w:t>
            </w:r>
          </w:p>
        </w:tc>
        <w:tc>
          <w:tcPr>
            <w:tcW w:type="dxa" w:w="346"/>
          </w:tcPr>
          <w:p>
            <w:r>
              <w:t>157300</w:t>
            </w:r>
          </w:p>
        </w:tc>
        <w:tc>
          <w:tcPr>
            <w:tcW w:type="dxa" w:w="346"/>
          </w:tcPr>
          <w:p>
            <w:r>
              <w:t>5500</w:t>
            </w:r>
          </w:p>
        </w:tc>
        <w:tc>
          <w:tcPr>
            <w:tcW w:type="dxa" w:w="346"/>
          </w:tcPr>
          <w:p>
            <w:r>
              <w:t>5300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4200</w:t>
            </w:r>
          </w:p>
        </w:tc>
      </w:tr>
      <w:tr>
        <w:tc>
          <w:tcPr>
            <w:tcW w:type="dxa" w:w="346"/>
          </w:tcPr>
          <w:p>
            <w:r>
              <w:t>13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01100_札幌市</w:t>
            </w:r>
          </w:p>
        </w:tc>
        <w:tc>
          <w:tcPr>
            <w:tcW w:type="dxa" w:w="346"/>
          </w:tcPr>
          <w:p>
            <w:r>
              <w:t>1051400</w:t>
            </w:r>
          </w:p>
        </w:tc>
        <w:tc>
          <w:tcPr>
            <w:tcW w:type="dxa" w:w="346"/>
          </w:tcPr>
          <w:p>
            <w:r>
              <w:t>920900</w:t>
            </w:r>
          </w:p>
        </w:tc>
        <w:tc>
          <w:tcPr>
            <w:tcW w:type="dxa" w:w="346"/>
          </w:tcPr>
          <w:p>
            <w:r>
              <w:t>914300</w:t>
            </w:r>
          </w:p>
        </w:tc>
        <w:tc>
          <w:tcPr>
            <w:tcW w:type="dxa" w:w="346"/>
          </w:tcPr>
          <w:p>
            <w:r>
              <w:t>6600</w:t>
            </w:r>
          </w:p>
        </w:tc>
        <w:tc>
          <w:tcPr>
            <w:tcW w:type="dxa" w:w="346"/>
          </w:tcPr>
          <w:p>
            <w:r>
              <w:t>130500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125400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76100</w:t>
            </w:r>
          </w:p>
        </w:tc>
        <w:tc>
          <w:tcPr>
            <w:tcW w:type="dxa" w:w="346"/>
          </w:tcPr>
          <w:p>
            <w:r>
              <w:t>2900</w:t>
            </w:r>
          </w:p>
        </w:tc>
        <w:tc>
          <w:tcPr>
            <w:tcW w:type="dxa" w:w="346"/>
          </w:tcPr>
          <w:p>
            <w:r>
              <w:t>44300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1200</w:t>
            </w:r>
          </w:p>
        </w:tc>
      </w:tr>
      <w:tr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02000_青森県</w:t>
            </w:r>
          </w:p>
        </w:tc>
        <w:tc>
          <w:tcPr>
            <w:tcW w:type="dxa" w:w="346"/>
          </w:tcPr>
          <w:p>
            <w:r>
              <w:t>592400</w:t>
            </w:r>
          </w:p>
        </w:tc>
        <w:tc>
          <w:tcPr>
            <w:tcW w:type="dxa" w:w="346"/>
          </w:tcPr>
          <w:p>
            <w:r>
              <w:t>501500</w:t>
            </w:r>
          </w:p>
        </w:tc>
        <w:tc>
          <w:tcPr>
            <w:tcW w:type="dxa" w:w="346"/>
          </w:tcPr>
          <w:p>
            <w:r>
              <w:t>498300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91000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88700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39200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45800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</w:tr>
      <w:tr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03000_岩手県</w:t>
            </w:r>
          </w:p>
        </w:tc>
        <w:tc>
          <w:tcPr>
            <w:tcW w:type="dxa" w:w="346"/>
          </w:tcPr>
          <w:p>
            <w:r>
              <w:t>579300</w:t>
            </w:r>
          </w:p>
        </w:tc>
        <w:tc>
          <w:tcPr>
            <w:tcW w:type="dxa" w:w="346"/>
          </w:tcPr>
          <w:p>
            <w:r>
              <w:t>483600</w:t>
            </w:r>
          </w:p>
        </w:tc>
        <w:tc>
          <w:tcPr>
            <w:tcW w:type="dxa" w:w="346"/>
          </w:tcPr>
          <w:p>
            <w:r>
              <w:t>481800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95700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93500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38600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50200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04000_宮城県</w:t>
            </w:r>
          </w:p>
        </w:tc>
        <w:tc>
          <w:tcPr>
            <w:tcW w:type="dxa" w:w="346"/>
          </w:tcPr>
          <w:p>
            <w:r>
              <w:t>1089300</w:t>
            </w:r>
          </w:p>
        </w:tc>
        <w:tc>
          <w:tcPr>
            <w:tcW w:type="dxa" w:w="346"/>
          </w:tcPr>
          <w:p>
            <w:r>
              <w:t>953600</w:t>
            </w:r>
          </w:p>
        </w:tc>
        <w:tc>
          <w:tcPr>
            <w:tcW w:type="dxa" w:w="346"/>
          </w:tcPr>
          <w:p>
            <w:r>
              <w:t>950000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135700</w:t>
            </w:r>
          </w:p>
        </w:tc>
        <w:tc>
          <w:tcPr>
            <w:tcW w:type="dxa" w:w="346"/>
          </w:tcPr>
          <w:p>
            <w:r>
              <w:t>3400</w:t>
            </w:r>
          </w:p>
        </w:tc>
        <w:tc>
          <w:tcPr>
            <w:tcW w:type="dxa" w:w="346"/>
          </w:tcPr>
          <w:p>
            <w:r>
              <w:t>130500</w:t>
            </w:r>
          </w:p>
        </w:tc>
        <w:tc>
          <w:tcPr>
            <w:tcW w:type="dxa" w:w="346"/>
          </w:tcPr>
          <w:p>
            <w:r>
              <w:t>3700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72700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  <w:tc>
          <w:tcPr>
            <w:tcW w:type="dxa" w:w="346"/>
          </w:tcPr>
          <w:p>
            <w:r>
              <w:t>50400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</w:tr>
      <w:tr>
        <w:tc>
          <w:tcPr>
            <w:tcW w:type="dxa" w:w="346"/>
          </w:tcPr>
          <w:p>
            <w:r>
              <w:t>17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04100_仙台市</w:t>
            </w:r>
          </w:p>
        </w:tc>
        <w:tc>
          <w:tcPr>
            <w:tcW w:type="dxa" w:w="346"/>
          </w:tcPr>
          <w:p>
            <w:r>
              <w:t>575000</w:t>
            </w:r>
          </w:p>
        </w:tc>
        <w:tc>
          <w:tcPr>
            <w:tcW w:type="dxa" w:w="346"/>
          </w:tcPr>
          <w:p>
            <w:r>
              <w:t>508200</w:t>
            </w:r>
          </w:p>
        </w:tc>
        <w:tc>
          <w:tcPr>
            <w:tcW w:type="dxa" w:w="346"/>
          </w:tcPr>
          <w:p>
            <w:r>
              <w:t>506800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66800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63800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44500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16000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18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05000_秋田県</w:t>
            </w:r>
          </w:p>
        </w:tc>
        <w:tc>
          <w:tcPr>
            <w:tcW w:type="dxa" w:w="346"/>
          </w:tcPr>
          <w:p>
            <w:r>
              <w:t>445700</w:t>
            </w:r>
          </w:p>
        </w:tc>
        <w:tc>
          <w:tcPr>
            <w:tcW w:type="dxa" w:w="346"/>
          </w:tcPr>
          <w:p>
            <w:r>
              <w:t>383800</w:t>
            </w:r>
          </w:p>
        </w:tc>
        <w:tc>
          <w:tcPr>
            <w:tcW w:type="dxa" w:w="346"/>
          </w:tcPr>
          <w:p>
            <w:r>
              <w:t>381600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61900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60800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19600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38900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</w:tr>
      <w:tr>
        <w:tc>
          <w:tcPr>
            <w:tcW w:type="dxa" w:w="346"/>
          </w:tcPr>
          <w:p>
            <w:r>
              <w:t>19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06000_山形県</w:t>
            </w:r>
          </w:p>
        </w:tc>
        <w:tc>
          <w:tcPr>
            <w:tcW w:type="dxa" w:w="346"/>
          </w:tcPr>
          <w:p>
            <w:r>
              <w:t>449000</w:t>
            </w:r>
          </w:p>
        </w:tc>
        <w:tc>
          <w:tcPr>
            <w:tcW w:type="dxa" w:w="346"/>
          </w:tcPr>
          <w:p>
            <w:r>
              <w:t>393200</w:t>
            </w:r>
          </w:p>
        </w:tc>
        <w:tc>
          <w:tcPr>
            <w:tcW w:type="dxa" w:w="346"/>
          </w:tcPr>
          <w:p>
            <w:r>
              <w:t>392200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55700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54200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21500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29600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20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07000_福島県</w:t>
            </w:r>
          </w:p>
        </w:tc>
        <w:tc>
          <w:tcPr>
            <w:tcW w:type="dxa" w:w="346"/>
          </w:tcPr>
          <w:p>
            <w:r>
              <w:t>861300</w:t>
            </w:r>
          </w:p>
        </w:tc>
        <w:tc>
          <w:tcPr>
            <w:tcW w:type="dxa" w:w="346"/>
          </w:tcPr>
          <w:p>
            <w:r>
              <w:t>731100</w:t>
            </w:r>
          </w:p>
        </w:tc>
        <w:tc>
          <w:tcPr>
            <w:tcW w:type="dxa" w:w="346"/>
          </w:tcPr>
          <w:p>
            <w:r>
              <w:t>727900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130200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123500</w:t>
            </w:r>
          </w:p>
        </w:tc>
        <w:tc>
          <w:tcPr>
            <w:tcW w:type="dxa" w:w="346"/>
          </w:tcPr>
          <w:p>
            <w:r>
              <w:t>5500</w:t>
            </w:r>
          </w:p>
        </w:tc>
        <w:tc>
          <w:tcPr>
            <w:tcW w:type="dxa" w:w="346"/>
          </w:tcPr>
          <w:p>
            <w:r>
              <w:t>3300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56500</w:t>
            </w:r>
          </w:p>
        </w:tc>
        <w:tc>
          <w:tcPr>
            <w:tcW w:type="dxa" w:w="346"/>
          </w:tcPr>
          <w:p>
            <w:r>
              <w:t>2600</w:t>
            </w:r>
          </w:p>
        </w:tc>
        <w:tc>
          <w:tcPr>
            <w:tcW w:type="dxa" w:w="346"/>
          </w:tcPr>
          <w:p>
            <w:r>
              <w:t>58900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</w:tr>
      <w:tr>
        <w:tc>
          <w:tcPr>
            <w:tcW w:type="dxa" w:w="346"/>
          </w:tcPr>
          <w:p>
            <w:r>
              <w:t>21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08000_茨城県</w:t>
            </w:r>
          </w:p>
        </w:tc>
        <w:tc>
          <w:tcPr>
            <w:tcW w:type="dxa" w:w="346"/>
          </w:tcPr>
          <w:p>
            <w:r>
              <w:t>1328900</w:t>
            </w:r>
          </w:p>
        </w:tc>
        <w:tc>
          <w:tcPr>
            <w:tcW w:type="dxa" w:w="346"/>
          </w:tcPr>
          <w:p>
            <w:r>
              <w:t>1126600</w:t>
            </w:r>
          </w:p>
        </w:tc>
        <w:tc>
          <w:tcPr>
            <w:tcW w:type="dxa" w:w="346"/>
          </w:tcPr>
          <w:p>
            <w:r>
              <w:t>1121000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202300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197200</w:t>
            </w:r>
          </w:p>
        </w:tc>
        <w:tc>
          <w:tcPr>
            <w:tcW w:type="dxa" w:w="346"/>
          </w:tcPr>
          <w:p>
            <w:r>
              <w:t>9000</w:t>
            </w:r>
          </w:p>
        </w:tc>
        <w:tc>
          <w:tcPr>
            <w:tcW w:type="dxa" w:w="346"/>
          </w:tcPr>
          <w:p>
            <w:r>
              <w:t>5300</w:t>
            </w:r>
          </w:p>
        </w:tc>
        <w:tc>
          <w:tcPr>
            <w:tcW w:type="dxa" w:w="346"/>
          </w:tcPr>
          <w:p>
            <w:r>
              <w:t>3700</w:t>
            </w:r>
          </w:p>
        </w:tc>
        <w:tc>
          <w:tcPr>
            <w:tcW w:type="dxa" w:w="346"/>
          </w:tcPr>
          <w:p>
            <w:r>
              <w:t>105400</w:t>
            </w:r>
          </w:p>
        </w:tc>
        <w:tc>
          <w:tcPr>
            <w:tcW w:type="dxa" w:w="346"/>
          </w:tcPr>
          <w:p>
            <w:r>
              <w:t>4500</w:t>
            </w:r>
          </w:p>
        </w:tc>
        <w:tc>
          <w:tcPr>
            <w:tcW w:type="dxa" w:w="346"/>
          </w:tcPr>
          <w:p>
            <w:r>
              <w:t>78200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</w:tr>
      <w:tr>
        <w:tc>
          <w:tcPr>
            <w:tcW w:type="dxa" w:w="346"/>
          </w:tcPr>
          <w:p>
            <w:r>
              <w:t>22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09000_栃木県</w:t>
            </w:r>
          </w:p>
        </w:tc>
        <w:tc>
          <w:tcPr>
            <w:tcW w:type="dxa" w:w="346"/>
          </w:tcPr>
          <w:p>
            <w:r>
              <w:t>926700</w:t>
            </w:r>
          </w:p>
        </w:tc>
        <w:tc>
          <w:tcPr>
            <w:tcW w:type="dxa" w:w="346"/>
          </w:tcPr>
          <w:p>
            <w:r>
              <w:t>761400</w:t>
            </w:r>
          </w:p>
        </w:tc>
        <w:tc>
          <w:tcPr>
            <w:tcW w:type="dxa" w:w="346"/>
          </w:tcPr>
          <w:p>
            <w:r>
              <w:t>757000</w:t>
            </w:r>
          </w:p>
        </w:tc>
        <w:tc>
          <w:tcPr>
            <w:tcW w:type="dxa" w:w="346"/>
          </w:tcPr>
          <w:p>
            <w:r>
              <w:t>4400</w:t>
            </w:r>
          </w:p>
        </w:tc>
        <w:tc>
          <w:tcPr>
            <w:tcW w:type="dxa" w:w="346"/>
          </w:tcPr>
          <w:p>
            <w:r>
              <w:t>165400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160700</w:t>
            </w:r>
          </w:p>
        </w:tc>
        <w:tc>
          <w:tcPr>
            <w:tcW w:type="dxa" w:w="346"/>
          </w:tcPr>
          <w:p>
            <w:r>
              <w:t>16300</w:t>
            </w:r>
          </w:p>
        </w:tc>
        <w:tc>
          <w:tcPr>
            <w:tcW w:type="dxa" w:w="346"/>
          </w:tcPr>
          <w:p>
            <w:r>
              <w:t>14600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83400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  <w:tc>
          <w:tcPr>
            <w:tcW w:type="dxa" w:w="346"/>
          </w:tcPr>
          <w:p>
            <w:r>
              <w:t>57500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600</w:t>
            </w:r>
          </w:p>
        </w:tc>
      </w:tr>
      <w:tr>
        <w:tc>
          <w:tcPr>
            <w:tcW w:type="dxa" w:w="346"/>
          </w:tcPr>
          <w:p>
            <w:r>
              <w:t>23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10000_群馬県</w:t>
            </w:r>
          </w:p>
        </w:tc>
        <w:tc>
          <w:tcPr>
            <w:tcW w:type="dxa" w:w="346"/>
          </w:tcPr>
          <w:p>
            <w:r>
              <w:t>949000</w:t>
            </w:r>
          </w:p>
        </w:tc>
        <w:tc>
          <w:tcPr>
            <w:tcW w:type="dxa" w:w="346"/>
          </w:tcPr>
          <w:p>
            <w:r>
              <w:t>786600</w:t>
            </w:r>
          </w:p>
        </w:tc>
        <w:tc>
          <w:tcPr>
            <w:tcW w:type="dxa" w:w="346"/>
          </w:tcPr>
          <w:p>
            <w:r>
              <w:t>783100</w:t>
            </w:r>
          </w:p>
        </w:tc>
        <w:tc>
          <w:tcPr>
            <w:tcW w:type="dxa" w:w="346"/>
          </w:tcPr>
          <w:p>
            <w:r>
              <w:t>3400</w:t>
            </w:r>
          </w:p>
        </w:tc>
        <w:tc>
          <w:tcPr>
            <w:tcW w:type="dxa" w:w="346"/>
          </w:tcPr>
          <w:p>
            <w:r>
              <w:t>162400</w:t>
            </w:r>
          </w:p>
        </w:tc>
        <w:tc>
          <w:tcPr>
            <w:tcW w:type="dxa" w:w="346"/>
          </w:tcPr>
          <w:p>
            <w:r>
              <w:t>3100</w:t>
            </w:r>
          </w:p>
        </w:tc>
        <w:tc>
          <w:tcPr>
            <w:tcW w:type="dxa" w:w="346"/>
          </w:tcPr>
          <w:p>
            <w:r>
              <w:t>158300</w:t>
            </w:r>
          </w:p>
        </w:tc>
        <w:tc>
          <w:tcPr>
            <w:tcW w:type="dxa" w:w="346"/>
          </w:tcPr>
          <w:p>
            <w:r>
              <w:t>14800</w:t>
            </w:r>
          </w:p>
        </w:tc>
        <w:tc>
          <w:tcPr>
            <w:tcW w:type="dxa" w:w="346"/>
          </w:tcPr>
          <w:p>
            <w:r>
              <w:t>12600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77100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62600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</w:tr>
      <w:tr>
        <w:tc>
          <w:tcPr>
            <w:tcW w:type="dxa" w:w="346"/>
          </w:tcPr>
          <w:p>
            <w:r>
              <w:t>24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11000_埼玉県</w:t>
            </w:r>
          </w:p>
        </w:tc>
        <w:tc>
          <w:tcPr>
            <w:tcW w:type="dxa" w:w="346"/>
          </w:tcPr>
          <w:p>
            <w:r>
              <w:t>3384700</w:t>
            </w:r>
          </w:p>
        </w:tc>
        <w:tc>
          <w:tcPr>
            <w:tcW w:type="dxa" w:w="346"/>
          </w:tcPr>
          <w:p>
            <w:r>
              <w:t>3023300</w:t>
            </w:r>
          </w:p>
        </w:tc>
        <w:tc>
          <w:tcPr>
            <w:tcW w:type="dxa" w:w="346"/>
          </w:tcPr>
          <w:p>
            <w:r>
              <w:t>3004100</w:t>
            </w:r>
          </w:p>
        </w:tc>
        <w:tc>
          <w:tcPr>
            <w:tcW w:type="dxa" w:w="346"/>
          </w:tcPr>
          <w:p>
            <w:r>
              <w:t>19100</w:t>
            </w:r>
          </w:p>
        </w:tc>
        <w:tc>
          <w:tcPr>
            <w:tcW w:type="dxa" w:w="346"/>
          </w:tcPr>
          <w:p>
            <w:r>
              <w:t>361500</w:t>
            </w:r>
          </w:p>
        </w:tc>
        <w:tc>
          <w:tcPr>
            <w:tcW w:type="dxa" w:w="346"/>
          </w:tcPr>
          <w:p>
            <w:r>
              <w:t>7600</w:t>
            </w:r>
          </w:p>
        </w:tc>
        <w:tc>
          <w:tcPr>
            <w:tcW w:type="dxa" w:w="346"/>
          </w:tcPr>
          <w:p>
            <w:r>
              <w:t>346200</w:t>
            </w:r>
          </w:p>
        </w:tc>
        <w:tc>
          <w:tcPr>
            <w:tcW w:type="dxa" w:w="346"/>
          </w:tcPr>
          <w:p>
            <w:r>
              <w:t>7400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4900</w:t>
            </w:r>
          </w:p>
        </w:tc>
        <w:tc>
          <w:tcPr>
            <w:tcW w:type="dxa" w:w="346"/>
          </w:tcPr>
          <w:p>
            <w:r>
              <w:t>199400</w:t>
            </w:r>
          </w:p>
        </w:tc>
        <w:tc>
          <w:tcPr>
            <w:tcW w:type="dxa" w:w="346"/>
          </w:tcPr>
          <w:p>
            <w:r>
              <w:t>15300</w:t>
            </w:r>
          </w:p>
        </w:tc>
        <w:tc>
          <w:tcPr>
            <w:tcW w:type="dxa" w:w="346"/>
          </w:tcPr>
          <w:p>
            <w:r>
              <w:t>124100</w:t>
            </w:r>
          </w:p>
        </w:tc>
        <w:tc>
          <w:tcPr>
            <w:tcW w:type="dxa" w:w="346"/>
          </w:tcPr>
          <w:p>
            <w:r>
              <w:t>7700</w:t>
            </w:r>
          </w:p>
        </w:tc>
        <w:tc>
          <w:tcPr>
            <w:tcW w:type="dxa" w:w="346"/>
          </w:tcPr>
          <w:p>
            <w:r>
              <w:t>3000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</w:tr>
      <w:tr>
        <w:tc>
          <w:tcPr>
            <w:tcW w:type="dxa" w:w="346"/>
          </w:tcPr>
          <w:p>
            <w:r>
              <w:t>25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11100_さいたま市</w:t>
            </w:r>
          </w:p>
        </w:tc>
        <w:tc>
          <w:tcPr>
            <w:tcW w:type="dxa" w:w="346"/>
          </w:tcPr>
          <w:p>
            <w:r>
              <w:t>608700</w:t>
            </w:r>
          </w:p>
        </w:tc>
        <w:tc>
          <w:tcPr>
            <w:tcW w:type="dxa" w:w="346"/>
          </w:tcPr>
          <w:p>
            <w:r>
              <w:t>544400</w:t>
            </w:r>
          </w:p>
        </w:tc>
        <w:tc>
          <w:tcPr>
            <w:tcW w:type="dxa" w:w="346"/>
          </w:tcPr>
          <w:p>
            <w:r>
              <w:t>541300</w:t>
            </w:r>
          </w:p>
        </w:tc>
        <w:tc>
          <w:tcPr>
            <w:tcW w:type="dxa" w:w="346"/>
          </w:tcPr>
          <w:p>
            <w:r>
              <w:t>3100</w:t>
            </w:r>
          </w:p>
        </w:tc>
        <w:tc>
          <w:tcPr>
            <w:tcW w:type="dxa" w:w="346"/>
          </w:tcPr>
          <w:p>
            <w:r>
              <w:t>64300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57500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35600</w:t>
            </w:r>
          </w:p>
        </w:tc>
        <w:tc>
          <w:tcPr>
            <w:tcW w:type="dxa" w:w="346"/>
          </w:tcPr>
          <w:p>
            <w:r>
              <w:t>2900</w:t>
            </w:r>
          </w:p>
        </w:tc>
        <w:tc>
          <w:tcPr>
            <w:tcW w:type="dxa" w:w="346"/>
          </w:tcPr>
          <w:p>
            <w:r>
              <w:t>18100</w:t>
            </w:r>
          </w:p>
        </w:tc>
        <w:tc>
          <w:tcPr>
            <w:tcW w:type="dxa" w:w="346"/>
          </w:tcPr>
          <w:p>
            <w:r>
              <w:t>4700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600</w:t>
            </w:r>
          </w:p>
        </w:tc>
      </w:tr>
      <w:tr>
        <w:tc>
          <w:tcPr>
            <w:tcW w:type="dxa" w:w="346"/>
          </w:tcPr>
          <w:p>
            <w:r>
              <w:t>26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12000_千葉県</w:t>
            </w:r>
          </w:p>
        </w:tc>
        <w:tc>
          <w:tcPr>
            <w:tcW w:type="dxa" w:w="346"/>
          </w:tcPr>
          <w:p>
            <w:r>
              <w:t>3029800</w:t>
            </w:r>
          </w:p>
        </w:tc>
        <w:tc>
          <w:tcPr>
            <w:tcW w:type="dxa" w:w="346"/>
          </w:tcPr>
          <w:p>
            <w:r>
              <w:t>2635200</w:t>
            </w:r>
          </w:p>
        </w:tc>
        <w:tc>
          <w:tcPr>
            <w:tcW w:type="dxa" w:w="346"/>
          </w:tcPr>
          <w:p>
            <w:r>
              <w:t>2622000</w:t>
            </w:r>
          </w:p>
        </w:tc>
        <w:tc>
          <w:tcPr>
            <w:tcW w:type="dxa" w:w="346"/>
          </w:tcPr>
          <w:p>
            <w:r>
              <w:t>13200</w:t>
            </w:r>
          </w:p>
        </w:tc>
        <w:tc>
          <w:tcPr>
            <w:tcW w:type="dxa" w:w="346"/>
          </w:tcPr>
          <w:p>
            <w:r>
              <w:t>394600</w:t>
            </w:r>
          </w:p>
        </w:tc>
        <w:tc>
          <w:tcPr>
            <w:tcW w:type="dxa" w:w="346"/>
          </w:tcPr>
          <w:p>
            <w:r>
              <w:t>6600</w:t>
            </w:r>
          </w:p>
        </w:tc>
        <w:tc>
          <w:tcPr>
            <w:tcW w:type="dxa" w:w="346"/>
          </w:tcPr>
          <w:p>
            <w:r>
              <w:t>382500</w:t>
            </w:r>
          </w:p>
        </w:tc>
        <w:tc>
          <w:tcPr>
            <w:tcW w:type="dxa" w:w="346"/>
          </w:tcPr>
          <w:p>
            <w:r>
              <w:t>23600</w:t>
            </w:r>
          </w:p>
        </w:tc>
        <w:tc>
          <w:tcPr>
            <w:tcW w:type="dxa" w:w="346"/>
          </w:tcPr>
          <w:p>
            <w:r>
              <w:t>17600</w:t>
            </w:r>
          </w:p>
        </w:tc>
        <w:tc>
          <w:tcPr>
            <w:tcW w:type="dxa" w:w="346"/>
          </w:tcPr>
          <w:p>
            <w:r>
              <w:t>6000</w:t>
            </w:r>
          </w:p>
        </w:tc>
        <w:tc>
          <w:tcPr>
            <w:tcW w:type="dxa" w:w="346"/>
          </w:tcPr>
          <w:p>
            <w:r>
              <w:t>198300</w:t>
            </w:r>
          </w:p>
        </w:tc>
        <w:tc>
          <w:tcPr>
            <w:tcW w:type="dxa" w:w="346"/>
          </w:tcPr>
          <w:p>
            <w:r>
              <w:t>16200</w:t>
            </w:r>
          </w:p>
        </w:tc>
        <w:tc>
          <w:tcPr>
            <w:tcW w:type="dxa" w:w="346"/>
          </w:tcPr>
          <w:p>
            <w:r>
              <w:t>144400</w:t>
            </w:r>
          </w:p>
        </w:tc>
        <w:tc>
          <w:tcPr>
            <w:tcW w:type="dxa" w:w="346"/>
          </w:tcPr>
          <w:p>
            <w:r>
              <w:t>5500</w:t>
            </w:r>
          </w:p>
        </w:tc>
        <w:tc>
          <w:tcPr>
            <w:tcW w:type="dxa" w:w="346"/>
          </w:tcPr>
          <w:p>
            <w:r>
              <w:t>2600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</w:tr>
      <w:tr>
        <w:tc>
          <w:tcPr>
            <w:tcW w:type="dxa" w:w="346"/>
          </w:tcPr>
          <w:p>
            <w:r>
              <w:t>27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12100_千葉市</w:t>
            </w:r>
          </w:p>
        </w:tc>
        <w:tc>
          <w:tcPr>
            <w:tcW w:type="dxa" w:w="346"/>
          </w:tcPr>
          <w:p>
            <w:r>
              <w:t>478900</w:t>
            </w:r>
          </w:p>
        </w:tc>
        <w:tc>
          <w:tcPr>
            <w:tcW w:type="dxa" w:w="346"/>
          </w:tcPr>
          <w:p>
            <w:r>
              <w:t>420400</w:t>
            </w:r>
          </w:p>
        </w:tc>
        <w:tc>
          <w:tcPr>
            <w:tcW w:type="dxa" w:w="346"/>
          </w:tcPr>
          <w:p>
            <w:r>
              <w:t>418000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58500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57900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39200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15800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200</w:t>
            </w:r>
          </w:p>
        </w:tc>
      </w:tr>
      <w:tr>
        <w:tc>
          <w:tcPr>
            <w:tcW w:type="dxa" w:w="346"/>
          </w:tcPr>
          <w:p>
            <w:r>
              <w:t>28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13000_東京都</w:t>
            </w:r>
          </w:p>
        </w:tc>
        <w:tc>
          <w:tcPr>
            <w:tcW w:type="dxa" w:w="346"/>
          </w:tcPr>
          <w:p>
            <w:r>
              <w:t>7671600</w:t>
            </w:r>
          </w:p>
        </w:tc>
        <w:tc>
          <w:tcPr>
            <w:tcW w:type="dxa" w:w="346"/>
          </w:tcPr>
          <w:p>
            <w:r>
              <w:t>6805500</w:t>
            </w:r>
          </w:p>
        </w:tc>
        <w:tc>
          <w:tcPr>
            <w:tcW w:type="dxa" w:w="346"/>
          </w:tcPr>
          <w:p>
            <w:r>
              <w:t>6762600</w:t>
            </w:r>
          </w:p>
        </w:tc>
        <w:tc>
          <w:tcPr>
            <w:tcW w:type="dxa" w:w="346"/>
          </w:tcPr>
          <w:p>
            <w:r>
              <w:t>42900</w:t>
            </w:r>
          </w:p>
        </w:tc>
        <w:tc>
          <w:tcPr>
            <w:tcW w:type="dxa" w:w="346"/>
          </w:tcPr>
          <w:p>
            <w:r>
              <w:t>866100</w:t>
            </w:r>
          </w:p>
        </w:tc>
        <w:tc>
          <w:tcPr>
            <w:tcW w:type="dxa" w:w="346"/>
          </w:tcPr>
          <w:p>
            <w:r>
              <w:t>47200</w:t>
            </w:r>
          </w:p>
        </w:tc>
        <w:tc>
          <w:tcPr>
            <w:tcW w:type="dxa" w:w="346"/>
          </w:tcPr>
          <w:p>
            <w:r>
              <w:t>809900</w:t>
            </w:r>
          </w:p>
        </w:tc>
        <w:tc>
          <w:tcPr>
            <w:tcW w:type="dxa" w:w="346"/>
          </w:tcPr>
          <w:p>
            <w:r>
              <w:t>9300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7800</w:t>
            </w:r>
          </w:p>
        </w:tc>
        <w:tc>
          <w:tcPr>
            <w:tcW w:type="dxa" w:w="346"/>
          </w:tcPr>
          <w:p>
            <w:r>
              <w:t>579000</w:t>
            </w:r>
          </w:p>
        </w:tc>
        <w:tc>
          <w:tcPr>
            <w:tcW w:type="dxa" w:w="346"/>
          </w:tcPr>
          <w:p>
            <w:r>
              <w:t>41500</w:t>
            </w:r>
          </w:p>
        </w:tc>
        <w:tc>
          <w:tcPr>
            <w:tcW w:type="dxa" w:w="346"/>
          </w:tcPr>
          <w:p>
            <w:r>
              <w:t>180000</w:t>
            </w:r>
          </w:p>
        </w:tc>
        <w:tc>
          <w:tcPr>
            <w:tcW w:type="dxa" w:w="346"/>
          </w:tcPr>
          <w:p>
            <w:r>
              <w:t>9100</w:t>
            </w:r>
          </w:p>
        </w:tc>
        <w:tc>
          <w:tcPr>
            <w:tcW w:type="dxa" w:w="346"/>
          </w:tcPr>
          <w:p>
            <w:r>
              <w:t>5100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</w:tr>
      <w:tr>
        <w:tc>
          <w:tcPr>
            <w:tcW w:type="dxa" w:w="346"/>
          </w:tcPr>
          <w:p>
            <w:r>
              <w:t>29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13100_特別区部</w:t>
            </w:r>
          </w:p>
        </w:tc>
        <w:tc>
          <w:tcPr>
            <w:tcW w:type="dxa" w:w="346"/>
          </w:tcPr>
          <w:p>
            <w:r>
              <w:t>5520000</w:t>
            </w:r>
          </w:p>
        </w:tc>
        <w:tc>
          <w:tcPr>
            <w:tcW w:type="dxa" w:w="346"/>
          </w:tcPr>
          <w:p>
            <w:r>
              <w:t>4901200</w:t>
            </w:r>
          </w:p>
        </w:tc>
        <w:tc>
          <w:tcPr>
            <w:tcW w:type="dxa" w:w="346"/>
          </w:tcPr>
          <w:p>
            <w:r>
              <w:t>4871800</w:t>
            </w:r>
          </w:p>
        </w:tc>
        <w:tc>
          <w:tcPr>
            <w:tcW w:type="dxa" w:w="346"/>
          </w:tcPr>
          <w:p>
            <w:r>
              <w:t>29300</w:t>
            </w:r>
          </w:p>
        </w:tc>
        <w:tc>
          <w:tcPr>
            <w:tcW w:type="dxa" w:w="346"/>
          </w:tcPr>
          <w:p>
            <w:r>
              <w:t>618800</w:t>
            </w:r>
          </w:p>
        </w:tc>
        <w:tc>
          <w:tcPr>
            <w:tcW w:type="dxa" w:w="346"/>
          </w:tcPr>
          <w:p>
            <w:r>
              <w:t>39600</w:t>
            </w:r>
          </w:p>
        </w:tc>
        <w:tc>
          <w:tcPr>
            <w:tcW w:type="dxa" w:w="346"/>
          </w:tcPr>
          <w:p>
            <w:r>
              <w:t>572900</w:t>
            </w:r>
          </w:p>
        </w:tc>
        <w:tc>
          <w:tcPr>
            <w:tcW w:type="dxa" w:w="346"/>
          </w:tcPr>
          <w:p>
            <w:r>
              <w:t>6300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407200</w:t>
            </w:r>
          </w:p>
        </w:tc>
        <w:tc>
          <w:tcPr>
            <w:tcW w:type="dxa" w:w="346"/>
          </w:tcPr>
          <w:p>
            <w:r>
              <w:t>31100</w:t>
            </w:r>
          </w:p>
        </w:tc>
        <w:tc>
          <w:tcPr>
            <w:tcW w:type="dxa" w:w="346"/>
          </w:tcPr>
          <w:p>
            <w:r>
              <w:t>128400</w:t>
            </w:r>
          </w:p>
        </w:tc>
        <w:tc>
          <w:tcPr>
            <w:tcW w:type="dxa" w:w="346"/>
          </w:tcPr>
          <w:p>
            <w:r>
              <w:t>6200</w:t>
            </w:r>
          </w:p>
        </w:tc>
        <w:tc>
          <w:tcPr>
            <w:tcW w:type="dxa" w:w="346"/>
          </w:tcPr>
          <w:p>
            <w:r>
              <w:t>3400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</w:tr>
      <w:tr>
        <w:tc>
          <w:tcPr>
            <w:tcW w:type="dxa" w:w="346"/>
          </w:tcPr>
          <w:p>
            <w:r>
              <w:t>30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14000_神奈川県</w:t>
            </w:r>
          </w:p>
        </w:tc>
        <w:tc>
          <w:tcPr>
            <w:tcW w:type="dxa" w:w="346"/>
          </w:tcPr>
          <w:p>
            <w:r>
              <w:t>4503500</w:t>
            </w:r>
          </w:p>
        </w:tc>
        <w:tc>
          <w:tcPr>
            <w:tcW w:type="dxa" w:w="346"/>
          </w:tcPr>
          <w:p>
            <w:r>
              <w:t>4000000</w:t>
            </w:r>
          </w:p>
        </w:tc>
        <w:tc>
          <w:tcPr>
            <w:tcW w:type="dxa" w:w="346"/>
          </w:tcPr>
          <w:p>
            <w:r>
              <w:t>3970600</w:t>
            </w:r>
          </w:p>
        </w:tc>
        <w:tc>
          <w:tcPr>
            <w:tcW w:type="dxa" w:w="346"/>
          </w:tcPr>
          <w:p>
            <w:r>
              <w:t>29400</w:t>
            </w:r>
          </w:p>
        </w:tc>
        <w:tc>
          <w:tcPr>
            <w:tcW w:type="dxa" w:w="346"/>
          </w:tcPr>
          <w:p>
            <w:r>
              <w:t>503500</w:t>
            </w:r>
          </w:p>
        </w:tc>
        <w:tc>
          <w:tcPr>
            <w:tcW w:type="dxa" w:w="346"/>
          </w:tcPr>
          <w:p>
            <w:r>
              <w:t>14100</w:t>
            </w:r>
          </w:p>
        </w:tc>
        <w:tc>
          <w:tcPr>
            <w:tcW w:type="dxa" w:w="346"/>
          </w:tcPr>
          <w:p>
            <w:r>
              <w:t>484700</w:t>
            </w:r>
          </w:p>
        </w:tc>
        <w:tc>
          <w:tcPr>
            <w:tcW w:type="dxa" w:w="346"/>
          </w:tcPr>
          <w:p>
            <w:r>
              <w:t>18100</w:t>
            </w:r>
          </w:p>
        </w:tc>
        <w:tc>
          <w:tcPr>
            <w:tcW w:type="dxa" w:w="346"/>
          </w:tcPr>
          <w:p>
            <w:r>
              <w:t>13000</w:t>
            </w:r>
          </w:p>
        </w:tc>
        <w:tc>
          <w:tcPr>
            <w:tcW w:type="dxa" w:w="346"/>
          </w:tcPr>
          <w:p>
            <w:r>
              <w:t>5200</w:t>
            </w:r>
          </w:p>
        </w:tc>
        <w:tc>
          <w:tcPr>
            <w:tcW w:type="dxa" w:w="346"/>
          </w:tcPr>
          <w:p>
            <w:r>
              <w:t>295000</w:t>
            </w:r>
          </w:p>
        </w:tc>
        <w:tc>
          <w:tcPr>
            <w:tcW w:type="dxa" w:w="346"/>
          </w:tcPr>
          <w:p>
            <w:r>
              <w:t>23800</w:t>
            </w:r>
          </w:p>
        </w:tc>
        <w:tc>
          <w:tcPr>
            <w:tcW w:type="dxa" w:w="346"/>
          </w:tcPr>
          <w:p>
            <w:r>
              <w:t>147700</w:t>
            </w:r>
          </w:p>
        </w:tc>
        <w:tc>
          <w:tcPr>
            <w:tcW w:type="dxa" w:w="346"/>
          </w:tcPr>
          <w:p>
            <w:r>
              <w:t>4700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2700</w:t>
            </w:r>
          </w:p>
        </w:tc>
      </w:tr>
      <w:tr>
        <w:tc>
          <w:tcPr>
            <w:tcW w:type="dxa" w:w="346"/>
          </w:tcPr>
          <w:p>
            <w:r>
              <w:t>31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14100_横浜市</w:t>
            </w:r>
          </w:p>
        </w:tc>
        <w:tc>
          <w:tcPr>
            <w:tcW w:type="dxa" w:w="346"/>
          </w:tcPr>
          <w:p>
            <w:r>
              <w:t>1835800</w:t>
            </w:r>
          </w:p>
        </w:tc>
        <w:tc>
          <w:tcPr>
            <w:tcW w:type="dxa" w:w="346"/>
          </w:tcPr>
          <w:p>
            <w:r>
              <w:t>1649000</w:t>
            </w:r>
          </w:p>
        </w:tc>
        <w:tc>
          <w:tcPr>
            <w:tcW w:type="dxa" w:w="346"/>
          </w:tcPr>
          <w:p>
            <w:r>
              <w:t>1637700</w:t>
            </w:r>
          </w:p>
        </w:tc>
        <w:tc>
          <w:tcPr>
            <w:tcW w:type="dxa" w:w="346"/>
          </w:tcPr>
          <w:p>
            <w:r>
              <w:t>11200</w:t>
            </w:r>
          </w:p>
        </w:tc>
        <w:tc>
          <w:tcPr>
            <w:tcW w:type="dxa" w:w="346"/>
          </w:tcPr>
          <w:p>
            <w:r>
              <w:t>186900</w:t>
            </w:r>
          </w:p>
        </w:tc>
        <w:tc>
          <w:tcPr>
            <w:tcW w:type="dxa" w:w="346"/>
          </w:tcPr>
          <w:p>
            <w:r>
              <w:t>6600</w:t>
            </w:r>
          </w:p>
        </w:tc>
        <w:tc>
          <w:tcPr>
            <w:tcW w:type="dxa" w:w="346"/>
          </w:tcPr>
          <w:p>
            <w:r>
              <w:t>178300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113400</w:t>
            </w:r>
          </w:p>
        </w:tc>
        <w:tc>
          <w:tcPr>
            <w:tcW w:type="dxa" w:w="346"/>
          </w:tcPr>
          <w:p>
            <w:r>
              <w:t>11800</w:t>
            </w:r>
          </w:p>
        </w:tc>
        <w:tc>
          <w:tcPr>
            <w:tcW w:type="dxa" w:w="346"/>
          </w:tcPr>
          <w:p>
            <w:r>
              <w:t>51700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</w:tr>
      <w:tr>
        <w:tc>
          <w:tcPr>
            <w:tcW w:type="dxa" w:w="346"/>
          </w:tcPr>
          <w:p>
            <w:r>
              <w:t>32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14130_川崎市</w:t>
            </w:r>
          </w:p>
        </w:tc>
        <w:tc>
          <w:tcPr>
            <w:tcW w:type="dxa" w:w="346"/>
          </w:tcPr>
          <w:p>
            <w:r>
              <w:t>777800</w:t>
            </w:r>
          </w:p>
        </w:tc>
        <w:tc>
          <w:tcPr>
            <w:tcW w:type="dxa" w:w="346"/>
          </w:tcPr>
          <w:p>
            <w:r>
              <w:t>701600</w:t>
            </w:r>
          </w:p>
        </w:tc>
        <w:tc>
          <w:tcPr>
            <w:tcW w:type="dxa" w:w="346"/>
          </w:tcPr>
          <w:p>
            <w:r>
              <w:t>698600</w:t>
            </w:r>
          </w:p>
        </w:tc>
        <w:tc>
          <w:tcPr>
            <w:tcW w:type="dxa" w:w="346"/>
          </w:tcPr>
          <w:p>
            <w:r>
              <w:t>3000</w:t>
            </w:r>
          </w:p>
        </w:tc>
        <w:tc>
          <w:tcPr>
            <w:tcW w:type="dxa" w:w="346"/>
          </w:tcPr>
          <w:p>
            <w:r>
              <w:t>76200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73800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46500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23800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33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14150_相模原市</w:t>
            </w:r>
          </w:p>
        </w:tc>
        <w:tc>
          <w:tcPr>
            <w:tcW w:type="dxa" w:w="346"/>
          </w:tcPr>
          <w:p>
            <w:r>
              <w:t>349700</w:t>
            </w:r>
          </w:p>
        </w:tc>
        <w:tc>
          <w:tcPr>
            <w:tcW w:type="dxa" w:w="346"/>
          </w:tcPr>
          <w:p>
            <w:r>
              <w:t>312500</w:t>
            </w:r>
          </w:p>
        </w:tc>
        <w:tc>
          <w:tcPr>
            <w:tcW w:type="dxa" w:w="346"/>
          </w:tcPr>
          <w:p>
            <w:r>
              <w:t>310400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37200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36200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23600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10400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200</w:t>
            </w:r>
          </w:p>
        </w:tc>
      </w:tr>
      <w:tr>
        <w:tc>
          <w:tcPr>
            <w:tcW w:type="dxa" w:w="346"/>
          </w:tcPr>
          <w:p>
            <w:r>
              <w:t>34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15000_新潟県</w:t>
            </w:r>
          </w:p>
        </w:tc>
        <w:tc>
          <w:tcPr>
            <w:tcW w:type="dxa" w:w="346"/>
          </w:tcPr>
          <w:p>
            <w:r>
              <w:t>994500</w:t>
            </w:r>
          </w:p>
        </w:tc>
        <w:tc>
          <w:tcPr>
            <w:tcW w:type="dxa" w:w="346"/>
          </w:tcPr>
          <w:p>
            <w:r>
              <w:t>844300</w:t>
            </w:r>
          </w:p>
        </w:tc>
        <w:tc>
          <w:tcPr>
            <w:tcW w:type="dxa" w:w="346"/>
          </w:tcPr>
          <w:p>
            <w:r>
              <w:t>841700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150300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146200</w:t>
            </w:r>
          </w:p>
        </w:tc>
        <w:tc>
          <w:tcPr>
            <w:tcW w:type="dxa" w:w="346"/>
          </w:tcPr>
          <w:p>
            <w:r>
              <w:t>19100</w:t>
            </w:r>
          </w:p>
        </w:tc>
        <w:tc>
          <w:tcPr>
            <w:tcW w:type="dxa" w:w="346"/>
          </w:tcPr>
          <w:p>
            <w:r>
              <w:t>16900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58500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64800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</w:tr>
      <w:tr>
        <w:tc>
          <w:tcPr>
            <w:tcW w:type="dxa" w:w="346"/>
          </w:tcPr>
          <w:p>
            <w:r>
              <w:t>35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15100_新潟市</w:t>
            </w:r>
          </w:p>
        </w:tc>
        <w:tc>
          <w:tcPr>
            <w:tcW w:type="dxa" w:w="346"/>
          </w:tcPr>
          <w:p>
            <w:r>
              <w:t>373900</w:t>
            </w:r>
          </w:p>
        </w:tc>
        <w:tc>
          <w:tcPr>
            <w:tcW w:type="dxa" w:w="346"/>
          </w:tcPr>
          <w:p>
            <w:r>
              <w:t>323800</w:t>
            </w:r>
          </w:p>
        </w:tc>
        <w:tc>
          <w:tcPr>
            <w:tcW w:type="dxa" w:w="346"/>
          </w:tcPr>
          <w:p>
            <w:r>
              <w:t>322900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50000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48400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27600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18600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36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16000_富山県</w:t>
            </w:r>
          </w:p>
        </w:tc>
        <w:tc>
          <w:tcPr>
            <w:tcW w:type="dxa" w:w="346"/>
          </w:tcPr>
          <w:p>
            <w:r>
              <w:t>452600</w:t>
            </w:r>
          </w:p>
        </w:tc>
        <w:tc>
          <w:tcPr>
            <w:tcW w:type="dxa" w:w="346"/>
          </w:tcPr>
          <w:p>
            <w:r>
              <w:t>390900</w:t>
            </w:r>
          </w:p>
        </w:tc>
        <w:tc>
          <w:tcPr>
            <w:tcW w:type="dxa" w:w="346"/>
          </w:tcPr>
          <w:p>
            <w:r>
              <w:t>388800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61600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60000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24900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32200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500</w:t>
            </w:r>
          </w:p>
        </w:tc>
      </w:tr>
      <w:tr>
        <w:tc>
          <w:tcPr>
            <w:tcW w:type="dxa" w:w="346"/>
          </w:tcPr>
          <w:p>
            <w:r>
              <w:t>37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17000_石川県</w:t>
            </w:r>
          </w:p>
        </w:tc>
        <w:tc>
          <w:tcPr>
            <w:tcW w:type="dxa" w:w="346"/>
          </w:tcPr>
          <w:p>
            <w:r>
              <w:t>535800</w:t>
            </w:r>
          </w:p>
        </w:tc>
        <w:tc>
          <w:tcPr>
            <w:tcW w:type="dxa" w:w="346"/>
          </w:tcPr>
          <w:p>
            <w:r>
              <w:t>455000</w:t>
            </w:r>
          </w:p>
        </w:tc>
        <w:tc>
          <w:tcPr>
            <w:tcW w:type="dxa" w:w="346"/>
          </w:tcPr>
          <w:p>
            <w:r>
              <w:t>452900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80800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77800</w:t>
            </w:r>
          </w:p>
        </w:tc>
        <w:tc>
          <w:tcPr>
            <w:tcW w:type="dxa" w:w="346"/>
          </w:tcPr>
          <w:p>
            <w:r>
              <w:t>2700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36300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37600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</w:tr>
      <w:tr>
        <w:tc>
          <w:tcPr>
            <w:tcW w:type="dxa" w:w="346"/>
          </w:tcPr>
          <w:p>
            <w:r>
              <w:t>38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18000_福井県</w:t>
            </w:r>
          </w:p>
        </w:tc>
        <w:tc>
          <w:tcPr>
            <w:tcW w:type="dxa" w:w="346"/>
          </w:tcPr>
          <w:p>
            <w:r>
              <w:t>325400</w:t>
            </w:r>
          </w:p>
        </w:tc>
        <w:tc>
          <w:tcPr>
            <w:tcW w:type="dxa" w:w="346"/>
          </w:tcPr>
          <w:p>
            <w:r>
              <w:t>279300</w:t>
            </w:r>
          </w:p>
        </w:tc>
        <w:tc>
          <w:tcPr>
            <w:tcW w:type="dxa" w:w="346"/>
          </w:tcPr>
          <w:p>
            <w:r>
              <w:t>278500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46100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45000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18700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23800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39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19000_山梨県</w:t>
            </w:r>
          </w:p>
        </w:tc>
        <w:tc>
          <w:tcPr>
            <w:tcW w:type="dxa" w:w="346"/>
          </w:tcPr>
          <w:p>
            <w:r>
              <w:t>422000</w:t>
            </w:r>
          </w:p>
        </w:tc>
        <w:tc>
          <w:tcPr>
            <w:tcW w:type="dxa" w:w="346"/>
          </w:tcPr>
          <w:p>
            <w:r>
              <w:t>329200</w:t>
            </w:r>
          </w:p>
        </w:tc>
        <w:tc>
          <w:tcPr>
            <w:tcW w:type="dxa" w:w="346"/>
          </w:tcPr>
          <w:p>
            <w:r>
              <w:t>327200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92800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90000</w:t>
            </w:r>
          </w:p>
        </w:tc>
        <w:tc>
          <w:tcPr>
            <w:tcW w:type="dxa" w:w="346"/>
          </w:tcPr>
          <w:p>
            <w:r>
              <w:t>16500</w:t>
            </w:r>
          </w:p>
        </w:tc>
        <w:tc>
          <w:tcPr>
            <w:tcW w:type="dxa" w:w="346"/>
          </w:tcPr>
          <w:p>
            <w:r>
              <w:t>14500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35600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36600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40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20000_長野県</w:t>
            </w:r>
          </w:p>
        </w:tc>
        <w:tc>
          <w:tcPr>
            <w:tcW w:type="dxa" w:w="346"/>
          </w:tcPr>
          <w:p>
            <w:r>
              <w:t>1007900</w:t>
            </w:r>
          </w:p>
        </w:tc>
        <w:tc>
          <w:tcPr>
            <w:tcW w:type="dxa" w:w="346"/>
          </w:tcPr>
          <w:p>
            <w:r>
              <w:t>806600</w:t>
            </w:r>
          </w:p>
        </w:tc>
        <w:tc>
          <w:tcPr>
            <w:tcW w:type="dxa" w:w="346"/>
          </w:tcPr>
          <w:p>
            <w:r>
              <w:t>803800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201300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197300</w:t>
            </w:r>
          </w:p>
        </w:tc>
        <w:tc>
          <w:tcPr>
            <w:tcW w:type="dxa" w:w="346"/>
          </w:tcPr>
          <w:p>
            <w:r>
              <w:t>48400</w:t>
            </w:r>
          </w:p>
        </w:tc>
        <w:tc>
          <w:tcPr>
            <w:tcW w:type="dxa" w:w="346"/>
          </w:tcPr>
          <w:p>
            <w:r>
              <w:t>45300</w:t>
            </w:r>
          </w:p>
        </w:tc>
        <w:tc>
          <w:tcPr>
            <w:tcW w:type="dxa" w:w="346"/>
          </w:tcPr>
          <w:p>
            <w:r>
              <w:t>3100</w:t>
            </w:r>
          </w:p>
        </w:tc>
        <w:tc>
          <w:tcPr>
            <w:tcW w:type="dxa" w:w="346"/>
          </w:tcPr>
          <w:p>
            <w:r>
              <w:t>61100</w:t>
            </w:r>
          </w:p>
        </w:tc>
        <w:tc>
          <w:tcPr>
            <w:tcW w:type="dxa" w:w="346"/>
          </w:tcPr>
          <w:p>
            <w:r>
              <w:t>3400</w:t>
            </w:r>
          </w:p>
        </w:tc>
        <w:tc>
          <w:tcPr>
            <w:tcW w:type="dxa" w:w="346"/>
          </w:tcPr>
          <w:p>
            <w:r>
              <w:t>84300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</w:tr>
      <w:tr>
        <w:tc>
          <w:tcPr>
            <w:tcW w:type="dxa" w:w="346"/>
          </w:tcPr>
          <w:p>
            <w:r>
              <w:t>41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21000_岐阜県</w:t>
            </w:r>
          </w:p>
        </w:tc>
        <w:tc>
          <w:tcPr>
            <w:tcW w:type="dxa" w:w="346"/>
          </w:tcPr>
          <w:p>
            <w:r>
              <w:t>893900</w:t>
            </w:r>
          </w:p>
        </w:tc>
        <w:tc>
          <w:tcPr>
            <w:tcW w:type="dxa" w:w="346"/>
          </w:tcPr>
          <w:p>
            <w:r>
              <w:t>750300</w:t>
            </w:r>
          </w:p>
        </w:tc>
        <w:tc>
          <w:tcPr>
            <w:tcW w:type="dxa" w:w="346"/>
          </w:tcPr>
          <w:p>
            <w:r>
              <w:t>746800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143600</w:t>
            </w:r>
          </w:p>
        </w:tc>
        <w:tc>
          <w:tcPr>
            <w:tcW w:type="dxa" w:w="346"/>
          </w:tcPr>
          <w:p>
            <w:r>
              <w:t>2600</w:t>
            </w:r>
          </w:p>
        </w:tc>
        <w:tc>
          <w:tcPr>
            <w:tcW w:type="dxa" w:w="346"/>
          </w:tcPr>
          <w:p>
            <w:r>
              <w:t>139800</w:t>
            </w:r>
          </w:p>
        </w:tc>
        <w:tc>
          <w:tcPr>
            <w:tcW w:type="dxa" w:w="346"/>
          </w:tcPr>
          <w:p>
            <w:r>
              <w:t>8400</w:t>
            </w:r>
          </w:p>
        </w:tc>
        <w:tc>
          <w:tcPr>
            <w:tcW w:type="dxa" w:w="346"/>
          </w:tcPr>
          <w:p>
            <w:r>
              <w:t>6000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64100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63500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</w:tr>
      <w:tr>
        <w:tc>
          <w:tcPr>
            <w:tcW w:type="dxa" w:w="346"/>
          </w:tcPr>
          <w:p>
            <w:r>
              <w:t>42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22000_静岡県</w:t>
            </w:r>
          </w:p>
        </w:tc>
        <w:tc>
          <w:tcPr>
            <w:tcW w:type="dxa" w:w="346"/>
          </w:tcPr>
          <w:p>
            <w:r>
              <w:t>1714700</w:t>
            </w:r>
          </w:p>
        </w:tc>
        <w:tc>
          <w:tcPr>
            <w:tcW w:type="dxa" w:w="346"/>
          </w:tcPr>
          <w:p>
            <w:r>
              <w:t>1425100</w:t>
            </w:r>
          </w:p>
        </w:tc>
        <w:tc>
          <w:tcPr>
            <w:tcW w:type="dxa" w:w="346"/>
          </w:tcPr>
          <w:p>
            <w:r>
              <w:t>1416500</w:t>
            </w:r>
          </w:p>
        </w:tc>
        <w:tc>
          <w:tcPr>
            <w:tcW w:type="dxa" w:w="346"/>
          </w:tcPr>
          <w:p>
            <w:r>
              <w:t>8600</w:t>
            </w:r>
          </w:p>
        </w:tc>
        <w:tc>
          <w:tcPr>
            <w:tcW w:type="dxa" w:w="346"/>
          </w:tcPr>
          <w:p>
            <w:r>
              <w:t>289600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281600</w:t>
            </w:r>
          </w:p>
        </w:tc>
        <w:tc>
          <w:tcPr>
            <w:tcW w:type="dxa" w:w="346"/>
          </w:tcPr>
          <w:p>
            <w:r>
              <w:t>41900</w:t>
            </w:r>
          </w:p>
        </w:tc>
        <w:tc>
          <w:tcPr>
            <w:tcW w:type="dxa" w:w="346"/>
          </w:tcPr>
          <w:p>
            <w:r>
              <w:t>38100</w:t>
            </w:r>
          </w:p>
        </w:tc>
        <w:tc>
          <w:tcPr>
            <w:tcW w:type="dxa" w:w="346"/>
          </w:tcPr>
          <w:p>
            <w:r>
              <w:t>3800</w:t>
            </w:r>
          </w:p>
        </w:tc>
        <w:tc>
          <w:tcPr>
            <w:tcW w:type="dxa" w:w="346"/>
          </w:tcPr>
          <w:p>
            <w:r>
              <w:t>142300</w:t>
            </w:r>
          </w:p>
        </w:tc>
        <w:tc>
          <w:tcPr>
            <w:tcW w:type="dxa" w:w="346"/>
          </w:tcPr>
          <w:p>
            <w:r>
              <w:t>9200</w:t>
            </w:r>
          </w:p>
        </w:tc>
        <w:tc>
          <w:tcPr>
            <w:tcW w:type="dxa" w:w="346"/>
          </w:tcPr>
          <w:p>
            <w:r>
              <w:t>88300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</w:tr>
      <w:tr>
        <w:tc>
          <w:tcPr>
            <w:tcW w:type="dxa" w:w="346"/>
          </w:tcPr>
          <w:p>
            <w:r>
              <w:t>43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22100_静岡市</w:t>
            </w:r>
          </w:p>
        </w:tc>
        <w:tc>
          <w:tcPr>
            <w:tcW w:type="dxa" w:w="346"/>
          </w:tcPr>
          <w:p>
            <w:r>
              <w:t>333100</w:t>
            </w:r>
          </w:p>
        </w:tc>
        <w:tc>
          <w:tcPr>
            <w:tcW w:type="dxa" w:w="346"/>
          </w:tcPr>
          <w:p>
            <w:r>
              <w:t>283700</w:t>
            </w:r>
          </w:p>
        </w:tc>
        <w:tc>
          <w:tcPr>
            <w:tcW w:type="dxa" w:w="346"/>
          </w:tcPr>
          <w:p>
            <w:r>
              <w:t>281500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49400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47900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32100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13600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44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22130_浜松市</w:t>
            </w:r>
          </w:p>
        </w:tc>
        <w:tc>
          <w:tcPr>
            <w:tcW w:type="dxa" w:w="346"/>
          </w:tcPr>
          <w:p>
            <w:r>
              <w:t>359600</w:t>
            </w:r>
          </w:p>
        </w:tc>
        <w:tc>
          <w:tcPr>
            <w:tcW w:type="dxa" w:w="346"/>
          </w:tcPr>
          <w:p>
            <w:r>
              <w:t>310900</w:t>
            </w:r>
          </w:p>
        </w:tc>
        <w:tc>
          <w:tcPr>
            <w:tcW w:type="dxa" w:w="346"/>
          </w:tcPr>
          <w:p>
            <w:r>
              <w:t>309800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48700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46700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27500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16100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45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23000_愛知県</w:t>
            </w:r>
          </w:p>
        </w:tc>
        <w:tc>
          <w:tcPr>
            <w:tcW w:type="dxa" w:w="346"/>
          </w:tcPr>
          <w:p>
            <w:r>
              <w:t>3481800</w:t>
            </w:r>
          </w:p>
        </w:tc>
        <w:tc>
          <w:tcPr>
            <w:tcW w:type="dxa" w:w="346"/>
          </w:tcPr>
          <w:p>
            <w:r>
              <w:t>3069200</w:t>
            </w:r>
          </w:p>
        </w:tc>
        <w:tc>
          <w:tcPr>
            <w:tcW w:type="dxa" w:w="346"/>
          </w:tcPr>
          <w:p>
            <w:r>
              <w:t>3052000</w:t>
            </w:r>
          </w:p>
        </w:tc>
        <w:tc>
          <w:tcPr>
            <w:tcW w:type="dxa" w:w="346"/>
          </w:tcPr>
          <w:p>
            <w:r>
              <w:t>17200</w:t>
            </w:r>
          </w:p>
        </w:tc>
        <w:tc>
          <w:tcPr>
            <w:tcW w:type="dxa" w:w="346"/>
          </w:tcPr>
          <w:p>
            <w:r>
              <w:t>412600</w:t>
            </w:r>
          </w:p>
        </w:tc>
        <w:tc>
          <w:tcPr>
            <w:tcW w:type="dxa" w:w="346"/>
          </w:tcPr>
          <w:p>
            <w:r>
              <w:t>11800</w:t>
            </w:r>
          </w:p>
        </w:tc>
        <w:tc>
          <w:tcPr>
            <w:tcW w:type="dxa" w:w="346"/>
          </w:tcPr>
          <w:p>
            <w:r>
              <w:t>393800</w:t>
            </w:r>
          </w:p>
        </w:tc>
        <w:tc>
          <w:tcPr>
            <w:tcW w:type="dxa" w:w="346"/>
          </w:tcPr>
          <w:p>
            <w:r>
              <w:t>7200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5800</w:t>
            </w:r>
          </w:p>
        </w:tc>
        <w:tc>
          <w:tcPr>
            <w:tcW w:type="dxa" w:w="346"/>
          </w:tcPr>
          <w:p>
            <w:r>
              <w:t>230900</w:t>
            </w:r>
          </w:p>
        </w:tc>
        <w:tc>
          <w:tcPr>
            <w:tcW w:type="dxa" w:w="346"/>
          </w:tcPr>
          <w:p>
            <w:r>
              <w:t>13100</w:t>
            </w:r>
          </w:p>
        </w:tc>
        <w:tc>
          <w:tcPr>
            <w:tcW w:type="dxa" w:w="346"/>
          </w:tcPr>
          <w:p>
            <w:r>
              <w:t>142600</w:t>
            </w:r>
          </w:p>
        </w:tc>
        <w:tc>
          <w:tcPr>
            <w:tcW w:type="dxa" w:w="346"/>
          </w:tcPr>
          <w:p>
            <w:r>
              <w:t>7000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</w:tr>
      <w:tr>
        <w:tc>
          <w:tcPr>
            <w:tcW w:type="dxa" w:w="346"/>
          </w:tcPr>
          <w:p>
            <w:r>
              <w:t>46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23100_名古屋市</w:t>
            </w:r>
          </w:p>
        </w:tc>
        <w:tc>
          <w:tcPr>
            <w:tcW w:type="dxa" w:w="346"/>
          </w:tcPr>
          <w:p>
            <w:r>
              <w:t>1234600</w:t>
            </w:r>
          </w:p>
        </w:tc>
        <w:tc>
          <w:tcPr>
            <w:tcW w:type="dxa" w:w="346"/>
          </w:tcPr>
          <w:p>
            <w:r>
              <w:t>1070000</w:t>
            </w:r>
          </w:p>
        </w:tc>
        <w:tc>
          <w:tcPr>
            <w:tcW w:type="dxa" w:w="346"/>
          </w:tcPr>
          <w:p>
            <w:r>
              <w:t>1065500</w:t>
            </w:r>
          </w:p>
        </w:tc>
        <w:tc>
          <w:tcPr>
            <w:tcW w:type="dxa" w:w="346"/>
          </w:tcPr>
          <w:p>
            <w:r>
              <w:t>4500</w:t>
            </w:r>
          </w:p>
        </w:tc>
        <w:tc>
          <w:tcPr>
            <w:tcW w:type="dxa" w:w="346"/>
          </w:tcPr>
          <w:p>
            <w:r>
              <w:t>164600</w:t>
            </w:r>
          </w:p>
        </w:tc>
        <w:tc>
          <w:tcPr>
            <w:tcW w:type="dxa" w:w="346"/>
          </w:tcPr>
          <w:p>
            <w:r>
              <w:t>5200</w:t>
            </w:r>
          </w:p>
        </w:tc>
        <w:tc>
          <w:tcPr>
            <w:tcW w:type="dxa" w:w="346"/>
          </w:tcPr>
          <w:p>
            <w:r>
              <w:t>156900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106800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42600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800</w:t>
            </w:r>
          </w:p>
        </w:tc>
      </w:tr>
      <w:tr>
        <w:tc>
          <w:tcPr>
            <w:tcW w:type="dxa" w:w="346"/>
          </w:tcPr>
          <w:p>
            <w:r>
              <w:t>47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24000_三重県</w:t>
            </w:r>
          </w:p>
        </w:tc>
        <w:tc>
          <w:tcPr>
            <w:tcW w:type="dxa" w:w="346"/>
          </w:tcPr>
          <w:p>
            <w:r>
              <w:t>853700</w:t>
            </w:r>
          </w:p>
        </w:tc>
        <w:tc>
          <w:tcPr>
            <w:tcW w:type="dxa" w:w="346"/>
          </w:tcPr>
          <w:p>
            <w:r>
              <w:t>720000</w:t>
            </w:r>
          </w:p>
        </w:tc>
        <w:tc>
          <w:tcPr>
            <w:tcW w:type="dxa" w:w="346"/>
          </w:tcPr>
          <w:p>
            <w:r>
              <w:t>717300</w:t>
            </w:r>
          </w:p>
        </w:tc>
        <w:tc>
          <w:tcPr>
            <w:tcW w:type="dxa" w:w="346"/>
          </w:tcPr>
          <w:p>
            <w:r>
              <w:t>2700</w:t>
            </w:r>
          </w:p>
        </w:tc>
        <w:tc>
          <w:tcPr>
            <w:tcW w:type="dxa" w:w="346"/>
          </w:tcPr>
          <w:p>
            <w:r>
              <w:t>133700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129600</w:t>
            </w:r>
          </w:p>
        </w:tc>
        <w:tc>
          <w:tcPr>
            <w:tcW w:type="dxa" w:w="346"/>
          </w:tcPr>
          <w:p>
            <w:r>
              <w:t>6600</w:t>
            </w:r>
          </w:p>
        </w:tc>
        <w:tc>
          <w:tcPr>
            <w:tcW w:type="dxa" w:w="346"/>
          </w:tcPr>
          <w:p>
            <w:r>
              <w:t>3700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43000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77500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48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25000_滋賀県</w:t>
            </w:r>
          </w:p>
        </w:tc>
        <w:tc>
          <w:tcPr>
            <w:tcW w:type="dxa" w:w="346"/>
          </w:tcPr>
          <w:p>
            <w:r>
              <w:t>626000</w:t>
            </w:r>
          </w:p>
        </w:tc>
        <w:tc>
          <w:tcPr>
            <w:tcW w:type="dxa" w:w="346"/>
          </w:tcPr>
          <w:p>
            <w:r>
              <w:t>543000</w:t>
            </w:r>
          </w:p>
        </w:tc>
        <w:tc>
          <w:tcPr>
            <w:tcW w:type="dxa" w:w="346"/>
          </w:tcPr>
          <w:p>
            <w:r>
              <w:t>541500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83000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81200</w:t>
            </w:r>
          </w:p>
        </w:tc>
        <w:tc>
          <w:tcPr>
            <w:tcW w:type="dxa" w:w="346"/>
          </w:tcPr>
          <w:p>
            <w:r>
              <w:t>7200</w:t>
            </w:r>
          </w:p>
        </w:tc>
        <w:tc>
          <w:tcPr>
            <w:tcW w:type="dxa" w:w="346"/>
          </w:tcPr>
          <w:p>
            <w:r>
              <w:t>4900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32800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38300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500</w:t>
            </w:r>
          </w:p>
        </w:tc>
      </w:tr>
      <w:tr>
        <w:tc>
          <w:tcPr>
            <w:tcW w:type="dxa" w:w="346"/>
          </w:tcPr>
          <w:p>
            <w:r>
              <w:t>49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26000_京都府</w:t>
            </w:r>
          </w:p>
        </w:tc>
        <w:tc>
          <w:tcPr>
            <w:tcW w:type="dxa" w:w="346"/>
          </w:tcPr>
          <w:p>
            <w:r>
              <w:t>1338300</w:t>
            </w:r>
          </w:p>
        </w:tc>
        <w:tc>
          <w:tcPr>
            <w:tcW w:type="dxa" w:w="346"/>
          </w:tcPr>
          <w:p>
            <w:r>
              <w:t>1158900</w:t>
            </w:r>
          </w:p>
        </w:tc>
        <w:tc>
          <w:tcPr>
            <w:tcW w:type="dxa" w:w="346"/>
          </w:tcPr>
          <w:p>
            <w:r>
              <w:t>1154700</w:t>
            </w:r>
          </w:p>
        </w:tc>
        <w:tc>
          <w:tcPr>
            <w:tcW w:type="dxa" w:w="346"/>
          </w:tcPr>
          <w:p>
            <w:r>
              <w:t>4200</w:t>
            </w:r>
          </w:p>
        </w:tc>
        <w:tc>
          <w:tcPr>
            <w:tcW w:type="dxa" w:w="346"/>
          </w:tcPr>
          <w:p>
            <w:r>
              <w:t>179400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171800</w:t>
            </w:r>
          </w:p>
        </w:tc>
        <w:tc>
          <w:tcPr>
            <w:tcW w:type="dxa" w:w="346"/>
          </w:tcPr>
          <w:p>
            <w:r>
              <w:t>7000</w:t>
            </w:r>
          </w:p>
        </w:tc>
        <w:tc>
          <w:tcPr>
            <w:tcW w:type="dxa" w:w="346"/>
          </w:tcPr>
          <w:p>
            <w:r>
              <w:t>4600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76700</w:t>
            </w:r>
          </w:p>
        </w:tc>
        <w:tc>
          <w:tcPr>
            <w:tcW w:type="dxa" w:w="346"/>
          </w:tcPr>
          <w:p>
            <w:r>
              <w:t>6900</w:t>
            </w:r>
          </w:p>
        </w:tc>
        <w:tc>
          <w:tcPr>
            <w:tcW w:type="dxa" w:w="346"/>
          </w:tcPr>
          <w:p>
            <w:r>
              <w:t>81300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50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26100_京都市</w:t>
            </w:r>
          </w:p>
        </w:tc>
        <w:tc>
          <w:tcPr>
            <w:tcW w:type="dxa" w:w="346"/>
          </w:tcPr>
          <w:p>
            <w:r>
              <w:t>821000</w:t>
            </w:r>
          </w:p>
        </w:tc>
        <w:tc>
          <w:tcPr>
            <w:tcW w:type="dxa" w:w="346"/>
          </w:tcPr>
          <w:p>
            <w:r>
              <w:t>709900</w:t>
            </w:r>
          </w:p>
        </w:tc>
        <w:tc>
          <w:tcPr>
            <w:tcW w:type="dxa" w:w="346"/>
          </w:tcPr>
          <w:p>
            <w:r>
              <w:t>708400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111100</w:t>
            </w:r>
          </w:p>
        </w:tc>
        <w:tc>
          <w:tcPr>
            <w:tcW w:type="dxa" w:w="346"/>
          </w:tcPr>
          <w:p>
            <w:r>
              <w:t>3700</w:t>
            </w:r>
          </w:p>
        </w:tc>
        <w:tc>
          <w:tcPr>
            <w:tcW w:type="dxa" w:w="346"/>
          </w:tcPr>
          <w:p>
            <w:r>
              <w:t>106000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54600</w:t>
            </w:r>
          </w:p>
        </w:tc>
        <w:tc>
          <w:tcPr>
            <w:tcW w:type="dxa" w:w="346"/>
          </w:tcPr>
          <w:p>
            <w:r>
              <w:t>4200</w:t>
            </w:r>
          </w:p>
        </w:tc>
        <w:tc>
          <w:tcPr>
            <w:tcW w:type="dxa" w:w="346"/>
          </w:tcPr>
          <w:p>
            <w:r>
              <w:t>45100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51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27000_大阪府</w:t>
            </w:r>
          </w:p>
        </w:tc>
        <w:tc>
          <w:tcPr>
            <w:tcW w:type="dxa" w:w="346"/>
          </w:tcPr>
          <w:p>
            <w:r>
              <w:t>4680200</w:t>
            </w:r>
          </w:p>
        </w:tc>
        <w:tc>
          <w:tcPr>
            <w:tcW w:type="dxa" w:w="346"/>
          </w:tcPr>
          <w:p>
            <w:r>
              <w:t>3949600</w:t>
            </w:r>
          </w:p>
        </w:tc>
        <w:tc>
          <w:tcPr>
            <w:tcW w:type="dxa" w:w="346"/>
          </w:tcPr>
          <w:p>
            <w:r>
              <w:t>3930000</w:t>
            </w:r>
          </w:p>
        </w:tc>
        <w:tc>
          <w:tcPr>
            <w:tcW w:type="dxa" w:w="346"/>
          </w:tcPr>
          <w:p>
            <w:r>
              <w:t>19600</w:t>
            </w:r>
          </w:p>
        </w:tc>
        <w:tc>
          <w:tcPr>
            <w:tcW w:type="dxa" w:w="346"/>
          </w:tcPr>
          <w:p>
            <w:r>
              <w:t>730700</w:t>
            </w:r>
          </w:p>
        </w:tc>
        <w:tc>
          <w:tcPr>
            <w:tcW w:type="dxa" w:w="346"/>
          </w:tcPr>
          <w:p>
            <w:r>
              <w:t>18000</w:t>
            </w:r>
          </w:p>
        </w:tc>
        <w:tc>
          <w:tcPr>
            <w:tcW w:type="dxa" w:w="346"/>
          </w:tcPr>
          <w:p>
            <w:r>
              <w:t>709400</w:t>
            </w:r>
          </w:p>
        </w:tc>
        <w:tc>
          <w:tcPr>
            <w:tcW w:type="dxa" w:w="346"/>
          </w:tcPr>
          <w:p>
            <w:r>
              <w:t>10600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9400</w:t>
            </w:r>
          </w:p>
        </w:tc>
        <w:tc>
          <w:tcPr>
            <w:tcW w:type="dxa" w:w="346"/>
          </w:tcPr>
          <w:p>
            <w:r>
              <w:t>453900</w:t>
            </w:r>
          </w:p>
        </w:tc>
        <w:tc>
          <w:tcPr>
            <w:tcW w:type="dxa" w:w="346"/>
          </w:tcPr>
          <w:p>
            <w:r>
              <w:t>35800</w:t>
            </w:r>
          </w:p>
        </w:tc>
        <w:tc>
          <w:tcPr>
            <w:tcW w:type="dxa" w:w="346"/>
          </w:tcPr>
          <w:p>
            <w:r>
              <w:t>209200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3300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</w:tr>
      <w:tr>
        <w:tc>
          <w:tcPr>
            <w:tcW w:type="dxa" w:w="346"/>
          </w:tcPr>
          <w:p>
            <w:r>
              <w:t>52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27100_大阪市</w:t>
            </w:r>
          </w:p>
        </w:tc>
        <w:tc>
          <w:tcPr>
            <w:tcW w:type="dxa" w:w="346"/>
          </w:tcPr>
          <w:p>
            <w:r>
              <w:t>1675900</w:t>
            </w:r>
          </w:p>
        </w:tc>
        <w:tc>
          <w:tcPr>
            <w:tcW w:type="dxa" w:w="346"/>
          </w:tcPr>
          <w:p>
            <w:r>
              <w:t>1379600</w:t>
            </w:r>
          </w:p>
        </w:tc>
        <w:tc>
          <w:tcPr>
            <w:tcW w:type="dxa" w:w="346"/>
          </w:tcPr>
          <w:p>
            <w:r>
              <w:t>1376200</w:t>
            </w:r>
          </w:p>
        </w:tc>
        <w:tc>
          <w:tcPr>
            <w:tcW w:type="dxa" w:w="346"/>
          </w:tcPr>
          <w:p>
            <w:r>
              <w:t>3400</w:t>
            </w:r>
          </w:p>
        </w:tc>
        <w:tc>
          <w:tcPr>
            <w:tcW w:type="dxa" w:w="346"/>
          </w:tcPr>
          <w:p>
            <w:r>
              <w:t>296300</w:t>
            </w:r>
          </w:p>
        </w:tc>
        <w:tc>
          <w:tcPr>
            <w:tcW w:type="dxa" w:w="346"/>
          </w:tcPr>
          <w:p>
            <w:r>
              <w:t>9300</w:t>
            </w:r>
          </w:p>
        </w:tc>
        <w:tc>
          <w:tcPr>
            <w:tcW w:type="dxa" w:w="346"/>
          </w:tcPr>
          <w:p>
            <w:r>
              <w:t>286100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3100</w:t>
            </w:r>
          </w:p>
        </w:tc>
        <w:tc>
          <w:tcPr>
            <w:tcW w:type="dxa" w:w="346"/>
          </w:tcPr>
          <w:p>
            <w:r>
              <w:t>196800</w:t>
            </w:r>
          </w:p>
        </w:tc>
        <w:tc>
          <w:tcPr>
            <w:tcW w:type="dxa" w:w="346"/>
          </w:tcPr>
          <w:p>
            <w:r>
              <w:t>10400</w:t>
            </w:r>
          </w:p>
        </w:tc>
        <w:tc>
          <w:tcPr>
            <w:tcW w:type="dxa" w:w="346"/>
          </w:tcPr>
          <w:p>
            <w:r>
              <w:t>75700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53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27140_堺市</w:t>
            </w:r>
          </w:p>
        </w:tc>
        <w:tc>
          <w:tcPr>
            <w:tcW w:type="dxa" w:w="346"/>
          </w:tcPr>
          <w:p>
            <w:r>
              <w:t>404400</w:t>
            </w:r>
          </w:p>
        </w:tc>
        <w:tc>
          <w:tcPr>
            <w:tcW w:type="dxa" w:w="346"/>
          </w:tcPr>
          <w:p>
            <w:r>
              <w:t>348300</w:t>
            </w:r>
          </w:p>
        </w:tc>
        <w:tc>
          <w:tcPr>
            <w:tcW w:type="dxa" w:w="346"/>
          </w:tcPr>
          <w:p>
            <w:r>
              <w:t>346000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56000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54800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34400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17600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54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28000_兵庫県</w:t>
            </w:r>
          </w:p>
        </w:tc>
        <w:tc>
          <w:tcPr>
            <w:tcW w:type="dxa" w:w="346"/>
          </w:tcPr>
          <w:p>
            <w:r>
              <w:t>2680900</w:t>
            </w:r>
          </w:p>
        </w:tc>
        <w:tc>
          <w:tcPr>
            <w:tcW w:type="dxa" w:w="346"/>
          </w:tcPr>
          <w:p>
            <w:r>
              <w:t>2308700</w:t>
            </w:r>
          </w:p>
        </w:tc>
        <w:tc>
          <w:tcPr>
            <w:tcW w:type="dxa" w:w="346"/>
          </w:tcPr>
          <w:p>
            <w:r>
              <w:t>2297600</w:t>
            </w:r>
          </w:p>
        </w:tc>
        <w:tc>
          <w:tcPr>
            <w:tcW w:type="dxa" w:w="346"/>
          </w:tcPr>
          <w:p>
            <w:r>
              <w:t>11100</w:t>
            </w:r>
          </w:p>
        </w:tc>
        <w:tc>
          <w:tcPr>
            <w:tcW w:type="dxa" w:w="346"/>
          </w:tcPr>
          <w:p>
            <w:r>
              <w:t>372300</w:t>
            </w:r>
          </w:p>
        </w:tc>
        <w:tc>
          <w:tcPr>
            <w:tcW w:type="dxa" w:w="346"/>
          </w:tcPr>
          <w:p>
            <w:r>
              <w:t>8200</w:t>
            </w:r>
          </w:p>
        </w:tc>
        <w:tc>
          <w:tcPr>
            <w:tcW w:type="dxa" w:w="346"/>
          </w:tcPr>
          <w:p>
            <w:r>
              <w:t>360200</w:t>
            </w:r>
          </w:p>
        </w:tc>
        <w:tc>
          <w:tcPr>
            <w:tcW w:type="dxa" w:w="346"/>
          </w:tcPr>
          <w:p>
            <w:r>
              <w:t>11900</w:t>
            </w:r>
          </w:p>
        </w:tc>
        <w:tc>
          <w:tcPr>
            <w:tcW w:type="dxa" w:w="346"/>
          </w:tcPr>
          <w:p>
            <w:r>
              <w:t>7800</w:t>
            </w:r>
          </w:p>
        </w:tc>
        <w:tc>
          <w:tcPr>
            <w:tcW w:type="dxa" w:w="346"/>
          </w:tcPr>
          <w:p>
            <w:r>
              <w:t>4200</w:t>
            </w:r>
          </w:p>
        </w:tc>
        <w:tc>
          <w:tcPr>
            <w:tcW w:type="dxa" w:w="346"/>
          </w:tcPr>
          <w:p>
            <w:r>
              <w:t>177700</w:t>
            </w:r>
          </w:p>
        </w:tc>
        <w:tc>
          <w:tcPr>
            <w:tcW w:type="dxa" w:w="346"/>
          </w:tcPr>
          <w:p>
            <w:r>
              <w:t>18600</w:t>
            </w:r>
          </w:p>
        </w:tc>
        <w:tc>
          <w:tcPr>
            <w:tcW w:type="dxa" w:w="346"/>
          </w:tcPr>
          <w:p>
            <w:r>
              <w:t>151900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2900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</w:tr>
      <w:tr>
        <w:tc>
          <w:tcPr>
            <w:tcW w:type="dxa" w:w="346"/>
          </w:tcPr>
          <w:p>
            <w:r>
              <w:t>55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28100_神戸市</w:t>
            </w:r>
          </w:p>
        </w:tc>
        <w:tc>
          <w:tcPr>
            <w:tcW w:type="dxa" w:w="346"/>
          </w:tcPr>
          <w:p>
            <w:r>
              <w:t>820100</w:t>
            </w:r>
          </w:p>
        </w:tc>
        <w:tc>
          <w:tcPr>
            <w:tcW w:type="dxa" w:w="346"/>
          </w:tcPr>
          <w:p>
            <w:r>
              <w:t>707600</w:t>
            </w:r>
          </w:p>
        </w:tc>
        <w:tc>
          <w:tcPr>
            <w:tcW w:type="dxa" w:w="346"/>
          </w:tcPr>
          <w:p>
            <w:r>
              <w:t>705000</w:t>
            </w:r>
          </w:p>
        </w:tc>
        <w:tc>
          <w:tcPr>
            <w:tcW w:type="dxa" w:w="346"/>
          </w:tcPr>
          <w:p>
            <w:r>
              <w:t>2700</w:t>
            </w:r>
          </w:p>
        </w:tc>
        <w:tc>
          <w:tcPr>
            <w:tcW w:type="dxa" w:w="346"/>
          </w:tcPr>
          <w:p>
            <w:r>
              <w:t>112400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109200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64600</w:t>
            </w:r>
          </w:p>
        </w:tc>
        <w:tc>
          <w:tcPr>
            <w:tcW w:type="dxa" w:w="346"/>
          </w:tcPr>
          <w:p>
            <w:r>
              <w:t>7500</w:t>
            </w:r>
          </w:p>
        </w:tc>
        <w:tc>
          <w:tcPr>
            <w:tcW w:type="dxa" w:w="346"/>
          </w:tcPr>
          <w:p>
            <w:r>
              <w:t>35000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600</w:t>
            </w:r>
          </w:p>
        </w:tc>
      </w:tr>
      <w:tr>
        <w:tc>
          <w:tcPr>
            <w:tcW w:type="dxa" w:w="346"/>
          </w:tcPr>
          <w:p>
            <w:r>
              <w:t>56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29000_奈良県</w:t>
            </w:r>
          </w:p>
        </w:tc>
        <w:tc>
          <w:tcPr>
            <w:tcW w:type="dxa" w:w="346"/>
          </w:tcPr>
          <w:p>
            <w:r>
              <w:t>617600</w:t>
            </w:r>
          </w:p>
        </w:tc>
        <w:tc>
          <w:tcPr>
            <w:tcW w:type="dxa" w:w="346"/>
          </w:tcPr>
          <w:p>
            <w:r>
              <w:t>529000</w:t>
            </w:r>
          </w:p>
        </w:tc>
        <w:tc>
          <w:tcPr>
            <w:tcW w:type="dxa" w:w="346"/>
          </w:tcPr>
          <w:p>
            <w:r>
              <w:t>526400</w:t>
            </w:r>
          </w:p>
        </w:tc>
        <w:tc>
          <w:tcPr>
            <w:tcW w:type="dxa" w:w="346"/>
          </w:tcPr>
          <w:p>
            <w:r>
              <w:t>2700</w:t>
            </w:r>
          </w:p>
        </w:tc>
        <w:tc>
          <w:tcPr>
            <w:tcW w:type="dxa" w:w="346"/>
          </w:tcPr>
          <w:p>
            <w:r>
              <w:t>88500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87200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35200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45600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900</w:t>
            </w:r>
          </w:p>
        </w:tc>
      </w:tr>
      <w:tr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30000_和歌山県</w:t>
            </w:r>
          </w:p>
        </w:tc>
        <w:tc>
          <w:tcPr>
            <w:tcW w:type="dxa" w:w="346"/>
          </w:tcPr>
          <w:p>
            <w:r>
              <w:t>485200</w:t>
            </w:r>
          </w:p>
        </w:tc>
        <w:tc>
          <w:tcPr>
            <w:tcW w:type="dxa" w:w="346"/>
          </w:tcPr>
          <w:p>
            <w:r>
              <w:t>383900</w:t>
            </w:r>
          </w:p>
        </w:tc>
        <w:tc>
          <w:tcPr>
            <w:tcW w:type="dxa" w:w="346"/>
          </w:tcPr>
          <w:p>
            <w:r>
              <w:t>381700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101300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98400</w:t>
            </w:r>
          </w:p>
        </w:tc>
        <w:tc>
          <w:tcPr>
            <w:tcW w:type="dxa" w:w="346"/>
          </w:tcPr>
          <w:p>
            <w:r>
              <w:t>7400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34000</w:t>
            </w:r>
          </w:p>
        </w:tc>
        <w:tc>
          <w:tcPr>
            <w:tcW w:type="dxa" w:w="346"/>
          </w:tcPr>
          <w:p>
            <w:r>
              <w:t>2600</w:t>
            </w:r>
          </w:p>
        </w:tc>
        <w:tc>
          <w:tcPr>
            <w:tcW w:type="dxa" w:w="346"/>
          </w:tcPr>
          <w:p>
            <w:r>
              <w:t>54400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58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31000_鳥取県</w:t>
            </w:r>
          </w:p>
        </w:tc>
        <w:tc>
          <w:tcPr>
            <w:tcW w:type="dxa" w:w="346"/>
          </w:tcPr>
          <w:p>
            <w:r>
              <w:t>256600</w:t>
            </w:r>
          </w:p>
        </w:tc>
        <w:tc>
          <w:tcPr>
            <w:tcW w:type="dxa" w:w="346"/>
          </w:tcPr>
          <w:p>
            <w:r>
              <w:t>215600</w:t>
            </w:r>
          </w:p>
        </w:tc>
        <w:tc>
          <w:tcPr>
            <w:tcW w:type="dxa" w:w="346"/>
          </w:tcPr>
          <w:p>
            <w:r>
              <w:t>214500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41000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39900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14900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22800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600</w:t>
            </w:r>
          </w:p>
        </w:tc>
      </w:tr>
      <w:tr>
        <w:tc>
          <w:tcPr>
            <w:tcW w:type="dxa" w:w="346"/>
          </w:tcPr>
          <w:p>
            <w:r>
              <w:t>59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32000_島根県</w:t>
            </w:r>
          </w:p>
        </w:tc>
        <w:tc>
          <w:tcPr>
            <w:tcW w:type="dxa" w:w="346"/>
          </w:tcPr>
          <w:p>
            <w:r>
              <w:t>314200</w:t>
            </w:r>
          </w:p>
        </w:tc>
        <w:tc>
          <w:tcPr>
            <w:tcW w:type="dxa" w:w="346"/>
          </w:tcPr>
          <w:p>
            <w:r>
              <w:t>264700</w:t>
            </w:r>
          </w:p>
        </w:tc>
        <w:tc>
          <w:tcPr>
            <w:tcW w:type="dxa" w:w="346"/>
          </w:tcPr>
          <w:p>
            <w:r>
              <w:t>263900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49500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48300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13000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33200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60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33000_岡山県</w:t>
            </w:r>
          </w:p>
        </w:tc>
        <w:tc>
          <w:tcPr>
            <w:tcW w:type="dxa" w:w="346"/>
          </w:tcPr>
          <w:p>
            <w:r>
              <w:t>916300</w:t>
            </w:r>
          </w:p>
        </w:tc>
        <w:tc>
          <w:tcPr>
            <w:tcW w:type="dxa" w:w="346"/>
          </w:tcPr>
          <w:p>
            <w:r>
              <w:t>771100</w:t>
            </w:r>
          </w:p>
        </w:tc>
        <w:tc>
          <w:tcPr>
            <w:tcW w:type="dxa" w:w="346"/>
          </w:tcPr>
          <w:p>
            <w:r>
              <w:t>767100</w:t>
            </w:r>
          </w:p>
        </w:tc>
        <w:tc>
          <w:tcPr>
            <w:tcW w:type="dxa" w:w="346"/>
          </w:tcPr>
          <w:p>
            <w:r>
              <w:t>4000</w:t>
            </w:r>
          </w:p>
        </w:tc>
        <w:tc>
          <w:tcPr>
            <w:tcW w:type="dxa" w:w="346"/>
          </w:tcPr>
          <w:p>
            <w:r>
              <w:t>145300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142500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62200</w:t>
            </w:r>
          </w:p>
        </w:tc>
        <w:tc>
          <w:tcPr>
            <w:tcW w:type="dxa" w:w="346"/>
          </w:tcPr>
          <w:p>
            <w:r>
              <w:t>3300</w:t>
            </w:r>
          </w:p>
        </w:tc>
        <w:tc>
          <w:tcPr>
            <w:tcW w:type="dxa" w:w="346"/>
          </w:tcPr>
          <w:p>
            <w:r>
              <w:t>73400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900</w:t>
            </w:r>
          </w:p>
        </w:tc>
      </w:tr>
      <w:tr>
        <w:tc>
          <w:tcPr>
            <w:tcW w:type="dxa" w:w="346"/>
          </w:tcPr>
          <w:p>
            <w:r>
              <w:t>61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33100_岡山市</w:t>
            </w:r>
          </w:p>
        </w:tc>
        <w:tc>
          <w:tcPr>
            <w:tcW w:type="dxa" w:w="346"/>
          </w:tcPr>
          <w:p>
            <w:r>
              <w:t>367200</w:t>
            </w:r>
          </w:p>
        </w:tc>
        <w:tc>
          <w:tcPr>
            <w:tcW w:type="dxa" w:w="346"/>
          </w:tcPr>
          <w:p>
            <w:r>
              <w:t>313200</w:t>
            </w:r>
          </w:p>
        </w:tc>
        <w:tc>
          <w:tcPr>
            <w:tcW w:type="dxa" w:w="346"/>
          </w:tcPr>
          <w:p>
            <w:r>
              <w:t>311500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54000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53200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32200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19100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62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34000_広島県</w:t>
            </w:r>
          </w:p>
        </w:tc>
        <w:tc>
          <w:tcPr>
            <w:tcW w:type="dxa" w:w="346"/>
          </w:tcPr>
          <w:p>
            <w:r>
              <w:t>1430700</w:t>
            </w:r>
          </w:p>
        </w:tc>
        <w:tc>
          <w:tcPr>
            <w:tcW w:type="dxa" w:w="346"/>
          </w:tcPr>
          <w:p>
            <w:r>
              <w:t>1208800</w:t>
            </w:r>
          </w:p>
        </w:tc>
        <w:tc>
          <w:tcPr>
            <w:tcW w:type="dxa" w:w="346"/>
          </w:tcPr>
          <w:p>
            <w:r>
              <w:t>1203100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221900</w:t>
            </w:r>
          </w:p>
        </w:tc>
        <w:tc>
          <w:tcPr>
            <w:tcW w:type="dxa" w:w="346"/>
          </w:tcPr>
          <w:p>
            <w:r>
              <w:t>4800</w:t>
            </w:r>
          </w:p>
        </w:tc>
        <w:tc>
          <w:tcPr>
            <w:tcW w:type="dxa" w:w="346"/>
          </w:tcPr>
          <w:p>
            <w:r>
              <w:t>215600</w:t>
            </w:r>
          </w:p>
        </w:tc>
        <w:tc>
          <w:tcPr>
            <w:tcW w:type="dxa" w:w="346"/>
          </w:tcPr>
          <w:p>
            <w:r>
              <w:t>6600</w:t>
            </w:r>
          </w:p>
        </w:tc>
        <w:tc>
          <w:tcPr>
            <w:tcW w:type="dxa" w:w="346"/>
          </w:tcPr>
          <w:p>
            <w:r>
              <w:t>3000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89000</w:t>
            </w:r>
          </w:p>
        </w:tc>
        <w:tc>
          <w:tcPr>
            <w:tcW w:type="dxa" w:w="346"/>
          </w:tcPr>
          <w:p>
            <w:r>
              <w:t>5900</w:t>
            </w:r>
          </w:p>
        </w:tc>
        <w:tc>
          <w:tcPr>
            <w:tcW w:type="dxa" w:w="346"/>
          </w:tcPr>
          <w:p>
            <w:r>
              <w:t>114200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</w:tr>
      <w:tr>
        <w:tc>
          <w:tcPr>
            <w:tcW w:type="dxa" w:w="346"/>
          </w:tcPr>
          <w:p>
            <w:r>
              <w:t>63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34100_広島市</w:t>
            </w:r>
          </w:p>
        </w:tc>
        <w:tc>
          <w:tcPr>
            <w:tcW w:type="dxa" w:w="346"/>
          </w:tcPr>
          <w:p>
            <w:r>
              <w:t>612100</w:t>
            </w:r>
          </w:p>
        </w:tc>
        <w:tc>
          <w:tcPr>
            <w:tcW w:type="dxa" w:w="346"/>
          </w:tcPr>
          <w:p>
            <w:r>
              <w:t>537000</w:t>
            </w:r>
          </w:p>
        </w:tc>
        <w:tc>
          <w:tcPr>
            <w:tcW w:type="dxa" w:w="346"/>
          </w:tcPr>
          <w:p>
            <w:r>
              <w:t>534500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75100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73000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41400</w:t>
            </w:r>
          </w:p>
        </w:tc>
        <w:tc>
          <w:tcPr>
            <w:tcW w:type="dxa" w:w="346"/>
          </w:tcPr>
          <w:p>
            <w:r>
              <w:t>3000</w:t>
            </w:r>
          </w:p>
        </w:tc>
        <w:tc>
          <w:tcPr>
            <w:tcW w:type="dxa" w:w="346"/>
          </w:tcPr>
          <w:p>
            <w:r>
              <w:t>26900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200</w:t>
            </w:r>
          </w:p>
        </w:tc>
      </w:tr>
      <w:tr>
        <w:tc>
          <w:tcPr>
            <w:tcW w:type="dxa" w:w="346"/>
          </w:tcPr>
          <w:p>
            <w:r>
              <w:t>64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35000_山口県</w:t>
            </w:r>
          </w:p>
        </w:tc>
        <w:tc>
          <w:tcPr>
            <w:tcW w:type="dxa" w:w="346"/>
          </w:tcPr>
          <w:p>
            <w:r>
              <w:t>719900</w:t>
            </w:r>
          </w:p>
        </w:tc>
        <w:tc>
          <w:tcPr>
            <w:tcW w:type="dxa" w:w="346"/>
          </w:tcPr>
          <w:p>
            <w:r>
              <w:t>591000</w:t>
            </w:r>
          </w:p>
        </w:tc>
        <w:tc>
          <w:tcPr>
            <w:tcW w:type="dxa" w:w="346"/>
          </w:tcPr>
          <w:p>
            <w:r>
              <w:t>587600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128800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126800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50300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71400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</w:tr>
      <w:tr>
        <w:tc>
          <w:tcPr>
            <w:tcW w:type="dxa" w:w="346"/>
          </w:tcPr>
          <w:p>
            <w:r>
              <w:t>65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36000_徳島県</w:t>
            </w:r>
          </w:p>
        </w:tc>
        <w:tc>
          <w:tcPr>
            <w:tcW w:type="dxa" w:w="346"/>
          </w:tcPr>
          <w:p>
            <w:r>
              <w:t>380700</w:t>
            </w:r>
          </w:p>
        </w:tc>
        <w:tc>
          <w:tcPr>
            <w:tcW w:type="dxa" w:w="346"/>
          </w:tcPr>
          <w:p>
            <w:r>
              <w:t>305300</w:t>
            </w:r>
          </w:p>
        </w:tc>
        <w:tc>
          <w:tcPr>
            <w:tcW w:type="dxa" w:w="346"/>
          </w:tcPr>
          <w:p>
            <w:r>
              <w:t>304400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75400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74100</w:t>
            </w:r>
          </w:p>
        </w:tc>
        <w:tc>
          <w:tcPr>
            <w:tcW w:type="dxa" w:w="346"/>
          </w:tcPr>
          <w:p>
            <w:r>
              <w:t>3000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30200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39300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66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37000_香川県</w:t>
            </w:r>
          </w:p>
        </w:tc>
        <w:tc>
          <w:tcPr>
            <w:tcW w:type="dxa" w:w="346"/>
          </w:tcPr>
          <w:p>
            <w:r>
              <w:t>487700</w:t>
            </w:r>
          </w:p>
        </w:tc>
        <w:tc>
          <w:tcPr>
            <w:tcW w:type="dxa" w:w="346"/>
          </w:tcPr>
          <w:p>
            <w:r>
              <w:t>397600</w:t>
            </w:r>
          </w:p>
        </w:tc>
        <w:tc>
          <w:tcPr>
            <w:tcW w:type="dxa" w:w="346"/>
          </w:tcPr>
          <w:p>
            <w:r>
              <w:t>395400</w:t>
            </w:r>
          </w:p>
        </w:tc>
        <w:tc>
          <w:tcPr>
            <w:tcW w:type="dxa" w:w="346"/>
          </w:tcPr>
          <w:p>
            <w:r>
              <w:t>2200</w:t>
            </w:r>
          </w:p>
        </w:tc>
        <w:tc>
          <w:tcPr>
            <w:tcW w:type="dxa" w:w="346"/>
          </w:tcPr>
          <w:p>
            <w:r>
              <w:t>90100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88200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36900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46700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500</w:t>
            </w:r>
          </w:p>
        </w:tc>
      </w:tr>
      <w:tr>
        <w:tc>
          <w:tcPr>
            <w:tcW w:type="dxa" w:w="346"/>
          </w:tcPr>
          <w:p>
            <w:r>
              <w:t>67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38000_愛媛県</w:t>
            </w:r>
          </w:p>
        </w:tc>
        <w:tc>
          <w:tcPr>
            <w:tcW w:type="dxa" w:w="346"/>
          </w:tcPr>
          <w:p>
            <w:r>
              <w:t>714300</w:t>
            </w:r>
          </w:p>
        </w:tc>
        <w:tc>
          <w:tcPr>
            <w:tcW w:type="dxa" w:w="346"/>
          </w:tcPr>
          <w:p>
            <w:r>
              <w:t>581400</w:t>
            </w:r>
          </w:p>
        </w:tc>
        <w:tc>
          <w:tcPr>
            <w:tcW w:type="dxa" w:w="346"/>
          </w:tcPr>
          <w:p>
            <w:r>
              <w:t>578600</w:t>
            </w:r>
          </w:p>
        </w:tc>
        <w:tc>
          <w:tcPr>
            <w:tcW w:type="dxa" w:w="346"/>
          </w:tcPr>
          <w:p>
            <w:r>
              <w:t>2800</w:t>
            </w:r>
          </w:p>
        </w:tc>
        <w:tc>
          <w:tcPr>
            <w:tcW w:type="dxa" w:w="346"/>
          </w:tcPr>
          <w:p>
            <w:r>
              <w:t>132900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129800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49700</w:t>
            </w:r>
          </w:p>
        </w:tc>
        <w:tc>
          <w:tcPr>
            <w:tcW w:type="dxa" w:w="346"/>
          </w:tcPr>
          <w:p>
            <w:r>
              <w:t>3100</w:t>
            </w:r>
          </w:p>
        </w:tc>
        <w:tc>
          <w:tcPr>
            <w:tcW w:type="dxa" w:w="346"/>
          </w:tcPr>
          <w:p>
            <w:r>
              <w:t>73100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68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39000_高知県</w:t>
            </w:r>
          </w:p>
        </w:tc>
        <w:tc>
          <w:tcPr>
            <w:tcW w:type="dxa" w:w="346"/>
          </w:tcPr>
          <w:p>
            <w:r>
              <w:t>391600</w:t>
            </w:r>
          </w:p>
        </w:tc>
        <w:tc>
          <w:tcPr>
            <w:tcW w:type="dxa" w:w="346"/>
          </w:tcPr>
          <w:p>
            <w:r>
              <w:t>315400</w:t>
            </w:r>
          </w:p>
        </w:tc>
        <w:tc>
          <w:tcPr>
            <w:tcW w:type="dxa" w:w="346"/>
          </w:tcPr>
          <w:p>
            <w:r>
              <w:t>312900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76200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74600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21200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50100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69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40000_福岡県</w:t>
            </w:r>
          </w:p>
        </w:tc>
        <w:tc>
          <w:tcPr>
            <w:tcW w:type="dxa" w:w="346"/>
          </w:tcPr>
          <w:p>
            <w:r>
              <w:t>2581200</w:t>
            </w:r>
          </w:p>
        </w:tc>
        <w:tc>
          <w:tcPr>
            <w:tcW w:type="dxa" w:w="346"/>
          </w:tcPr>
          <w:p>
            <w:r>
              <w:t>2239000</w:t>
            </w:r>
          </w:p>
        </w:tc>
        <w:tc>
          <w:tcPr>
            <w:tcW w:type="dxa" w:w="346"/>
          </w:tcPr>
          <w:p>
            <w:r>
              <w:t>2227600</w:t>
            </w:r>
          </w:p>
        </w:tc>
        <w:tc>
          <w:tcPr>
            <w:tcW w:type="dxa" w:w="346"/>
          </w:tcPr>
          <w:p>
            <w:r>
              <w:t>11500</w:t>
            </w:r>
          </w:p>
        </w:tc>
        <w:tc>
          <w:tcPr>
            <w:tcW w:type="dxa" w:w="346"/>
          </w:tcPr>
          <w:p>
            <w:r>
              <w:t>342200</w:t>
            </w:r>
          </w:p>
        </w:tc>
        <w:tc>
          <w:tcPr>
            <w:tcW w:type="dxa" w:w="346"/>
          </w:tcPr>
          <w:p>
            <w:r>
              <w:t>10100</w:t>
            </w:r>
          </w:p>
        </w:tc>
        <w:tc>
          <w:tcPr>
            <w:tcW w:type="dxa" w:w="346"/>
          </w:tcPr>
          <w:p>
            <w:r>
              <w:t>328600</w:t>
            </w:r>
          </w:p>
        </w:tc>
        <w:tc>
          <w:tcPr>
            <w:tcW w:type="dxa" w:w="346"/>
          </w:tcPr>
          <w:p>
            <w:r>
              <w:t>5600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3700</w:t>
            </w:r>
          </w:p>
        </w:tc>
        <w:tc>
          <w:tcPr>
            <w:tcW w:type="dxa" w:w="346"/>
          </w:tcPr>
          <w:p>
            <w:r>
              <w:t>180200</w:t>
            </w:r>
          </w:p>
        </w:tc>
        <w:tc>
          <w:tcPr>
            <w:tcW w:type="dxa" w:w="346"/>
          </w:tcPr>
          <w:p>
            <w:r>
              <w:t>16700</w:t>
            </w:r>
          </w:p>
        </w:tc>
        <w:tc>
          <w:tcPr>
            <w:tcW w:type="dxa" w:w="346"/>
          </w:tcPr>
          <w:p>
            <w:r>
              <w:t>126000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  <w:tc>
          <w:tcPr>
            <w:tcW w:type="dxa" w:w="346"/>
          </w:tcPr>
          <w:p>
            <w:r>
              <w:t>2900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2300</w:t>
            </w:r>
          </w:p>
        </w:tc>
      </w:tr>
      <w:tr>
        <w:tc>
          <w:tcPr>
            <w:tcW w:type="dxa" w:w="346"/>
          </w:tcPr>
          <w:p>
            <w:r>
              <w:t>70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40100_北九州市</w:t>
            </w:r>
          </w:p>
        </w:tc>
        <w:tc>
          <w:tcPr>
            <w:tcW w:type="dxa" w:w="346"/>
          </w:tcPr>
          <w:p>
            <w:r>
              <w:t>501800</w:t>
            </w:r>
          </w:p>
        </w:tc>
        <w:tc>
          <w:tcPr>
            <w:tcW w:type="dxa" w:w="346"/>
          </w:tcPr>
          <w:p>
            <w:r>
              <w:t>420200</w:t>
            </w:r>
          </w:p>
        </w:tc>
        <w:tc>
          <w:tcPr>
            <w:tcW w:type="dxa" w:w="346"/>
          </w:tcPr>
          <w:p>
            <w:r>
              <w:t>419000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81600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79300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45600</w:t>
            </w:r>
          </w:p>
        </w:tc>
        <w:tc>
          <w:tcPr>
            <w:tcW w:type="dxa" w:w="346"/>
          </w:tcPr>
          <w:p>
            <w:r>
              <w:t>6900</w:t>
            </w:r>
          </w:p>
        </w:tc>
        <w:tc>
          <w:tcPr>
            <w:tcW w:type="dxa" w:w="346"/>
          </w:tcPr>
          <w:p>
            <w:r>
              <w:t>26200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400</w:t>
            </w:r>
          </w:p>
        </w:tc>
      </w:tr>
      <w:tr>
        <w:tc>
          <w:tcPr>
            <w:tcW w:type="dxa" w:w="346"/>
          </w:tcPr>
          <w:p>
            <w:r>
              <w:t>71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40130_福岡市</w:t>
            </w:r>
          </w:p>
        </w:tc>
        <w:tc>
          <w:tcPr>
            <w:tcW w:type="dxa" w:w="346"/>
          </w:tcPr>
          <w:p>
            <w:r>
              <w:t>893600</w:t>
            </w:r>
          </w:p>
        </w:tc>
        <w:tc>
          <w:tcPr>
            <w:tcW w:type="dxa" w:w="346"/>
          </w:tcPr>
          <w:p>
            <w:r>
              <w:t>792300</w:t>
            </w:r>
          </w:p>
        </w:tc>
        <w:tc>
          <w:tcPr>
            <w:tcW w:type="dxa" w:w="346"/>
          </w:tcPr>
          <w:p>
            <w:r>
              <w:t>789400</w:t>
            </w:r>
          </w:p>
        </w:tc>
        <w:tc>
          <w:tcPr>
            <w:tcW w:type="dxa" w:w="346"/>
          </w:tcPr>
          <w:p>
            <w:r>
              <w:t>2900</w:t>
            </w:r>
          </w:p>
        </w:tc>
        <w:tc>
          <w:tcPr>
            <w:tcW w:type="dxa" w:w="346"/>
          </w:tcPr>
          <w:p>
            <w:r>
              <w:t>101300</w:t>
            </w:r>
          </w:p>
        </w:tc>
        <w:tc>
          <w:tcPr>
            <w:tcW w:type="dxa" w:w="346"/>
          </w:tcPr>
          <w:p>
            <w:r>
              <w:t>6200</w:t>
            </w:r>
          </w:p>
        </w:tc>
        <w:tc>
          <w:tcPr>
            <w:tcW w:type="dxa" w:w="346"/>
          </w:tcPr>
          <w:p>
            <w:r>
              <w:t>94200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1100</w:t>
            </w:r>
          </w:p>
        </w:tc>
        <w:tc>
          <w:tcPr>
            <w:tcW w:type="dxa" w:w="346"/>
          </w:tcPr>
          <w:p>
            <w:r>
              <w:t>64500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24800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500</w:t>
            </w:r>
          </w:p>
        </w:tc>
      </w:tr>
      <w:tr>
        <w:tc>
          <w:tcPr>
            <w:tcW w:type="dxa" w:w="346"/>
          </w:tcPr>
          <w:p>
            <w:r>
              <w:t>72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41000_佐賀県</w:t>
            </w:r>
          </w:p>
        </w:tc>
        <w:tc>
          <w:tcPr>
            <w:tcW w:type="dxa" w:w="346"/>
          </w:tcPr>
          <w:p>
            <w:r>
              <w:t>352100</w:t>
            </w:r>
          </w:p>
        </w:tc>
        <w:tc>
          <w:tcPr>
            <w:tcW w:type="dxa" w:w="346"/>
          </w:tcPr>
          <w:p>
            <w:r>
              <w:t>300300</w:t>
            </w:r>
          </w:p>
        </w:tc>
        <w:tc>
          <w:tcPr>
            <w:tcW w:type="dxa" w:w="346"/>
          </w:tcPr>
          <w:p>
            <w:r>
              <w:t>299000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51800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50500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21100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26800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73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42000_長崎県</w:t>
            </w:r>
          </w:p>
        </w:tc>
        <w:tc>
          <w:tcPr>
            <w:tcW w:type="dxa" w:w="346"/>
          </w:tcPr>
          <w:p>
            <w:r>
              <w:t>659500</w:t>
            </w:r>
          </w:p>
        </w:tc>
        <w:tc>
          <w:tcPr>
            <w:tcW w:type="dxa" w:w="346"/>
          </w:tcPr>
          <w:p>
            <w:r>
              <w:t>555200</w:t>
            </w:r>
          </w:p>
        </w:tc>
        <w:tc>
          <w:tcPr>
            <w:tcW w:type="dxa" w:w="346"/>
          </w:tcPr>
          <w:p>
            <w:r>
              <w:t>552900</w:t>
            </w:r>
          </w:p>
        </w:tc>
        <w:tc>
          <w:tcPr>
            <w:tcW w:type="dxa" w:w="346"/>
          </w:tcPr>
          <w:p>
            <w:r>
              <w:t>2400</w:t>
            </w:r>
          </w:p>
        </w:tc>
        <w:tc>
          <w:tcPr>
            <w:tcW w:type="dxa" w:w="346"/>
          </w:tcPr>
          <w:p>
            <w:r>
              <w:t>104300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101500</w:t>
            </w:r>
          </w:p>
        </w:tc>
        <w:tc>
          <w:tcPr>
            <w:tcW w:type="dxa" w:w="346"/>
          </w:tcPr>
          <w:p>
            <w:r>
              <w:t>3600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37900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57700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</w:tr>
      <w:tr>
        <w:tc>
          <w:tcPr>
            <w:tcW w:type="dxa" w:w="346"/>
          </w:tcPr>
          <w:p>
            <w:r>
              <w:t>74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43000_熊本県</w:t>
            </w:r>
          </w:p>
        </w:tc>
        <w:tc>
          <w:tcPr>
            <w:tcW w:type="dxa" w:w="346"/>
          </w:tcPr>
          <w:p>
            <w:r>
              <w:t>813700</w:t>
            </w:r>
          </w:p>
        </w:tc>
        <w:tc>
          <w:tcPr>
            <w:tcW w:type="dxa" w:w="346"/>
          </w:tcPr>
          <w:p>
            <w:r>
              <w:t>698100</w:t>
            </w:r>
          </w:p>
        </w:tc>
        <w:tc>
          <w:tcPr>
            <w:tcW w:type="dxa" w:w="346"/>
          </w:tcPr>
          <w:p>
            <w:r>
              <w:t>694600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115600</w:t>
            </w:r>
          </w:p>
        </w:tc>
        <w:tc>
          <w:tcPr>
            <w:tcW w:type="dxa" w:w="346"/>
          </w:tcPr>
          <w:p>
            <w:r>
              <w:t>2300</w:t>
            </w:r>
          </w:p>
        </w:tc>
        <w:tc>
          <w:tcPr>
            <w:tcW w:type="dxa" w:w="346"/>
          </w:tcPr>
          <w:p>
            <w:r>
              <w:t>111900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41400</w:t>
            </w:r>
          </w:p>
        </w:tc>
        <w:tc>
          <w:tcPr>
            <w:tcW w:type="dxa" w:w="346"/>
          </w:tcPr>
          <w:p>
            <w:r>
              <w:t>2900</w:t>
            </w:r>
          </w:p>
        </w:tc>
        <w:tc>
          <w:tcPr>
            <w:tcW w:type="dxa" w:w="346"/>
          </w:tcPr>
          <w:p>
            <w:r>
              <w:t>64400</w:t>
            </w:r>
          </w:p>
        </w:tc>
        <w:tc>
          <w:tcPr>
            <w:tcW w:type="dxa" w:w="346"/>
          </w:tcPr>
          <w:p>
            <w:r>
              <w:t>1400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</w:tr>
      <w:tr>
        <w:tc>
          <w:tcPr>
            <w:tcW w:type="dxa" w:w="346"/>
          </w:tcPr>
          <w:p>
            <w:r>
              <w:t>75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43100_熊本市</w:t>
            </w:r>
          </w:p>
        </w:tc>
        <w:tc>
          <w:tcPr>
            <w:tcW w:type="dxa" w:w="346"/>
          </w:tcPr>
          <w:p>
            <w:r>
              <w:t>362100</w:t>
            </w:r>
          </w:p>
        </w:tc>
        <w:tc>
          <w:tcPr>
            <w:tcW w:type="dxa" w:w="346"/>
          </w:tcPr>
          <w:p>
            <w:r>
              <w:t>317100</w:t>
            </w:r>
          </w:p>
        </w:tc>
        <w:tc>
          <w:tcPr>
            <w:tcW w:type="dxa" w:w="346"/>
          </w:tcPr>
          <w:p>
            <w:r>
              <w:t>315300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45000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  <w:tc>
          <w:tcPr>
            <w:tcW w:type="dxa" w:w="346"/>
          </w:tcPr>
          <w:p>
            <w:r>
              <w:t>43500</w:t>
            </w:r>
          </w:p>
        </w:tc>
        <w:tc>
          <w:tcPr>
            <w:tcW w:type="dxa" w:w="346"/>
          </w:tcPr>
          <w:p>
            <w:r>
              <w:t>500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300</w:t>
            </w:r>
          </w:p>
        </w:tc>
        <w:tc>
          <w:tcPr>
            <w:tcW w:type="dxa" w:w="346"/>
          </w:tcPr>
          <w:p>
            <w:r>
              <w:t>24900</w:t>
            </w:r>
          </w:p>
        </w:tc>
        <w:tc>
          <w:tcPr>
            <w:tcW w:type="dxa" w:w="346"/>
          </w:tcPr>
          <w:p>
            <w:r>
              <w:t>1300</w:t>
            </w:r>
          </w:p>
        </w:tc>
        <w:tc>
          <w:tcPr>
            <w:tcW w:type="dxa" w:w="346"/>
          </w:tcPr>
          <w:p>
            <w:r>
              <w:t>16900</w:t>
            </w:r>
          </w:p>
        </w:tc>
        <w:tc>
          <w:tcPr>
            <w:tcW w:type="dxa" w:w="346"/>
          </w:tcPr>
          <w:p>
            <w:r>
              <w:t>700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300</w:t>
            </w:r>
          </w:p>
        </w:tc>
      </w:tr>
      <w:tr>
        <w:tc>
          <w:tcPr>
            <w:tcW w:type="dxa" w:w="346"/>
          </w:tcPr>
          <w:p>
            <w:r>
              <w:t>76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44000_大分県</w:t>
            </w:r>
          </w:p>
        </w:tc>
        <w:tc>
          <w:tcPr>
            <w:tcW w:type="dxa" w:w="346"/>
          </w:tcPr>
          <w:p>
            <w:r>
              <w:t>581800</w:t>
            </w:r>
          </w:p>
        </w:tc>
        <w:tc>
          <w:tcPr>
            <w:tcW w:type="dxa" w:w="346"/>
          </w:tcPr>
          <w:p>
            <w:r>
              <w:t>481800</w:t>
            </w:r>
          </w:p>
        </w:tc>
        <w:tc>
          <w:tcPr>
            <w:tcW w:type="dxa" w:w="346"/>
          </w:tcPr>
          <w:p>
            <w:r>
              <w:t>480300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100000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97700</w:t>
            </w:r>
          </w:p>
        </w:tc>
        <w:tc>
          <w:tcPr>
            <w:tcW w:type="dxa" w:w="346"/>
          </w:tcPr>
          <w:p>
            <w:r>
              <w:t>4800</w:t>
            </w:r>
          </w:p>
        </w:tc>
        <w:tc>
          <w:tcPr>
            <w:tcW w:type="dxa" w:w="346"/>
          </w:tcPr>
          <w:p>
            <w:r>
              <w:t>3200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42100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48700</w:t>
            </w:r>
          </w:p>
        </w:tc>
        <w:tc>
          <w:tcPr>
            <w:tcW w:type="dxa" w:w="346"/>
          </w:tcPr>
          <w:p>
            <w:r>
              <w:t>600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  <w:tr>
        <w:tc>
          <w:tcPr>
            <w:tcW w:type="dxa" w:w="346"/>
          </w:tcPr>
          <w:p>
            <w:r>
              <w:t>77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45000_宮崎県</w:t>
            </w:r>
          </w:p>
        </w:tc>
        <w:tc>
          <w:tcPr>
            <w:tcW w:type="dxa" w:w="346"/>
          </w:tcPr>
          <w:p>
            <w:r>
              <w:t>546400</w:t>
            </w:r>
          </w:p>
        </w:tc>
        <w:tc>
          <w:tcPr>
            <w:tcW w:type="dxa" w:w="346"/>
          </w:tcPr>
          <w:p>
            <w:r>
              <w:t>460200</w:t>
            </w:r>
          </w:p>
        </w:tc>
        <w:tc>
          <w:tcPr>
            <w:tcW w:type="dxa" w:w="346"/>
          </w:tcPr>
          <w:p>
            <w:r>
              <w:t>458100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86200</w:t>
            </w:r>
          </w:p>
        </w:tc>
        <w:tc>
          <w:tcPr>
            <w:tcW w:type="dxa" w:w="346"/>
          </w:tcPr>
          <w:p>
            <w:r>
              <w:t>1600</w:t>
            </w:r>
          </w:p>
        </w:tc>
        <w:tc>
          <w:tcPr>
            <w:tcW w:type="dxa" w:w="346"/>
          </w:tcPr>
          <w:p>
            <w:r>
              <w:t>84200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30900</w:t>
            </w:r>
          </w:p>
        </w:tc>
        <w:tc>
          <w:tcPr>
            <w:tcW w:type="dxa" w:w="346"/>
          </w:tcPr>
          <w:p>
            <w:r>
              <w:t>2000</w:t>
            </w:r>
          </w:p>
        </w:tc>
        <w:tc>
          <w:tcPr>
            <w:tcW w:type="dxa" w:w="346"/>
          </w:tcPr>
          <w:p>
            <w:r>
              <w:t>49900</w:t>
            </w:r>
          </w:p>
        </w:tc>
        <w:tc>
          <w:tcPr>
            <w:tcW w:type="dxa" w:w="346"/>
          </w:tcPr>
          <w:p>
            <w:r>
              <w:t>400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900</w:t>
            </w:r>
          </w:p>
        </w:tc>
      </w:tr>
      <w:tr>
        <w:tc>
          <w:tcPr>
            <w:tcW w:type="dxa" w:w="346"/>
          </w:tcPr>
          <w:p>
            <w:r>
              <w:t>78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46000_鹿児島県</w:t>
            </w:r>
          </w:p>
        </w:tc>
        <w:tc>
          <w:tcPr>
            <w:tcW w:type="dxa" w:w="346"/>
          </w:tcPr>
          <w:p>
            <w:r>
              <w:t>879400</w:t>
            </w:r>
          </w:p>
        </w:tc>
        <w:tc>
          <w:tcPr>
            <w:tcW w:type="dxa" w:w="346"/>
          </w:tcPr>
          <w:p>
            <w:r>
              <w:t>709000</w:t>
            </w:r>
          </w:p>
        </w:tc>
        <w:tc>
          <w:tcPr>
            <w:tcW w:type="dxa" w:w="346"/>
          </w:tcPr>
          <w:p>
            <w:r>
              <w:t>705000</w:t>
            </w:r>
          </w:p>
        </w:tc>
        <w:tc>
          <w:tcPr>
            <w:tcW w:type="dxa" w:w="346"/>
          </w:tcPr>
          <w:p>
            <w:r>
              <w:t>4000</w:t>
            </w:r>
          </w:p>
        </w:tc>
        <w:tc>
          <w:tcPr>
            <w:tcW w:type="dxa" w:w="346"/>
          </w:tcPr>
          <w:p>
            <w:r>
              <w:t>170400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167000</w:t>
            </w:r>
          </w:p>
        </w:tc>
        <w:tc>
          <w:tcPr>
            <w:tcW w:type="dxa" w:w="346"/>
          </w:tcPr>
          <w:p>
            <w:r>
              <w:t>4200</w:t>
            </w:r>
          </w:p>
        </w:tc>
        <w:tc>
          <w:tcPr>
            <w:tcW w:type="dxa" w:w="346"/>
          </w:tcPr>
          <w:p>
            <w:r>
              <w:t>2500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53600</w:t>
            </w:r>
          </w:p>
        </w:tc>
        <w:tc>
          <w:tcPr>
            <w:tcW w:type="dxa" w:w="346"/>
          </w:tcPr>
          <w:p>
            <w:r>
              <w:t>3900</w:t>
            </w:r>
          </w:p>
        </w:tc>
        <w:tc>
          <w:tcPr>
            <w:tcW w:type="dxa" w:w="346"/>
          </w:tcPr>
          <w:p>
            <w:r>
              <w:t>105200</w:t>
            </w:r>
          </w:p>
        </w:tc>
        <w:tc>
          <w:tcPr>
            <w:tcW w:type="dxa" w:w="346"/>
          </w:tcPr>
          <w:p>
            <w:r>
              <w:t>1500</w:t>
            </w:r>
          </w:p>
        </w:tc>
        <w:tc>
          <w:tcPr>
            <w:tcW w:type="dxa" w:w="346"/>
          </w:tcPr>
          <w:p>
            <w:r>
              <w:t>2100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200</w:t>
            </w:r>
          </w:p>
        </w:tc>
        <w:tc>
          <w:tcPr>
            <w:tcW w:type="dxa" w:w="346"/>
          </w:tcPr>
          <w:p>
            <w:r>
              <w:t>100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</w:tr>
      <w:tr>
        <w:tc>
          <w:tcPr>
            <w:tcW w:type="dxa" w:w="346"/>
          </w:tcPr>
          <w:p>
            <w:r>
              <w:t>79</w:t>
            </w:r>
          </w:p>
        </w:tc>
        <w:tc>
          <w:tcPr>
            <w:tcW w:type="dxa" w:w="346"/>
          </w:tcPr>
          <w:p>
            <w:r>
              <w:t>D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nan</w:t>
            </w:r>
          </w:p>
        </w:tc>
        <w:tc>
          <w:tcPr>
            <w:tcW w:type="dxa" w:w="346"/>
          </w:tcPr>
          <w:p>
            <w:r>
              <w:t>a</w:t>
            </w:r>
          </w:p>
        </w:tc>
        <w:tc>
          <w:tcPr>
            <w:tcW w:type="dxa" w:w="346"/>
          </w:tcPr>
          <w:p>
            <w:r>
              <w:t>47000_沖縄県</w:t>
            </w:r>
          </w:p>
        </w:tc>
        <w:tc>
          <w:tcPr>
            <w:tcW w:type="dxa" w:w="346"/>
          </w:tcPr>
          <w:p>
            <w:r>
              <w:t>652600</w:t>
            </w:r>
          </w:p>
        </w:tc>
        <w:tc>
          <w:tcPr>
            <w:tcW w:type="dxa" w:w="346"/>
          </w:tcPr>
          <w:p>
            <w:r>
              <w:t>577000</w:t>
            </w:r>
          </w:p>
        </w:tc>
        <w:tc>
          <w:tcPr>
            <w:tcW w:type="dxa" w:w="346"/>
          </w:tcPr>
          <w:p>
            <w:r>
              <w:t>575100</w:t>
            </w:r>
          </w:p>
        </w:tc>
        <w:tc>
          <w:tcPr>
            <w:tcW w:type="dxa" w:w="346"/>
          </w:tcPr>
          <w:p>
            <w:r>
              <w:t>1900</w:t>
            </w:r>
          </w:p>
        </w:tc>
        <w:tc>
          <w:tcPr>
            <w:tcW w:type="dxa" w:w="346"/>
          </w:tcPr>
          <w:p>
            <w:r>
              <w:t>75600</w:t>
            </w:r>
          </w:p>
        </w:tc>
        <w:tc>
          <w:tcPr>
            <w:tcW w:type="dxa" w:w="346"/>
          </w:tcPr>
          <w:p>
            <w:r>
              <w:t>6800</w:t>
            </w:r>
          </w:p>
        </w:tc>
        <w:tc>
          <w:tcPr>
            <w:tcW w:type="dxa" w:w="346"/>
          </w:tcPr>
          <w:p>
            <w:r>
              <w:t>67900</w:t>
            </w:r>
          </w:p>
        </w:tc>
        <w:tc>
          <w:tcPr>
            <w:tcW w:type="dxa" w:w="346"/>
          </w:tcPr>
          <w:p>
            <w:r>
              <w:t>3500</w:t>
            </w:r>
          </w:p>
        </w:tc>
        <w:tc>
          <w:tcPr>
            <w:tcW w:type="dxa" w:w="346"/>
          </w:tcPr>
          <w:p>
            <w:r>
              <w:t>1700</w:t>
            </w:r>
          </w:p>
        </w:tc>
        <w:tc>
          <w:tcPr>
            <w:tcW w:type="dxa" w:w="346"/>
          </w:tcPr>
          <w:p>
            <w:r>
              <w:t>1800</w:t>
            </w:r>
          </w:p>
        </w:tc>
        <w:tc>
          <w:tcPr>
            <w:tcW w:type="dxa" w:w="346"/>
          </w:tcPr>
          <w:p>
            <w:r>
              <w:t>36400</w:t>
            </w:r>
          </w:p>
        </w:tc>
        <w:tc>
          <w:tcPr>
            <w:tcW w:type="dxa" w:w="346"/>
          </w:tcPr>
          <w:p>
            <w:r>
              <w:t>1200</w:t>
            </w:r>
          </w:p>
        </w:tc>
        <w:tc>
          <w:tcPr>
            <w:tcW w:type="dxa" w:w="346"/>
          </w:tcPr>
          <w:p>
            <w:r>
              <w:t>26800</w:t>
            </w:r>
          </w:p>
        </w:tc>
        <w:tc>
          <w:tcPr>
            <w:tcW w:type="dxa" w:w="346"/>
          </w:tcPr>
          <w:p>
            <w:r>
              <w:t>1000</w:t>
            </w:r>
          </w:p>
        </w:tc>
        <w:tc>
          <w:tcPr>
            <w:tcW w:type="dxa" w:w="346"/>
          </w:tcPr>
          <w:p>
            <w:r>
              <w:t>800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-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