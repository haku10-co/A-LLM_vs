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Iraqi conflict</w:t>
      </w:r>
    </w:p>
    <w:p>
      <w:r>
        <w:t>Main page Contents Current events Random article About Wikipedia Contact us Donate Help Learn to edit Community portal Recent changes Upload file Create account</w:t>
        <w:br/>
        <w:t xml:space="preserve"> Log in</w:t>
        <w:br/>
        <w:t xml:space="preserve">  Create account  Log in Contributions Talk </w:t>
        <w:br/>
        <w:br/>
        <w:t>(Top)</w:t>
        <w:br/>
        <w:br/>
        <w:t xml:space="preserve"> </w:t>
        <w:br/>
        <w:br/>
        <w:br/>
        <w:t>1Background</w:t>
        <w:br/>
        <w:br/>
        <w:br/>
        <w:br/>
        <w:t xml:space="preserve"> </w:t>
        <w:br/>
        <w:br/>
        <w:br/>
        <w:t>2History</w:t>
        <w:br/>
        <w:br/>
        <w:br/>
        <w:br/>
        <w:t>Toggle History subsection</w:t>
        <w:br/>
        <w:br/>
        <w:br/>
        <w:br/>
        <w:br/>
        <w:br/>
        <w:t>2.1Iraq War (2003–2011)</w:t>
        <w:br/>
        <w:br/>
        <w:br/>
        <w:br/>
        <w:br/>
        <w:br/>
        <w:t>2.1.12003 U.S.-led invasion</w:t>
        <w:br/>
        <w:br/>
        <w:br/>
        <w:br/>
        <w:br/>
        <w:br/>
        <w:br/>
        <w:br/>
        <w:t>2.1.2Anti–coalition insurgency</w:t>
        <w:br/>
        <w:br/>
        <w:br/>
        <w:br/>
        <w:br/>
        <w:br/>
        <w:br/>
        <w:br/>
        <w:t>2.1.3Sectarian civil war</w:t>
        <w:br/>
        <w:br/>
        <w:br/>
        <w:br/>
        <w:br/>
        <w:br/>
        <w:br/>
        <w:br/>
        <w:t>2.1.4Withdrawal of western coalition forces</w:t>
        <w:br/>
        <w:br/>
        <w:br/>
        <w:br/>
        <w:br/>
        <w:br/>
        <w:br/>
        <w:br/>
        <w:br/>
        <w:br/>
        <w:t>2.2Continued insurgency (2011–2013)</w:t>
        <w:br/>
        <w:br/>
        <w:br/>
        <w:br/>
        <w:br/>
        <w:br/>
        <w:br/>
        <w:br/>
        <w:t>2.3War against the Islamic State (2013–2017)</w:t>
        <w:br/>
        <w:br/>
        <w:br/>
        <w:br/>
        <w:br/>
        <w:br/>
        <w:t>2.3.1Rise of the Islamic State in Iraq</w:t>
        <w:br/>
        <w:br/>
        <w:br/>
        <w:br/>
        <w:br/>
        <w:br/>
        <w:br/>
        <w:br/>
        <w:t>2.3.2Return of Western coalition forces</w:t>
        <w:br/>
        <w:br/>
        <w:br/>
        <w:br/>
        <w:br/>
        <w:br/>
        <w:br/>
        <w:br/>
        <w:t>2.3.3Islamic State forces in withdrawal</w:t>
        <w:br/>
        <w:br/>
        <w:br/>
        <w:br/>
        <w:br/>
        <w:br/>
        <w:br/>
        <w:br/>
        <w:t>2.3.4Iraqi–Kurdish conflict</w:t>
        <w:br/>
        <w:br/>
        <w:br/>
        <w:br/>
        <w:br/>
        <w:br/>
        <w:br/>
        <w:br/>
        <w:t>2.3.5Defeat of the Islamic State</w:t>
        <w:br/>
        <w:br/>
        <w:br/>
        <w:br/>
        <w:br/>
        <w:br/>
        <w:br/>
        <w:br/>
        <w:br/>
        <w:br/>
        <w:t>2.4Continued Islamic State insurgency (2017–present)</w:t>
        <w:br/>
        <w:br/>
        <w:br/>
        <w:br/>
        <w:br/>
        <w:br/>
        <w:t xml:space="preserve"> </w:t>
        <w:br/>
        <w:br/>
        <w:br/>
        <w:t>2.1Iraq War (2003–2011)</w:t>
        <w:br/>
        <w:br/>
        <w:br/>
        <w:br/>
        <w:br/>
        <w:br/>
        <w:t>2.1.12003 U.S.-led invasion</w:t>
        <w:br/>
        <w:br/>
        <w:br/>
        <w:br/>
        <w:br/>
        <w:br/>
        <w:br/>
        <w:br/>
        <w:t>2.1.2Anti–coalition insurgency</w:t>
        <w:br/>
        <w:br/>
        <w:br/>
        <w:br/>
        <w:br/>
        <w:br/>
        <w:br/>
        <w:br/>
        <w:t>2.1.3Sectarian civil war</w:t>
        <w:br/>
        <w:br/>
        <w:br/>
        <w:br/>
        <w:br/>
        <w:br/>
        <w:br/>
        <w:br/>
        <w:t>2.1.4Withdrawal of western coalition forces</w:t>
        <w:br/>
        <w:br/>
        <w:br/>
        <w:br/>
        <w:br/>
        <w:br/>
        <w:t xml:space="preserve"> </w:t>
        <w:br/>
        <w:br/>
        <w:br/>
        <w:t>2.1.12003 U.S.-led invasion</w:t>
        <w:br/>
        <w:br/>
        <w:br/>
        <w:br/>
        <w:t xml:space="preserve"> </w:t>
        <w:br/>
        <w:br/>
        <w:br/>
        <w:t>2.1.2Anti–coalition insurgency</w:t>
        <w:br/>
        <w:br/>
        <w:br/>
        <w:br/>
        <w:t xml:space="preserve"> </w:t>
        <w:br/>
        <w:br/>
        <w:br/>
        <w:t>2.1.3Sectarian civil war</w:t>
        <w:br/>
        <w:br/>
        <w:br/>
        <w:br/>
        <w:t xml:space="preserve"> </w:t>
        <w:br/>
        <w:br/>
        <w:br/>
        <w:t>2.1.4Withdrawal of western coalition forces</w:t>
        <w:br/>
        <w:br/>
        <w:br/>
        <w:br/>
        <w:t xml:space="preserve"> </w:t>
        <w:br/>
        <w:br/>
        <w:br/>
        <w:t>2.2Continued insurgency (2011–2013)</w:t>
        <w:br/>
        <w:br/>
        <w:br/>
        <w:br/>
        <w:t xml:space="preserve"> </w:t>
        <w:br/>
        <w:br/>
        <w:br/>
        <w:t>2.3War against the Islamic State (2013–2017)</w:t>
        <w:br/>
        <w:br/>
        <w:br/>
        <w:br/>
        <w:br/>
        <w:br/>
        <w:t>2.3.1Rise of the Islamic State in Iraq</w:t>
        <w:br/>
        <w:br/>
        <w:br/>
        <w:br/>
        <w:br/>
        <w:br/>
        <w:br/>
        <w:br/>
        <w:t>2.3.2Return of Western coalition forces</w:t>
        <w:br/>
        <w:br/>
        <w:br/>
        <w:br/>
        <w:br/>
        <w:br/>
        <w:br/>
        <w:br/>
        <w:t>2.3.3Islamic State forces in withdrawal</w:t>
        <w:br/>
        <w:br/>
        <w:br/>
        <w:br/>
        <w:br/>
        <w:br/>
        <w:br/>
        <w:br/>
        <w:t>2.3.4Iraqi–Kurdish conflict</w:t>
        <w:br/>
        <w:br/>
        <w:br/>
        <w:br/>
        <w:br/>
        <w:br/>
        <w:br/>
        <w:br/>
        <w:t>2.3.5Defeat of the Islamic State</w:t>
        <w:br/>
        <w:br/>
        <w:br/>
        <w:br/>
        <w:br/>
        <w:br/>
        <w:t xml:space="preserve"> </w:t>
        <w:br/>
        <w:br/>
        <w:br/>
        <w:t>2.3.1Rise of the Islamic State in Iraq</w:t>
        <w:br/>
        <w:br/>
        <w:br/>
        <w:br/>
        <w:t xml:space="preserve"> </w:t>
        <w:br/>
        <w:br/>
        <w:br/>
        <w:t>2.3.2Return of Western coalition forces</w:t>
        <w:br/>
        <w:br/>
        <w:br/>
        <w:br/>
        <w:t xml:space="preserve"> </w:t>
        <w:br/>
        <w:br/>
        <w:br/>
        <w:t>2.3.3Islamic State forces in withdrawal</w:t>
        <w:br/>
        <w:br/>
        <w:br/>
        <w:br/>
        <w:t xml:space="preserve"> </w:t>
        <w:br/>
        <w:br/>
        <w:br/>
        <w:t>2.3.4Iraqi–Kurdish conflict</w:t>
        <w:br/>
        <w:br/>
        <w:br/>
        <w:br/>
        <w:t xml:space="preserve"> </w:t>
        <w:br/>
        <w:br/>
        <w:br/>
        <w:t>2.3.5Defeat of the Islamic State</w:t>
        <w:br/>
        <w:br/>
        <w:br/>
        <w:br/>
        <w:t xml:space="preserve"> </w:t>
        <w:br/>
        <w:br/>
        <w:br/>
        <w:t>2.4Continued Islamic State insurgency (2017–present)</w:t>
        <w:br/>
        <w:br/>
        <w:br/>
        <w:br/>
        <w:t xml:space="preserve"> </w:t>
        <w:br/>
        <w:br/>
        <w:br/>
        <w:t>3See also</w:t>
        <w:br/>
        <w:br/>
        <w:br/>
        <w:br/>
        <w:t xml:space="preserve"> </w:t>
        <w:br/>
        <w:br/>
        <w:br/>
        <w:t>4References</w:t>
        <w:br/>
        <w:br/>
        <w:br/>
        <w:br/>
        <w:t xml:space="preserve"> العربية Беларуская Dansk Eesti Español فارسی ქართული پنجابی Română اردو Article Talk Read Edit View history Read Edit View history What links here Related changes Upload file Special pages Permanent link Page information Cite this page Get shortened URL Wikidata item Download as PDF Printable version Ongoing</w:t>
        <w:br/>
        <w:t xml:space="preserve"> 2003–2011: Iraq War</w:t>
        <w:br/>
        <w:t>2003: American-led invasion</w:t>
        <w:br/>
        <w:t>2003–2011: Occupation of Iraq</w:t>
        <w:br/>
        <w:t>2003–2011: Iraqi insurgency</w:t>
        <w:br/>
        <w:t>2003–2006 phase</w:t>
        <w:br/>
        <w:t>2006–2008 civil war</w:t>
        <w:br/>
        <w:t>2007–2011: American withdrawal 2003: American-led invasion 2003–2011: Occupation of Iraq 2003–2011: Iraqi insurgency</w:t>
        <w:br/>
        <w:t>2003–2006 phase</w:t>
        <w:br/>
        <w:t>2006–2008 civil war 2003–2006 phase 2006–2008 civil war 2007–2011: American withdrawal 2011–2013: Iraqi insurgency</w:t>
        <w:br/>
        <w:t>2012–2013 protests 2012–2013 protests 2013–2017: Renewed full-scale war in Iraq</w:t>
        <w:br/>
        <w:t>2014–2021: American-led intervention 2014–2021: American-led intervention 2017–present: ISIL insurgency 2019–2021: Anti-government protests 2021–2022: Iraqi political crisis v t e Iran–Iraq War (1980–1988) Gulf War (1990–1991)</w:t>
        <w:br/>
        <w:t>Invasion of Kuwait (1990)</w:t>
        <w:br/>
        <w:t>Iraqi Kurdish/Shi'a uprisings (1991) Invasion of Kuwait (1990) Iraqi Kurdish/Shi'a uprisings (1991) Iraq no-fly zones conflict (1991–2003)</w:t>
        <w:br/>
        <w:t>Iraq air strikes (January 1993)</w:t>
        <w:br/>
        <w:t>Iraq missile strikes (1993)</w:t>
        <w:br/>
        <w:t>Iraq missile strikes (1996)</w:t>
        <w:br/>
        <w:t>Iraq bombing (1998)</w:t>
        <w:br/>
        <w:t>1999 Shia uprising in Iraq Iraq air strikes (January 1993) Iraq missile strikes (1993) Iraq missile strikes (1996) Iraq bombing (1998) 1999 Shia uprising in Iraq Iraqi conflict (2003–present)</w:t>
        <w:br/>
        <w:t>Iraq War (2003–2011)</w:t>
        <w:br/>
        <w:t>Iraqi insurgency (2003–2006)</w:t>
        <w:br/>
        <w:t>Iraqi civil war (2006–2008)</w:t>
        <w:br/>
        <w:t>Iraqi insurgency (2008–2011)</w:t>
        <w:br/>
        <w:t>Iraqi insurgency (2011–2013)</w:t>
        <w:br/>
        <w:t>War in Iraq (2013–2017)</w:t>
        <w:br/>
        <w:t xml:space="preserve">Islamic State insurgency in Iraq (2017–present) Iraq War (2003–2011) Iraqi insurgency (2003–2006) Iraqi civil war (2006–2008) Iraqi insurgency (2008–2011) Iraqi insurgency (2011–2013) War in Iraq (2013–2017) Islamic State insurgency in Iraq (2017–present) 2023 attacks on U.S. bases in Iraq and Syria The Iraqi conflict refers to a near-continuous series of events that began with the 2003 invasion of Iraq and deposition of Iraqi president Saddam Hussein. </w:t>
        <w:br/>
        <w:t xml:space="preserve"> In the ensuing 2003-11 Iraq War, the Multi-National Force (MNF–I) led by the United States helped to establish a Shia-dominated federal government, which was soon opposed by an Iraqi insurgency.[4]  Insurgent groups mostly fought the new government and MNF-1, but also each other, mostly along sectarian lines between Shias and Sunnis. In 2011, the MNF–I withdrew from Iraq, leading to renewed sectarian violence and enabling the emergence of the Islamic State (IS). The renewed war drew an American-led intervention in 2014.[5] Full-scale fighting in the country came to a close in 2017 as the Iraqi government and its allies largely defeated the IS. A low-level IS insurgency continues in the rural northern parts of the country.[1]</w:t>
        <w:br/>
        <w:t xml:space="preserve"> The main rationale for the invasion of Iraq was based on allegations by the American and British governments that Saddam Hussein was developing weapons of mass destruction and that he thus presented a threat to his neighbors and to the world. The United States stated "on November 8, 2002, the UN Security Council unanimously adopted Resolution 1441. All fifteen members of the Security Council agreed to give Iraq a final opportunity to comply with its obligations and disarm or face the serious consequences of failing to disarm. The resolution strengthened the mandate of the UN Monitoring and Verification Commission (UNMOVIC) and the International Atomic Energy Agency (IAEA), giving them authority to go anywhere, at any time and talk to anyone in order to verify Iraq's disarmament."[6]</w:t>
        <w:br/>
        <w:t xml:space="preserve"> Throughout the early 2000s, the administrations of George W. Bush and Tony Blair worked to build a case for invading Iraq, culminating in the U.S. Secretary of State Colin Powell's address to the Security Council one month before the invasion.[7] Shortly after the invasion, the Central Intelligence Agency, Defense Intelligence Agency, and other intelligence agencies refused to continue to support the allegations related to Iraqi weapons (as well as the Saddam Hussein and al-Qaeda link allegations), at which point the Bush and Blair administrations shifted to secondary rationales for the war, such as the Hussein government's human rights record and promoting democracy in Iraq.[8][9] Opinion polls showed that people all over the world opposed a war without a UN mandate, and that the view of the United States as a danger to world peace had significantly increased.[10][11] U.N. Secretary-General Kofi Annan described the war as illegal, saying in an interview in 2004 that it was "not in conformity with the Security Council."[12]</w:t>
        <w:br/>
        <w:t xml:space="preserve"> Revelations of faulty evidence and shifting rationales became the focal point for critics of the war, who charge that the George W. Bush administration purposely fabricated evidence to justify an invasion that it had long planned to launch.[13] Supporters of the war claim that the threat from Iraq and Saddam Hussein was real and that it had later been established. The U.S. led the effort for "the redirection of former Iraqi weapons of mass destruction (WMD) scientists, technicians and engineers to civilian employment and discourage emigration of this community from Iraq."[14]</w:t>
        <w:br/>
        <w:t xml:space="preserve"> The invasion of Iraq lasted from 20 March to 1 May 2003 and signaled the start of the Iraq War, which was dubbed Operation Iraqi Freedom by the United States.[15] The invasion consisted of 21 days of major combat operations, in which a combined force of troops from the United States, the United Kingdom, Australia and Poland invaded Iraq and deposed the Ba'athist government of Saddam Hussein. The invasion phase consisted primarily of a conventionally fought war which included the capture of the Iraqi capital of Baghdad by American forces with the assistance of the United Kingdom, Australia and Poland.</w:t>
        <w:br/>
        <w:t xml:space="preserve"> 160,000 troops were sent by the Coalition into Iraq during the initial invasion phase, which lasted from 19 March to 9 April 2003. About 130,000 were sent from the US, with about 28,000 British, 2,000 Australian, and 194 Polish soldiers. 36 other countries were involved in its aftermath. In preparation for the invasion, 100,000 U.S. troops were assembled in Kuwait by 18 February.[16] The coalition forces also received support from Kurdish irregulars in Iraqi Kurdistan.</w:t>
        <w:br/>
        <w:t xml:space="preserve"> The invasion was preceded by an airstrike on the Presidential Palace in Baghdad on 20 March 2003. The following day, coalition forces launched an incursion into Basra Province from their massing point close to the Iraqi-Kuwaiti border. While the special forces launched an amphibious assault from the Persian Gulf to secure Basra and the surrounding petroleum fields, the main invasion army moved into southern Iraq, occupying the region and engaging in the Battle of Nasiriyah on 23 March. Massive air strikes across the country and against Iraqi command and control threw the defending army into chaos and prevented an effective resistance. On 26 March, the 173rd Airborne Brigade was airdropped near the northern city of Kirkuk, where they joined forces with Kurdish rebels and fought several actions against the Iraqi Army to secure the northern part of the country.</w:t>
        <w:br/>
        <w:t xml:space="preserve"> The main body of coalition forces continued their drive into the heart of Iraq and met with little resistance. Most of the Iraqi military was quickly defeated and Baghdad was occupied on 9 April. Other operations occurred against pockets of the Iraqi army, including the capture and occupation of Kirkuk on 10 April, and the attack and capture of Tikrit on 15 April. Iraqi president Saddam Hussein and the central leadership went into hiding as the coalition forces completed the occupation of the country. On 1 May, an end of major combat operations was declared, ending the invasion period and beginning the military occupation period.</w:t>
        <w:br/>
        <w:t xml:space="preserve"> Invading U.S.-led forces were unable to immediately fill the power vacuum caused by the sudden collapse of a highly centralized state authority, resulting in weeks of virtual anarchy. The rampant looting during this time period, and the inability of U.S.-led forces to control the situation, led to Iraqi resentment. Additionally, the unexpectedly quick implosion of Saddam Hussein's regime meant that the invading forces never engaged and decisively defeated his army in any major battle; the Iraqi army forces simply melted away, often with their weapons, back to their homes. Another cause of resentment was the lack of immediate humanitarian aid and reconstruction efforts for Iraqis suffering from the invasion, the long-term effects of the repression and mismanagement of the Saddam Hussein regime, and international sanctions.[17] A number of factions felt suspicious of long-term American intentions; the conduct of some American soldiers also served to heighten tensions.[17] The de-Ba'athification Commission set up by the Coalition Provisional Authority, the nature of selection of the Governing Council, and other policy decisions were interpreted by Sunni Arabs as actions intended to single out their community for discrimination; this encouraged the beginnings of sectarian tensions.[17]</w:t>
        <w:br/>
        <w:t xml:space="preserve"> In May 2003, after the Iraqi conventional forces had been defeated and disbanded, the U.S. military noticed a gradually increasing flurry of attacks on U.S. troops in various regions of the so-called "Sunni Triangle", especially in Baghdad and in the regions around Fallujah and Tikrit. The U.S. military blamed the attacks on remnants of the Ba'ath Party and the Fedayeen Saddam militia. Tensions between U.S. forces and the residents of Fallujah were especially severe, with crowd riots and small skirmishes commonplace.</w:t>
        <w:br/>
        <w:t xml:space="preserve"> Members of insurgent groups came from a variety of sources. Former members of the security services of the Ba'ath regime, former military officers, and some other Ba'ath Party members are cited as members of insurgent groups; indeed, these elements formed the primary backbone of the nascent insurgency.[18] Initially, most former members of the Ba'ath Party and former Iraqi soldiers expressed a willingness to compromise with the Coalition forces. However, many lost their jobs and pensions with the disbanding of the Iraqi army by Paul Bremer; this, and the unwillingness of the Coalition Provisional Authority to negotiate with former Ba'ath elements, provided impetus for the initial insurgency. While 80% of the army officers were Sunni, the rank and file of the regular army was 80% Shia.[19] Prisoners let out of prison by Saddam Hussein before his disappearance provided another source both of insurgent recruits and of organized crime factions.[17] Finally, as O'Hanlan says, the porous borders of Iraq and the subsequent foreign insurgents also bolstered the insurgency.[20]</w:t>
        <w:br/>
        <w:t xml:space="preserve"> Resistance to U.S.-led forces would not for long be confined to the Sunni regions of Iraq. Between 2003 and 2004, Shiite dissatisfaction with the occupation, especially among the urban poor, had been gradually increasing for some of the same reasons it had been among the Sunnis: the perception that the Coalition had failed to deliver on its promises and a nationalist dissatisfaction with foreign occupation. Many young men without jobs or prospects and who had lost faith with the promises of the U.S. began to become drawn to Shiite religious radicalism, especially of the brand advocated by the cleric Muqtada al-Sadr. Sadr's distinguished family background, and his fiery anti-occupation rhetoric and calls for the implementation of Islamic law, caused him to emerge as the leader of this portion of Iraqi Shiite society. In June 2003, after being rejected from a spot on the Iraqi Governing Council, he had created a militia known as the Mahdi Army, whose mission he said was to help keep order and cleanse Iraq of "evil." Since that point, the U.S. had regarded him as a threat, but was divided on whether or not to proceed with a crackdown. Eventually, as Sadr's rhetoric heated and his militia paraded through Sadr City in what seemed like a challenge to the United States, they decided to begin to squeeze his movement. On March 29, they moved to close Sadr's newspaper[21] known as "al-Hawza" and arrested one of his aides on murder charges. That, combined with his steadily decreasing political prospects for success within the U.S.-backed interim government, pushed Sadr to decide for armed revolt.</w:t>
        <w:br/>
        <w:t xml:space="preserve"> On April 4, the Mahdi Army was directed to begin launching attacks on coalition targets and to seize control from the nascent U.S.-trained Iraqi security forces. The Mahdi Army, which by then numbered from 3,000 to 10,000 men, organized quickly escalating violent riots and then a coordinated assault, surprising coalition and Iraqi forces and seizing control of Najaf, Kufa, al-Kut, and parts of Baghdad and southern cities like Nasiriyah, Amarah, and Basra. A widespread collapse of the Iraqi security forces ensued, with most deserting or defecting to the rebels rather than fighting. Soon, combat was erupting in many urban centers of southern and central portions of Iraq as U.S. forces attempted to maintain control and prepared for a counteroffensive.</w:t>
        <w:br/>
        <w:t xml:space="preserve"> At the same time, the Sunni insurgency was rapidly intensifying. On March 31, 2004, four private military contractors working for the U.S. military were killed and subsequently mutilated by insurgents and a crowd of residents in the city of Fallujah, long a particularly troublesome center of Sunni resistance to the U.S. presence. On the same day, 5 U.S. soldiers were killed by a large IED on a road a few miles outside of the city. The attacks took place as the Marines were taking over responsibility for al-Anbar province, in which Fallujah is located, from the U.S. Army. The intended Marine strategy of patrols, less aggressive raids, humanitarian aid, and close cooperation with local leaders was quickly suspended and the U.S. decided that it was time for a major assault to clear the city of insurgents. On April 4, U.S. and Iraqi forces launched Operation Vigilant Resolve to retake the city, which had clearly fallen completely into rebel hands. They met very stiff and well-organized resistance from the guerrillas. After three days of fighting with the U.S. Marines, the insurgents still held three-quarters of the city. Cases of widespread reach and planning, suggesting national insurgent coordination, were noted. Hundreds of insurgents cut the road between Fallujah and Baghdad to the east, while west of Fallujah in Ramadi, over 150 insurgents launched an offensive against U.S. Marine positions. A similar attack followed, conducted by about 150 insurgents, against U.S. Marines near the Syrian border in al-Qaim. The assaults were beaten back, but the U.S. toll from the combined attacks numbered in the dozens. Political pressure began to build on the United States and the Governing Council of Iraq as the hospital of Fallujah continued to report high numbers of civilian casualties, inflaming further the Iraqi people and Muslim world in general. After two weeks of fighting, the U.S. Marines were on the verge of capturing, but had not yet taken central control of, the city of Fallujah. Pentagon leaders, fearing that continuing the effort to capture the city might further inflame a larger revolt against Coalition authority, pulled back the forces. The Marines were ordered to stand-down and cordon off the city on April 30, where they would remain in a perimeter around the city for the following six months. A compromise on April 30 was reached in order to ensure security within Fallujah itself by creating the "Fallujah Brigade", a unit that drew from former members of Iraq's Army, local volunteers, and even the insurgents themselves. The unit's formation was part of a truce negotiation. This unit was to act under the control of the Coalition Provisional Authority, patrol alongside the Iraqi Police and National Guardsmen but maintain its autonomy. The Fallujah Brigade had many former Saddam loyalists. From various reports, Brigade members re-integrated themselves into the insurgent outfits that dominated.[22] The city remained under the control of insurgent forces. Reportedly, Abu Musab al-Zarqawi's organization was among the several that exercised some authority in the area.</w:t>
        <w:br/>
        <w:t xml:space="preserve"> By the end of the spring uprising, the cities of Fallujah, Samarra, Baquba, and Ramadi had been left under Sunni guerrilla control with American patrols in the cities ceased. The insurgency had undergone another major shift, as insurgent organizations now had safe havens in cities such as Fallujah to develop and coordinate with each other. Zarqawi's group and its allies were in a period of uneasy cooperation with other insurgent groups dominated by nationalist and Ba'athist agendas, although the groups increasingly came into competition for territory within Sunni insurgent-controlled areas. U.S. forces launched only occasional armored forays into Samarra and Baquba, while about half a dozen small forts were maintained by the U.S. Marines in Ramadi, with the surrounding territory in the city controlled by rebels. American ground forces remained outside of Fallujah, though regular air strikes were conducted on alleged safehouses of Abu Musab al-Zarqawi's followers in the city. With the battle for Fallujah over, the Sunni insurgency continued against the U.S. forces remaining outside these cities as the guerrillas resumed their tactics of using IED's and mortars to attack U.S. forces indirectly, for the most part avoiding direct combat.</w:t>
        <w:br/>
        <w:t xml:space="preserve"> Meanwhile, the fighting continued in the Shiite south. Over the next three months, over 1,500 Mahdi Army militiamen, several hundred civilians, and dozens of coalition soldiers were killed as the U.S. gradually took back the southern cities. On June 6, a truce was reached, temporarily ending the fighting.</w:t>
        <w:br/>
        <w:t xml:space="preserve"> On June 28, 2004, the occupation was formally ended by the Coalition, which transferred power to a new Iraqi government led by Prime Minister Ayad Allawi. Although many Iraqis were optimistic about the government, militants saw it as little more than an American puppet and continued the fight unabated. On July 18, guerrillas offered a $285,000 reward for Allawi's assassination.</w:t>
        <w:br/>
        <w:t xml:space="preserve"> In February 2006, the Salafi jihadist organization Tanzim Qaidat al-Jihad fi Bilad al-Rafidayn (also known as Al-Qaeda in Iraq) bombed one of the holiest sites in Shi'a Islam - the al-Askari Mosque in Samarra. This set off a wave of Shi'a reprisals against Sunnis followed by Sunni counterattacks.[23] The conflict escalated over the next several months until by 2007, the National Intelligence Estimate described the situation as having elements of a civil war.[24]</w:t>
        <w:br/>
        <w:t xml:space="preserve"> In 2008 and 2009, during the Sunni Awakening and following a surge in US soldiers stationed in the country, violence declined dramatically.[25][26] However, low-level strife continued to plague Iraq until the U.S. withdrawal in late 2011.[27]</w:t>
        <w:br/>
        <w:t xml:space="preserve"> In October 2006, the Office of the United Nations High Commissioner for Refugees (UNHCR) and the Iraqi government estimated that more than 370,000 Iraqis had been displaced since the 2006 bombing of the al-Askari Mosque, bringing the total number of Iraqi refugees to more than 1.6 million.[28] By 2008, the UNHCR raised the estimate of refugees to a total of about 4.7 million (~16% of the population). The number of refugees estimated abroad was 2 million (a number close to CIA projections[29]) and the number of internally displaced people was 2.7 million.[30] The estimated number of orphans across Iraq has ranged from 400,000 (according to the Baghdad Provincial Council), to five million (according to Iraq's anti-corruption board). A UN report from 2008 placed the number of orphans at about 870,000.[31][32] The Red Cross stated in 2008 that Iraq's humanitarian situation was among the most critical in the world, with millions of Iraqis forced to rely on insufficient and poor-quality water sources.[33]</w:t>
        <w:br/>
        <w:t xml:space="preserve"> According to the Failed States Index, produced by Foreign Policy magazine and the Fund for Peace, Iraq was one of the world's top 5 unstable states from 2005 to 2008.[34] A poll of top U.S. foreign policy experts conducted in 2007 showed that over the next 10 years, just 3% of experts believed the U.S. would be able to rebuild Iraq into a "beacon of democracy" and 58% of experts believed that Sunni–Shiite tensions would dramatically increase in the Middle East.[35][36]</w:t>
        <w:br/>
        <w:t xml:space="preserve"> Two polls of Americans conducted in 2006 found that between 65% and 85% believed Iraq was in a civil war.[37][38] However, a similar poll of Iraqis conducted in 2007 found that 61% did not believe that they were in a civil war.[39]</w:t>
        <w:br/>
        <w:t xml:space="preserve"> The withdrawal of U.S. military forces from Iraq was a contentious issue in the United States for much of the 2000s. As the war progressed from its initial invasion phase in 2003 to a nearly decade-long occupation, American public opinion shifted towards favoring a troop withdrawal; in May 2007, 55% of Americans believed that the Iraq War was a mistake, and 51% of registered voters favored troop withdrawal.[40] In late April 2007 Congress passed a supplementary spending bill for Iraq that set a deadline for troop withdrawal but President Bush vetoed this bill, citing his concerns about setting a withdrawal deadline.[41][42][43] The Bush Administration later sought an agreement with the Iraqi government, and in 2008 George W. Bush signed the U.S.–Iraq Status of Forces Agreement. It included a deadline of 31 December 2011, before which "all the United States Forces shall withdraw from all Iraqi territory".[44][45][46] The last U.S. troops left Iraq on 18 December 2011, in accordance with this agreement.[47][44][45]</w:t>
        <w:br/>
        <w:t xml:space="preserve"> The Islamic State (also referred to as ISIL or ISIS) military campaign was very successful, and the group took swathes of territory in northern Iraq during 2014. Violence reached very high levels, with 1,775 people killed in the month of June alone. These figures remained very high for the remainder of the year.[48]</w:t>
        <w:br/>
        <w:t xml:space="preserve"> The 2017 Iraqi–Kurdish conflict occurred in and around the Kurdish region of northern Iraq that began on 15 October 2017, shortly after the independence referendum was held on September 25. After the independence referendum, Prime Minister Haider al-Abadi demanded the referendum to be canceled. In October, the Iraqi military moved into the Kurdistan region after the entry of Islamic State of Iraq and the Levant. On 16 October 2017, the Kurdish Peshmerga ignored a deadline given by Iraq to withdraw. This led to Battle of Kirkuk (2017), and Iraqi forces and Iranian-backed PMU retaking Kirkuk and its province on 15 October 2017. Within 15 hours, the city of Kirkuk and the nearby K-1 Air Base, along with surrounding oilfields, were retaken by Iraqi forces. This resulted in the conflict's end.</w:t>
        <w:br/>
        <w:t xml:space="preserve"> On December 9, 2017, the last areas held by the Islamic State in the al-Jazira Desert were captured by the Iraqi military. Prime minister Haider al-Abadi announced the military defeat of the Islamic State in Iraq.</w:t>
        <w:br/>
        <w:t xml:space="preserve"> Following ISIL's defeat in December 2017, the group has continued an insurgency mostly in the rural parts of the country. However they have been greatly weakened and violence in Iraq has been sharply reduced in 2018. 95 people died during the month of May of 2018 from violence-related crimes, the lowest figure in 10 years.[49]</w:t>
        <w:br/>
        <w:t xml:space="preserve"> 2023 American–Middle East conflict ^ a b "Photos: Iraq UNESCO site opens to tourists after years of strife". www.aljazeera.com. Retrieved 2022-09-16.</w:t>
        <w:br/>
        <w:t xml:space="preserve"> ^ "Human cost of post-9/11 wars: direct war deaths in major war zones, Afghanistan &amp; Pakistan (Oct. 2001 – Aug. 2021); Iraq (March 2003 – Aug. 2021); Syria (Sept. 2014 – May 2021); Yemen (Oct. 2002-Aug. 2021) and other post-9/11 war zones". The Costs of War. Retrieved 2021-09-10.</w:t>
        <w:br/>
        <w:t xml:space="preserve"> ^ "Millions displaced by U.S. post 9/11 wars" (PDF). The Costs of War.</w:t>
        <w:br/>
        <w:t xml:space="preserve"> ^ "Iraq War". Encyclopædia Britannica. Archived from the original on 16 October 2012. Retrieved 27 October 2012.</w:t>
        <w:br/>
        <w:t xml:space="preserve"> ^ Gordon, Michael; Trainor, Bernard (1 March 1995). The Generals' War: The Inside Story of the Conflict in the Gulf. New York: Little Brown &amp; Co.</w:t>
        <w:br/>
        <w:t xml:space="preserve"> ^ UN Security Council Resolution 1441 Retrieved 30 January 2008</w:t>
        <w:br/>
        <w:t xml:space="preserve"> ^ United Nations Security Council PV 4701.  page 2.  Colin Powell United States  5 February 2003.  Retrieved 2007-07-17.</w:t>
        <w:br/>
        <w:t xml:space="preserve"> ^ Smith, R. Jeffrey (April 6, 2007). "Hussein's Prewar Ties To Al-Qaeda Discounted". The Washington Post. Archived from the original on April 11, 2007. Retrieved December 28, 2017.</w:t>
        <w:br/>
        <w:t xml:space="preserve"> ^ Sandalow, Marc (September 29, 2004). "Record shows Bush shifting on Iraq war / President's rationale for the invasion continues to evolve". The San Francisco Chronicle. Archived from the original on March 5, 2016. Retrieved October 20, 2017.</w:t>
        <w:br/>
        <w:t xml:space="preserve"> ^ Curtin, J. Sean. "Japanese Anti-War Sentiment on Iraq in Accord with Global Opinion". GLOCOM Platform. Japanese Institute of Global Communications. Archived from the original on 2016-04-04. Retrieved 2017-10-20.</w:t>
        <w:br/>
        <w:t xml:space="preserve"> ^ "World Opposed to Bush and Iraq War, BBC Poll Says". Archived from the original on 2013-03-26. Retrieved 2017-10-20.</w:t>
        <w:br/>
        <w:t xml:space="preserve"> ^ "Iraq war illegal, says Annan". BBC News. September 16, 2004. Archived from the original on January 15, 2009. Retrieved November 15, 2008.</w:t>
        <w:br/>
        <w:t xml:space="preserve"> ^ Shakir, Faiz. "Bush Insists 'I Didn't Want War,' Overwhelming Evidence Suggests Otherwise". ThinkProgress.</w:t>
        <w:br/>
        <w:t xml:space="preserve"> ^ Redirection of Iraqi Weapons of Mass Destruction (WMD) Experts Short-term Program Retrieved 30 January 2008</w:t>
        <w:br/>
        <w:t xml:space="preserve"> ^ "U.S. Periods of War and Dates of Recent Conflicts" (PDF). Archived (PDF) from the original on 2015-03-28. Retrieved 2017-10-20.</w:t>
        <w:br/>
        <w:t xml:space="preserve"> ^ "U.S. has 100,000 troops in Kuwait". CNN. 18 February 2003. Archived from the original on 8 November 2012. Retrieved 29 October 2011.</w:t>
        <w:br/>
        <w:t xml:space="preserve"> ^ a b c d Abdullah, T.A.J., 2006, Dictatorship, Imperialism &amp; Chaos: Iraq since 1989, London, Zed Books</w:t>
        <w:br/>
        <w:t xml:space="preserve"> ^ Hashim, A.S., 2003, The Insurgency in Iraq, Small Wars and Insurgencies, Volume 14(3), pp 1-22</w:t>
        <w:br/>
        <w:t xml:space="preserve"> ^ Gaub, 2011, "Rebuilding Armed Forces: Learning From Iraq And Lebanon", Strategic Studies Institute, pp 3</w:t>
        <w:br/>
        <w:t xml:space="preserve"> ^ O'Hanlan, M.E., 2005, Iraq Without A Plan, Policy Review, Issue 128, pp 33-45</w:t>
        <w:br/>
        <w:t xml:space="preserve"> ^ "Who is Moqtada Sadr?". The Washington Post. Archived from the original on 29 April 2018. Retrieved 28 April 2018.</w:t>
        <w:br/>
        <w:t xml:space="preserve"> ^ "Fallujah Brigade to Disband, Join Resistance in Control of City". Archived from the original on 2004-12-13. Retrieved 2017-10-20.</w:t>
        <w:br/>
        <w:t xml:space="preserve"> ^ Kenneth Katzman (2009). Iraq: Post-Saddam Governance and Security. Congressional Research Service. p. 29. ISBN 9781437919448. Archived from the original on 2015-01-28. Retrieved 2017-10-20.</w:t>
        <w:br/>
        <w:t xml:space="preserve"> ^ "Elements of 'civil war' in Iraq". BBC News. 2 February 2007. A US intelligence assessment on Iraq says "civil war" accurately describes certain aspects of the conflict, including intense sectarian violence.</w:t>
        <w:br/>
        <w:t xml:space="preserve"> ^ "Iraq: Patterns of Violence, Casualty Trends and Emerging Security Threats" (PDF). Center for Strategic &amp; International Studies. 9 February 2011. p. 14. Archived (PDF) from the original on 17 October 2013. Retrieved 20 October 2017.</w:t>
        <w:br/>
        <w:t xml:space="preserve"> ^ Kenneth Pollack (July 2013). "The File and Rise and Fall of Iraq" (PDF). Brookings Institution. Archived (PDF) from the original on 2013-11-06. Retrieved 2017-10-20.</w:t>
        <w:br/>
        <w:t xml:space="preserve"> ^ "Car Bomb Epidemic Is the New Normal in Iraq". The New York Times. 3 September 2013. Archived from the original on 21 October 2017. Retrieved 20 October 2017.</w:t>
        <w:br/>
        <w:t xml:space="preserve"> ^ United Nations High Commissioner for Refugees. "Office of the United Nations High Commissioner for Refugees". UNHCR. Archived from the original on 2014-11-29. Retrieved 2017-10-20.</w:t>
        <w:br/>
        <w:t xml:space="preserve"> ^ "CIA World Factbook: Iraq". Retrieved 2017-10-20.</w:t>
        <w:br/>
        <w:t xml:space="preserve"> ^ UNHCR - Iraq: Latest return survey shows few intending to go home soon Archived 2008-09-05 at the Wayback Machine. Published 29 April 2008.</w:t>
        <w:br/>
        <w:t xml:space="preserve"> ^ 5 million Iraqi orphans, anti-corruption board reveals Archived 2012-12-17 at the Wayback Machine English translation of Aswat Al Iraq newspaper 15 December 2007</w:t>
        <w:br/>
        <w:t xml:space="preserve"> ^ ""Draft law seeks to provide Iraqi orphans with comprehensive support" by Khalid al-Tale, 27 March 2012". Mawtani. 27 March 2012. Archived from the original on 12 January 2013. Retrieved 20 October 2017.</w:t>
        <w:br/>
        <w:t xml:space="preserve"> ^ "Iraq: No let-up in the humanitarian crisis". 15 March 2008. Archived from the original on 2014-12-21. Retrieved 2017-10-20.</w:t>
        <w:br/>
        <w:t xml:space="preserve"> ^ </w:t>
        <w:br/>
        <w:t>"Failed States list 2005". Fund for Peace. Archived from the original on 2008-06-19.</w:t>
        <w:br/>
        <w:t>"Failed States list 2006". Fund for Peace. Archived from the original on 2008-02-23.</w:t>
        <w:br/>
        <w:t>"Failed States list 2007". Fund for Peace. Archived from the original on 2007-06-20.</w:t>
        <w:br/>
        <w:t>"Failed States list 2008". Fund for Peace. Archived from the original on 2008-06-26. Retrieved 2017-10-20.</w:t>
        <w:br/>
        <w:t xml:space="preserve"> "Failed States list 2005". Fund for Peace. Archived from the original on 2008-06-19. "Failed States list 2006". Fund for Peace. Archived from the original on 2008-02-23. "Failed States list 2007". Fund for Peace. Archived from the original on 2007-06-20. "Failed States list 2008". Fund for Peace. Archived from the original on 2008-06-26. Retrieved 2017-10-20. ^ "U.S. foreign policy experts oppose surge".</w:t>
        <w:br/>
        <w:t xml:space="preserve"> ^ "Foreign Policy: Terrorism Survey III (Final Results)". Archived from the original on 2007-10-31. Retrieved 2017-10-20.</w:t>
        <w:br/>
        <w:t xml:space="preserve"> ^ "Poll: Nearly two-thirds of Americans say Iraq in civil war". CNN. Archived from the original on 2014-11-29. Retrieved 2017-10-20.</w:t>
        <w:br/>
        <w:t xml:space="preserve"> ^ "12/06 CBS: 85% of Americans now characterize the situation in Iraq as a Civil War" (PDF). CBS News. Archived (PDF) from the original on 2017-10-18. Retrieved 2017-10-20.</w:t>
        <w:br/>
        <w:t xml:space="preserve"> ^ Colvin, Marie (18 March 2007). "Iraqis: life is getting better". The Times. London. Archived from the original on 29 April 2011. Retrieved 20 October 2017.</w:t>
        <w:br/>
        <w:t xml:space="preserve"> ^ "Quinnipiac University Poll". Archived from the original on 2016-12-05. Retrieved 2017-10-22.</w:t>
        <w:br/>
        <w:t xml:space="preserve"> ^ "Senate passes Iraq withdrawal bill; veto threat looms". CNN. 26 April 2007. Archived from the original on 26 December 2017. Retrieved 22 October 2017.</w:t>
        <w:br/>
        <w:t xml:space="preserve"> ^ "Bush vetoes war-funding bill with withdrawal timetable". CNN. 2 May 2007. Archived from the original on 23 October 2017. Retrieved 22 October 2017.</w:t>
        <w:br/>
        <w:t xml:space="preserve"> ^ "Bush Vetoes Iraq War Spending Bill". Fox News. 1 May 2007. Archived from the original on 6 April 2015. Retrieved 22 October 2017.</w:t>
        <w:br/>
        <w:t xml:space="preserve"> ^ a b "President Bush and Iraq Prime Minister Maliki Sign the Strategic Framework Agreement and Security Agreement". 14 December 2008. Archived from the original on 5 March 2012. Retrieved 22 October 2017.</w:t>
        <w:br/>
        <w:t xml:space="preserve"> ^ a b "Agreement Between the United States of America and the Republic of Iraq On the Withdrawal of United States Forces from Iraq and the Organization of Their Activities during Their Temporary Presence in Iraq" (PDF). Retrieved 2017-10-22.</w:t>
        <w:br/>
        <w:t xml:space="preserve"> ^ "Bush Administration May Not Get Iraq Security Deal Before End Term". Fox News. 9 June 2008. Archived from the original on 22 March 2015. Retrieved 22 October 2017.</w:t>
        <w:br/>
        <w:t xml:space="preserve"> ^ "US troops complete their withdrawal from Iraq". Herald Sun. Australia. Archived from the original on 2014-03-04. Retrieved 2017-10-22.</w:t>
        <w:br/>
        <w:t xml:space="preserve"> ^ "UN Casualty Figures for Iraq for the Month of May 2018". Archived from the original on 2018-08-22. Retrieved 2018-08-21.</w:t>
        <w:br/>
        <w:t xml:space="preserve"> ^ "Violence in Iraq at Lowest Level in 10 years". Archived from the original on 2018-08-22. Retrieved 2021-09-10.</w:t>
        <w:br/>
        <w:t xml:space="preserve"> v t e 17 July Revolution Iranian Revolution 1979 Ba'ath Party Purge Iran–Iraq War</w:t>
        <w:br/>
        <w:t>British / U.S. support for Iraq</w:t>
        <w:br/>
        <w:t>Chemical attacks against Iran</w:t>
        <w:br/>
        <w:t>Anfal campaign British / U.S. support for Iraq Chemical attacks against Iran Anfal campaign Iran–Contra affair Gulf War</w:t>
        <w:br/>
        <w:t>Invasion of Kuwait</w:t>
        <w:br/>
        <w:t>Nayirah testimony Invasion of Kuwait Nayirah testimony Sanctions against Iraq No-fly zones 1991 uprisings UNSCOM Arms-to-Iraq affair Oil-for-Food Programme</w:t>
        <w:br/>
        <w:t>Investigations Investigations September 11 attacks</w:t>
        <w:br/>
        <w:t>Aftermath Aftermath War on Terror 2001 anthrax attacks U.S. War in Afghanistan</w:t>
        <w:br/>
        <w:t>Invasion Invasion WMD claims</w:t>
        <w:br/>
        <w:t>Yellowcake uranium</w:t>
        <w:br/>
        <w:t>Aluminum tubes</w:t>
        <w:br/>
        <w:t>Biological weapons</w:t>
        <w:br/>
        <w:t>Chemical weapons</w:t>
        <w:br/>
        <w:t>"Curveball"</w:t>
        <w:br/>
        <w:t>Mobile weapon labs Yellowcake uranium Aluminum tubes Biological weapons Chemical weapons "Curveball" Mobile weapon labs Saddam–al-Qaeda conspiracy theory</w:t>
        <w:br/>
        <w:t>Anthrax claims</w:t>
        <w:br/>
        <w:t>Prague</w:t>
        <w:br/>
        <w:t>Ricin claims Anthrax claims Prague Ricin claims Oil as a possible rationale American imperialism</w:t>
        <w:br/>
        <w:t>Bush Doctrine</w:t>
        <w:br/>
        <w:t>Wolfowitz Doctrine Bush Doctrine Wolfowitz Doctrine Colin Powell's UN presentation Disarmament crisis</w:t>
        <w:br/>
        <w:t>UNMOVIC UNMOVIC Failed peace initiatives Iraq resolution / UK parliament's support for invasion Iraqi–Kurdish conflict Legality Legitimacy of the invasion Media coverage</w:t>
        <w:br/>
        <w:t>Military analyst program</w:t>
        <w:br/>
        <w:t>Rapid response operation</w:t>
        <w:br/>
        <w:t>Saddam's alleged shredder Military analyst program Rapid response operation Saddam's alleged shredder Preemptive war Saddam Hussein and human rights Habbush letter Downing Street memo September Dossier Vilnius letter Letter of the eight Bush–Blair 2003 memo February Dossier Bush–Aznar memo Invasion (2003) Occupation (2003–2011) Insurgency</w:t>
        <w:br/>
        <w:t>2003–06 period 2003–06 period Anbar campaign Fallujah Capture of Saddam Hussein</w:t>
        <w:br/>
        <w:t>Interrogation</w:t>
        <w:br/>
        <w:t>Trial</w:t>
        <w:br/>
        <w:t>Execution / Reactions Interrogation Trial Execution / Reactions 2006 al-Askari mosque bombing Civil war (2006–08) 2007 U.S. troop surge</w:t>
        <w:br/>
        <w:t>timeline timeline U.S. withdrawal</w:t>
        <w:br/>
        <w:t>Status of forces agreement Status of forces agreement Timeline Preparations for invasion Multi-National Force Battle of Nasiriyah Fall of Baghdad Battle of Debecka Pass Firdos Square statue Mission Accomplished speech US public opinion Occupation of Ramadi De-Ba'athification</w:t>
        <w:br/>
        <w:t>100 Orders</w:t>
        <w:br/>
        <w:t>CPA Order 2</w:t>
        <w:br/>
        <w:t>CPA Order 17 100 Orders CPA Order 2 CPA Order 17 U.S. military bases Blackwater Reconstruction</w:t>
        <w:br/>
        <w:t>Development Fund Development Fund Economic reform UNAMI Al Qa'qaa high explosives U.S. kill or capture strategy Coalition Provisional Authority</w:t>
        <w:br/>
        <w:t>Iraqi Governing Council Iraqi Governing Council Interim Government</w:t>
        <w:br/>
        <w:t>2005 parliamentary elections 2005 parliamentary elections Transitional Government Constitution</w:t>
        <w:br/>
        <w:t>Ratification Ratification Ancient Babylon Bayonet Lightning Bulldog Mammoth Catalyst Desert Scorpion Desert Thrust Falconer Iron Hammer Iron Justice Ivy Blizzard Northern Delay</w:t>
        <w:br/>
        <w:t>Airborne Dragon Airborne Dragon Panther Squeeze Peninsula Strike Planet X Capture of Saddam Hussein (Red Dawn) Telic Baton Rouge Bulldog Mammoth Iron Saber New Dawn (Al Fajr) Phantom Fury Phantom Linebacker Plymouth Rock Vigilant Resolve Warrior's Rage Able Rising Force Able Warrior Badlands Cyclone Dagger Iron Hammer Matador New Market Spear (Romhe) Squeeze Play Steel Curtain Al Majid Gaugamela Guardian Tiger Iron Triangle Medusa River Falcon Scorpion Sinbad Swarmer Together Forward Alljah Arbead II Ardennes Black Eagle Commando Eagle Forsythe Park Imposing Law Leyte Gulf Marne Avalanche Marne Torch Mawtini Phantom Strike Phantom Thunder Polar Tempest Purple Haze Saber Guardian Sledgehammer Stampede 3 Tiger Hammer Valiant Guardian (Harris Ba'sil) Defeat Al Qaeda in the North Augurs of Prosperity Phantom Phoenix New Dawn Umm Qasr Al Faw Basra I Nasiriyah Karbala I Haditha Dam Najaf I Samawah I Karbala II Al Kut Hillah Karbala Gap Debecka Pass Baghdad I Majar al-Kabir Ramadan Offensive Spring fighting Karbala City Hall Fallujah I Siege of Sadr City Ramadi I Good Friday ambush Baghdad International Airport Husaybah Danny Boy Najaf II CIMIC House Samarra Fallujah II Mosul Lake Tharthar Abu Ghraib Al-Qa'im Hit convoy Haditha Tal Afar Baghdad II Ramadi II Diwaniya Al Rumaythah Amarah Turki Haifa Street Karbala provincial HQ Najaf III Shurta Nasir Basra  II Baqubah Route Bismarck Donkey Island Karbala III Spring fighting Iraqi Day of Ashura Nineveh Basra III Al-Qaeda offensive Palm Grove (2010) Turkish incursions into northern Iraq</w:t>
        <w:br/>
        <w:t>2007</w:t>
        <w:br/>
        <w:t>2008 2007 2008 Abu Kamal raid During the 2003 invasion</w:t>
        <w:br/>
        <w:t>U.S. killings of journalists</w:t>
        <w:br/>
        <w:t>Fallujah killings U.S. killings of journalists Fallujah killings Killing of Nadhem Abdullah (2003) Murder of Muhamad Husain Kadir Mukaradeeb wedding party massacre (2004) Haifa Street helicopter incident (2005) Tal Afar shootings (2005) Basra prison incident (2005) Haditha massacre (2005) Mahmudiyah rape and killings (2006) Ishaqi massacre (2006) Baghdad detainee killings (2006) Hamdania incident (2006) Iraqi bodyguard killing (2006) Iron Triangle Murders (2006) Baghdad airstrike (2007) Nisour Square massacre (2007) Iraq War Logs (2010) Use of white phosphorus by the United States (2004–05) Abu Ghraib prison (2003–06) Camp Bucca (2003–09) Camp Nama (2003–04) Balad Air Base (2003–2011) Death of Nagem Hatab (2003) Killing of Baha Mousa (2003) Death of Abed Hamed Mowhoush (2003) Killing of Manadel al-Jamadi (2003) Death of Fashad Mohamed (2004) Jordanian embassy Canal Hotel Imam Ali mosque bombing Baghdad October 2003 Erbil 2004 Ashura massacre Basra 2004 Mosul 2004 2004 church bombings Baghdad bombings</w:t>
        <w:br/>
        <w:t>14 September</w:t>
        <w:br/>
        <w:t>30 September 14 September 30 September Karbala and Najaf bombings Baqubah 2004 Kufa mosque bombing Al Hillah 2005 Erbil 2005 Musayyib bombing Baghdad bombings</w:t>
        <w:br/>
        <w:t>August</w:t>
        <w:br/>
        <w:t>September August September Balad 2005 Khanaqin bombings Karbala and Ramadi Al-Askari mosque 2006 Buratha mosque bombing Sadr City bombings</w:t>
        <w:br/>
        <w:t>July</w:t>
        <w:br/>
        <w:t>November July November Hayy Al-Jihad massacre Mustansiriya University Baghdad bombings</w:t>
        <w:br/>
        <w:t>22 January</w:t>
        <w:br/>
        <w:t>3 February</w:t>
        <w:br/>
        <w:t>12 February</w:t>
        <w:br/>
        <w:t>18 February</w:t>
        <w:br/>
        <w:t>29 March</w:t>
        <w:br/>
        <w:t>18 April</w:t>
        <w:br/>
        <w:t>26 July</w:t>
        <w:br/>
        <w:t>1 August 22 January 3 February 12 February 18 February 29 March 18 April 26 July 1 August Al Hillah 2007 Tal Afar 2007 Iraqi Parliament 2007 Karbala mosque bombings Massacres of Yazidis</w:t>
        <w:br/>
        <w:t>April massacre</w:t>
        <w:br/>
        <w:t>Qahtaniyah bombings April massacre Qahtaniyah bombings Makhmour Abu Sayda Al-Askari mosque 2007 Al-Khilani mosque bombing Amirli bombing Kirkuk 2007 Al Amarah bombings Bagdad bombings</w:t>
        <w:br/>
        <w:t>February</w:t>
        <w:br/>
        <w:t>March</w:t>
        <w:br/>
        <w:t>June February March June Balad 2008 Karbala 2008 Al-Karmah Dujail bombing Balad Ruz bombing Attacks on Christians in Mosul Bagdad bombings</w:t>
        <w:br/>
        <w:t>March</w:t>
        <w:br/>
        <w:t>6 April</w:t>
        <w:br/>
        <w:t>June</w:t>
        <w:br/>
        <w:t>August</w:t>
        <w:br/>
        <w:t>October</w:t>
        <w:br/>
        <w:t>December March 6 April June August October December Baghdad–Miqdadiyah Taza bombing Kirkuk 2009 Tal Afar 2009 Nationwide attacks</w:t>
        <w:br/>
        <w:t>10 May</w:t>
        <w:br/>
        <w:t>25 August 10 May 25 August Bagdad bombings</w:t>
        <w:br/>
        <w:t>January</w:t>
        <w:br/>
        <w:t>February</w:t>
        <w:br/>
        <w:t>April</w:t>
        <w:br/>
        <w:t>August</w:t>
        <w:br/>
        <w:t>September</w:t>
        <w:br/>
        <w:t>November January February April August September November Baqubah 2010 Baghdad church massacre Nationwide attacks</w:t>
        <w:br/>
        <w:t>January</w:t>
        <w:br/>
        <w:t>August January August Bagdad bombings</w:t>
        <w:br/>
        <w:t>January</w:t>
        <w:br/>
        <w:t>August</w:t>
        <w:br/>
        <w:t>October January August October Arba'een bombings Tikrit assault Al Hillah 2011 Samarra bombing Al Diwaniyah bombing Taji bombings Karbala 2011 Basra 2011 Raid on Camp Ashraf (2011) Archaeological looting Chlorine bombings Torture by the Wolf Brigade (2004–2011) United States and the International Criminal Court</w:t>
        <w:br/>
        <w:t>Hague Invasion Act Hague Invasion Act Prosecution for the 2003 invasion Abtan v. Blackwater Hamdan v. Rumsfeld Saleh v. Bush Taguba Report Casualties</w:t>
        <w:br/>
        <w:t>Iraq Body Count</w:t>
        <w:br/>
        <w:t>Iraq Family Health Survey</w:t>
        <w:br/>
        <w:t>Lancet surveys</w:t>
        <w:br/>
        <w:t>ORB survey Iraq Body Count Iraq Family Health Survey Lancet surveys ORB survey Damage to Baghdad</w:t>
        <w:br/>
        <w:t>Al-Aimmah Bridge disaster Al-Aimmah Bridge disaster Human rights Humanitarian crisis</w:t>
        <w:br/>
        <w:t>2007 cholera outbreak 2007 cholera outbreak Financial cost Refugees</w:t>
        <w:br/>
        <w:t>Iraqi Christians</w:t>
        <w:br/>
        <w:t>Mandaeans Iraqi Christians Mandaeans Violence against Iraqi academics Post-invasion WMD conjecture Iraq scandal in Finland Dixie Chicks comments Plame affair Hood event Death of David Kelly</w:t>
        <w:br/>
        <w:t>Hutton Inquiry Hutton Inquiry Kidnapping of Angelo dela Cruz 2004 document leak Al Jazeera bombing memo Scott Thomas Beauchamp controversy MoveOn.org ad controversy Six Days in Fallujah Role of Canada</w:t>
        <w:br/>
        <w:t>War resisters War resisters Senate Report on WMD Intelligence Duelfer Report Chilcot Inquiry Pre-war international reactions Khuy Voyne! Saddam Hussein interview Views on the invasion</w:t>
        <w:br/>
        <w:t>U.S. public opinion U.S. public opinion Opposition Criticism United Nations Oprah's Anti-war series Iraqi map pendant Winter Soldier: Iraq &amp; Afghanistan Photo Op A Responsible Plan to End the War in Iraq Bush shoeing incident Halloween 2002 February 15, 2003 March 20, 2003 Bring Them Home Now Tour January 20, 2005 September 24, 2005 January 27, 2007 March 17, 2007 2007 Port of Tacoma September 15, 2007 March 19, 2008 The rise of ISIL Insurgency (2011–13) War in Iraq (2013–17) War against ISIL (2014–present) U.S.-led intervention in Iraq (2014–2021) Insurgency (2017–present) George W. Bush Barack Obama Dick Cheney Joe Biden Donald Rumsfeld George Tenet Colin Powell Condoleezza Rice Hillary Clinton Paul Wolfowitz Richard Myers Peter Pace Michael Mullen Tommy Franks Paul Bremer Jay Garner Erik Prince Karl Rove John Bolton John Negroponte Robert Gates John Ashcroft Porter Goss Michael Hayden Stephen Hadley Scooter Libby Ricardo Sanchez George W. Casey Jr. David Petraeus Raymond T. Odierno Lloyd Austin Joseph C. Wilson Tony Blair Gordon Brown David Cameron Geoff Hoon John Reid Brian Burridge Michael Boyce Michael Walker Jock Stirrup Alan West John Howard Kevin Rudd Aleksander Kwaśniewski Leszek Miller José María Aznar José Manuel Durão Barroso Anders Fogh Rasmussen Silvio Berlusconi Nicolò Pollari Rocco Martino Jan Peter Balkenende Saddam Hussein Qusay Hussein Uday Hussein Abid Hamid Mahmud Ali Hassan al-Majid Barzan Ibrahim al-Tikriti Izzat Ibrahim al-Douri Ra'ad al-Hamdani Taha Yassin Ramadan Tariq Aziz Mohammed Younis al-Ahmed Nouri al-Maliki Ayad Allawi Ibrahim al-Jaafari Mohammad Bahr al-Uloom Ahmed Chalabi Jalal Talabani Abdul Aziz al-Hakim Adnan Pachachi Mohsen Abdel Hamid Masoud Barzani Ezzedine Salim Ghazi Mashal Ajil al-Yawer Abu Musab al-Zarqawi Abu Ayyub al-Masri Abu Omar al-Baghdadi Abu Bakr al-Baghdadi Abu Ali al-Anbari Abu Abdullah al-Shafi'i Abu Theeb Muqtada al-Sadr Qais Khazali Akram al-Kaabi Abu Deraa Abdul Aziz al-Hakim Ammar al-Hakim Abu Mahdi al-Muhandis Abu Mustafa al-Sheibani Hadi al-Amiri Dia Abdul Zahra Kadim Ahmad al-Hassan Ali Khamenei Mohammad Khatami Mahmoud Ahmadinejad Yahya Rahim Safavi Mohammad Ali Jafari Qasem Soleimani Izzat Ibrahim al-Douri Mohammed Younis al-Ahmed Taha Yassin Ramadan Salah Al-Mukhtar Axis of evil</w:t>
        <w:br/>
        <w:t>Outposts of tyranny Outposts of tyranny "Baghdad Bob" "Chemical Ali" Coalition of the willing Dead checking Embedded journalism Freedom fries Friedman Unit "Mother of All Bombs" "Mrs. Anthrax" Old Europe and New Europe Regime change Shock and awe "Sixteen Words" "Smoking gun / mushroom cloud" Star Spangled Ice Cream Strategic reset "There are unknown unknowns" Triangle of Death "Yo, Blair" Global arrogance Inverted totalitarianism "The wrong war, at the wrong place, at the wrong time" Afghan–Iraqi Freedom Memorial (Salem, Oregon) Al-Shaheed Monument Iraq and Afghanistan Memorial (London) Northwood Gratitude and Honor Memorial Old North Memorial Garden Saving Iraqi Culture Assassinations Aviation shootdowns and accidents Bombings Coalition military operations Documentaries Iraqi security forces fatality reports Most-wanted Iraqi playing cards Private contractor deaths 2003 2004 2005 2006 2007 2008 2009 2010 2011 Anti-Ballistic Missile Treaty Chelsea Manning CIA black sites Efforts to impeach George W. Bush "Enhanced interrogation techniques"</w:t>
        <w:br/>
        <w:t>Torture in the United States Torture in the United States Extraordinary rendition Green Zone Guantanamo Bay detention camp Gulf of Tonkin incident</w:t>
        <w:br/>
        <w:t>Resolution Resolution Military–industrial complex Neoconservatism Patriot Act Petrodollar warfare theory Post-9/11 Special Relationship The Iraq War: A Historiography of Wikipedia Changelogs Unilateralism Unitary executive theory U.S. foreign policy in the Middle East WikiLeaks Ba'ath Party archives v t e Iraqi Armed Forces</w:t>
        <w:br/>
        <w:t>Iraqi Army</w:t>
        <w:br/>
        <w:t>Iraqi Air Force Iraqi Army Iraqi Air Force Iraqi Police</w:t>
        <w:br/>
        <w:t>Iraqi Police Service</w:t>
        <w:br/>
        <w:t>National Police</w:t>
        <w:br/>
        <w:t>Supporting Forces Iraqi Police Service National Police Supporting Forces Facilities Protection Service Army of the Men of the Naqshbandi Order Fedayeen Saddam General Military Council for Iraqi Revolutionaries Al-Awda General Command of the Armed Forces, Resistance and Liberation in Iraq Popular Army New Return Patriotic Front Political Media Organ of the Ba'ath Party Popular Resistance for the Liberation of Iraq Al-Abud Network Free Iraqi Army Popular Mobilization Forces Mahdi Army Abu Deraa's Mahdi Army faction Badr Organization Sheibani Network Soldiers of Heaven Free Iraqi Forces Special Groups (Iraq)</w:t>
        <w:br/>
        <w:t>Asa'ib Ahl al-Haq</w:t>
        <w:br/>
        <w:t>Promised Day Brigade</w:t>
        <w:br/>
        <w:t>Kata'ib Hezbollah Asa'ib Ahl al-Haq Promised Day Brigade Kata'ib Hezbollah Saraya Ansar al-Aqeeda Kata'ib Sayyid al-Shuhada Kata'ib al-Imam Ali Harakat Hezbollah al-Nujaba Saraya al-Jihad Abu al-Fadl al-Abbas Forces Quwwat Sahl Ninawa Mukhtar Army Hezbollah Liwa Abu al-Fadhal al-Abbas Jaysh al-Mu'ammal Liwa Ali al-Akbar Tribal Mobilization (ar) Awakening groups 1920 Revolution Brigade Jaish al-Rashideen Islamic Army in Iraq Islamic Front for the Iraqi Resistance Hamas of Iraq Harakat Ahrar al-Iraq Peshmerga Kurdistan Workers' Party Kurdistan Freedom Hawks Sinjar Resistance Units Êzîdxan Women's Units Iraqi Turkmen Front 16Brigade 52nd Brigade 92nd Brigade Brigade of Imam Hussein Sayyid al-Shuhada Bashir Regiment Nineveh Plain Protection Units Nineveh Plain Forces Qaraqosh Protection Committee Dwekh Nawsha Syriac Military Council Kataib Rouh Allah Issa Ibn Miriam Babylon Brigade Asayîşa Êzîdxanê Êzîdxan Protection Force Sinjar Alliance</w:t>
        <w:br/>
        <w:t>Sinjar Resistance Units</w:t>
        <w:br/>
        <w:t>Êzîdxan Women's Units Sinjar Resistance Units Êzîdxan Women's Units Mujahideen Army Mujahideen Battalions of the Salafi Group of Iraq Islamic Salafist Boy Scout Battalions Mohammad's Army Ansar al-Islam in Kurdistan Black Banner Organization Abu Theeb's group Abu Bakr Al-Salafi Army Jamaat Ansar al-Sunna Islamic State of Iraq and the Levant</w:t>
        <w:br/>
        <w:t>Mujahideen Shura Council</w:t>
        <w:br/>
        <w:t>Jaish al-Ta'ifa al-Mansurah</w:t>
        <w:br/>
        <w:t>Al-Qaeda in Iraq</w:t>
        <w:br/>
        <w:t>Jama'at al-Tawhid wal-Jihad Mujahideen Shura Council Jaish al-Ta'ifa al-Mansurah Al-Qaeda in Iraq Jama'at al-Tawhid wal-Jihad Wakefulness and Holy War White Flags Iraqi conflict 2000s conflicts 2000s in Iraq 2010s conflicts 2010s in Iraq 2020s conflicts 2020s in Iraq 21st century in Iraq 21st-century conflicts Civil wars in Iraq History of Iraq (1958–present) Operation Inherent Resolve Religion-based wars Religiously motivated violence in Iraq Shia–Sunni sectarian violence War on terror Wars involving Iran Wars involving Iraq Wars involving the states and peoples of Asia Wars involving the United Kingdom Wars involving the United States Wars involving France Wars involving Saudi Arabia Wars involving Turkey Wars involving Kurdistan Region (Iraq) Webarchive template wayback links Articles with short description Short description is different from Wikidata Articles needing additional references from October 2022 All articles needing additional references Articles to be expanded from October 2017 All articles to be expanded Articles using small message boxes Articles with empty sections from October 2017 All articles with empty sections Articles to be expanded from June 2020  This page was last edited on 21 November 2023, at 20:40 (UTC). Text is available under the Creative Commons Attribution-ShareAlike License 4.0;</w:t>
        <w:br/>
        <w:t xml:space="preserve">additional terms may apply.  By using this site, you agree to the Terms of Use and Privacy Policy. Wikipedia® is a registered trademark of the Wikimedia Foundation, Inc., a non-profit organization. Privacy policy About Wikipedia Disclaimers Contact Wikipedia Code of Conduct Developers Statistics Cookie statement Mobile view   </w:t>
        <w:br/>
        <w:br/>
        <w:t>Toggle limited content width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