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2023年の気象・地象・天象</w:t>
      </w:r>
    </w:p>
    <w:p>
      <w:r>
        <w:br/>
        <w:t xml:space="preserve"> 2023年の気象・地象・天象（2023ねんのきしょう・ちしょう・てんしょう）では、2023年の気象・地象・天象に関する出来事について記述する。</w:t>
        <w:br/>
        <w:t xml:space="preserve"> 2022年の気象・地象・天象 - 2023年の気象・地象・天象 - 2024年の気象・地象・天象</w:t>
        <w:br/>
        <w:t xml:space="preserve"> この項目は、気象学や気候学に関連した書きかけの項目です。この項目を加筆・訂正などしてくださる協力者を求めています（プロジェクト:気象と気候/Portal:気象と気候）。 この項目は、災害、防災に関連した書きかけの項目です。この項目を加筆・訂正などしてくださる協力者を求めています（プロジェクト:災害／Portal:災害）。</w:t>
      </w:r>
    </w:p>
    <w:p>
      <w:r>
        <w:t>メインページ コミュニティ・ポータル 最近の出来事 新しいページ 最近の更新 おまかせ表示 練習用ページ アップロード (ウィキメディア・コモンズ)</w:t>
      </w:r>
    </w:p>
    <w:p>
      <w:r>
        <w:t>ヘルプ 井戸端 お知らせ バグの報告 寄付 ウィキペディアに関するお問い合わせ</w:t>
      </w:r>
    </w:p>
    <w:p/>
    <w:p/>
    <w:p/>
    <w:p>
      <w:r>
        <w:t>アカウント作成</w:t>
        <w:br/>
        <w:t xml:space="preserve"> ログイン</w:t>
        <w:br/>
      </w:r>
    </w:p>
    <w:p>
      <w:r>
        <w:t xml:space="preserve"> アカウント作成  ログイン</w:t>
      </w:r>
    </w:p>
    <w:p>
      <w:r>
        <w:t>投稿記録 トーク</w:t>
      </w:r>
    </w:p>
    <w:p>
      <w:r>
        <w:br/>
        <w:br/>
        <w:t>ページ先頭</w:t>
        <w:br/>
        <w:br/>
        <w:t xml:space="preserve"> </w:t>
        <w:br/>
        <w:br/>
        <w:br/>
        <w:t>1気象</w:t>
        <w:br/>
        <w:br/>
        <w:br/>
        <w:br/>
        <w:t>気象サブセクションを切り替えます</w:t>
        <w:br/>
        <w:br/>
        <w:br/>
        <w:br/>
        <w:br/>
        <w:br/>
        <w:t>1.11月</w:t>
        <w:br/>
        <w:br/>
        <w:br/>
        <w:br/>
        <w:br/>
        <w:br/>
        <w:br/>
        <w:br/>
        <w:t>1.22月</w:t>
        <w:br/>
        <w:br/>
        <w:br/>
        <w:br/>
        <w:br/>
        <w:br/>
        <w:br/>
        <w:br/>
        <w:t>1.33月</w:t>
        <w:br/>
        <w:br/>
        <w:br/>
        <w:br/>
        <w:br/>
        <w:br/>
        <w:br/>
        <w:br/>
        <w:t>1.44月</w:t>
        <w:br/>
        <w:br/>
        <w:br/>
        <w:br/>
        <w:br/>
        <w:br/>
        <w:br/>
        <w:br/>
        <w:t>1.55月</w:t>
        <w:br/>
        <w:br/>
        <w:br/>
        <w:br/>
        <w:br/>
        <w:br/>
        <w:br/>
        <w:br/>
        <w:t>1.66月</w:t>
        <w:br/>
        <w:br/>
        <w:br/>
        <w:br/>
        <w:br/>
        <w:br/>
        <w:br/>
        <w:br/>
        <w:t>1.77月</w:t>
        <w:br/>
        <w:br/>
        <w:br/>
        <w:br/>
        <w:br/>
        <w:br/>
        <w:br/>
        <w:br/>
        <w:t>1.88月</w:t>
        <w:br/>
        <w:br/>
        <w:br/>
        <w:br/>
        <w:br/>
        <w:br/>
        <w:br/>
        <w:br/>
        <w:t>1.99月</w:t>
        <w:br/>
        <w:br/>
        <w:br/>
        <w:br/>
        <w:br/>
        <w:br/>
        <w:br/>
        <w:br/>
        <w:t>1.1010月</w:t>
        <w:br/>
        <w:br/>
        <w:br/>
        <w:br/>
        <w:br/>
        <w:br/>
        <w:br/>
        <w:br/>
        <w:t>1.1111月</w:t>
        <w:br/>
        <w:br/>
        <w:br/>
        <w:br/>
        <w:br/>
        <w:br/>
        <w:t xml:space="preserve"> </w:t>
        <w:br/>
        <w:br/>
        <w:br/>
        <w:t>1.11月</w:t>
        <w:br/>
        <w:br/>
        <w:br/>
        <w:br/>
        <w:t xml:space="preserve"> </w:t>
        <w:br/>
        <w:br/>
        <w:br/>
        <w:t>1.22月</w:t>
        <w:br/>
        <w:br/>
        <w:br/>
        <w:br/>
        <w:t xml:space="preserve"> </w:t>
        <w:br/>
        <w:br/>
        <w:br/>
        <w:t>1.33月</w:t>
        <w:br/>
        <w:br/>
        <w:br/>
        <w:br/>
        <w:t xml:space="preserve"> </w:t>
        <w:br/>
        <w:br/>
        <w:br/>
        <w:t>1.44月</w:t>
        <w:br/>
        <w:br/>
        <w:br/>
        <w:br/>
        <w:t xml:space="preserve"> </w:t>
        <w:br/>
        <w:br/>
        <w:br/>
        <w:t>1.55月</w:t>
        <w:br/>
        <w:br/>
        <w:br/>
        <w:br/>
        <w:t xml:space="preserve"> </w:t>
        <w:br/>
        <w:br/>
        <w:br/>
        <w:t>1.66月</w:t>
        <w:br/>
        <w:br/>
        <w:br/>
        <w:br/>
        <w:t xml:space="preserve"> </w:t>
        <w:br/>
        <w:br/>
        <w:br/>
        <w:t>1.77月</w:t>
        <w:br/>
        <w:br/>
        <w:br/>
        <w:br/>
        <w:t xml:space="preserve"> </w:t>
        <w:br/>
        <w:br/>
        <w:br/>
        <w:t>1.88月</w:t>
        <w:br/>
        <w:br/>
        <w:br/>
        <w:br/>
        <w:t xml:space="preserve"> </w:t>
        <w:br/>
        <w:br/>
        <w:br/>
        <w:t>1.99月</w:t>
        <w:br/>
        <w:br/>
        <w:br/>
        <w:br/>
        <w:t xml:space="preserve"> </w:t>
        <w:br/>
        <w:br/>
        <w:br/>
        <w:t>1.1010月</w:t>
        <w:br/>
        <w:br/>
        <w:br/>
        <w:br/>
        <w:t xml:space="preserve"> </w:t>
        <w:br/>
        <w:br/>
        <w:br/>
        <w:t>1.1111月</w:t>
        <w:br/>
        <w:br/>
        <w:br/>
        <w:br/>
        <w:t xml:space="preserve"> </w:t>
        <w:br/>
        <w:br/>
        <w:br/>
        <w:t>2地象</w:t>
        <w:br/>
        <w:br/>
        <w:br/>
        <w:br/>
        <w:t xml:space="preserve"> </w:t>
        <w:br/>
        <w:br/>
        <w:br/>
        <w:t>3天象</w:t>
        <w:br/>
        <w:br/>
        <w:br/>
        <w:br/>
        <w:t xml:space="preserve"> </w:t>
        <w:br/>
        <w:br/>
        <w:br/>
        <w:t>4出典</w:t>
        <w:br/>
        <w:br/>
        <w:br/>
        <w:br/>
        <w:t xml:space="preserve"> </w:t>
        <w:br/>
        <w:br/>
        <w:br/>
        <w:t>5関連項目</w:t>
        <w:br/>
        <w:br/>
        <w:br/>
        <w:br/>
      </w:r>
    </w:p>
    <w:p>
      <w:r>
        <w:br/>
        <w:br/>
        <w:br/>
        <w:t>1.11月</w:t>
        <w:br/>
        <w:br/>
        <w:br/>
        <w:br/>
        <w:t xml:space="preserve"> </w:t>
        <w:br/>
        <w:br/>
        <w:br/>
        <w:t>1.22月</w:t>
        <w:br/>
        <w:br/>
        <w:br/>
        <w:br/>
        <w:t xml:space="preserve"> </w:t>
        <w:br/>
        <w:br/>
        <w:br/>
        <w:t>1.33月</w:t>
        <w:br/>
        <w:br/>
        <w:br/>
        <w:br/>
        <w:t xml:space="preserve"> </w:t>
        <w:br/>
        <w:br/>
        <w:br/>
        <w:t>1.44月</w:t>
        <w:br/>
        <w:br/>
        <w:br/>
        <w:br/>
        <w:t xml:space="preserve"> </w:t>
        <w:br/>
        <w:br/>
        <w:br/>
        <w:t>1.55月</w:t>
        <w:br/>
        <w:br/>
        <w:br/>
        <w:br/>
        <w:t xml:space="preserve"> </w:t>
        <w:br/>
        <w:br/>
        <w:br/>
        <w:t>1.66月</w:t>
        <w:br/>
        <w:br/>
        <w:br/>
        <w:br/>
        <w:t xml:space="preserve"> </w:t>
        <w:br/>
        <w:br/>
        <w:br/>
        <w:t>1.77月</w:t>
        <w:br/>
        <w:br/>
        <w:br/>
        <w:br/>
        <w:t xml:space="preserve"> </w:t>
        <w:br/>
        <w:br/>
        <w:br/>
        <w:t>1.88月</w:t>
        <w:br/>
        <w:br/>
        <w:br/>
        <w:br/>
        <w:t xml:space="preserve"> </w:t>
        <w:br/>
        <w:br/>
        <w:br/>
        <w:t>1.99月</w:t>
        <w:br/>
        <w:br/>
        <w:br/>
        <w:br/>
        <w:t xml:space="preserve"> </w:t>
        <w:br/>
        <w:br/>
        <w:br/>
        <w:t>1.1010月</w:t>
        <w:br/>
        <w:br/>
        <w:br/>
        <w:br/>
        <w:t xml:space="preserve"> </w:t>
        <w:br/>
        <w:br/>
        <w:br/>
        <w:t>1.1111月</w:t>
        <w:br/>
        <w:br/>
        <w:br/>
        <w:br/>
      </w:r>
    </w:p>
    <w:p/>
    <w:p/>
    <w:p/>
    <w:p/>
    <w:p/>
    <w:p/>
    <w:p/>
    <w:p/>
    <w:p/>
    <w:p/>
    <w:p/>
    <w:p/>
    <w:p/>
    <w:p/>
    <w:p/>
    <w:p/>
    <w:p>
      <w:r>
        <w:t>ページ ノート</w:t>
      </w:r>
    </w:p>
    <w:p/>
    <w:p>
      <w:r>
        <w:t>閲覧 ソースを閲覧 履歴表示</w:t>
      </w:r>
    </w:p>
    <w:p>
      <w:r>
        <w:t>閲覧 ソースを閲覧 履歴表示</w:t>
      </w:r>
    </w:p>
    <w:p>
      <w:r>
        <w:t>リンク元 関連ページの更新状況 ファイルをアップロード 特別ページ この版への固定リンク ページ情報 このページを引用 短縮URLを取得する</w:t>
      </w:r>
    </w:p>
    <w:p>
      <w:r>
        <w:t>ブックの新規作成 PDF 形式でダウンロード 印刷用バージョン</w:t>
      </w:r>
    </w:p>
    <w:p>
      <w:r>
        <w:t>表 話 編 歴</w:t>
      </w:r>
    </w:p>
    <w:p>
      <w:r>
        <w:t>1月3日 - 1月6日 - インドネシア・ジャワ島で豪雨によりペンコル川 (Pengkol River)の堤防決壊や家屋200軒以上が浸水する被害、中部ジャワ州では2人が死亡[2]。 1月4日</w:t>
        <w:br/>
        <w:t>アンゴラのウイラ州マタラ（英語版）で豪雨により建物が倒壊し、2人が死亡[3]。</w:t>
        <w:br/>
        <w:t>コンゴ民主共和国南キヴ州ブカヴで豪雨により少なくとも9人が死亡[4][5]。 アンゴラのウイラ州マタラ（英語版）で豪雨により建物が倒壊し、2人が死亡[3]。 コンゴ民主共和国南キヴ州ブカヴで豪雨により少なくとも9人が死亡[4][5]。 1月10日 - 1月19日 - アフガニスタンでマイナス33度を記録するなど記録的寒波[6]、少なくとも157人が死亡[7]。 1月14日 - コロンビアのアンティオキア県メデリンで鉄砲水により2人が死亡[8]。 1月16日 - メキシコのティフアナで豪雨により地滑りが発生、巻き込まれた家屋の住人2人が死亡[9]。 1月17日 - 中国チベット自治区ニンティで雪崩が発生し (en:2023 Nyingchi avalanche)、少なくとも28人が死亡[10]。 1月19日 - サイクロン・チェネソ(en)がマダガスカルに上陸。少なくとも33人が死亡[11]。 1月21日 - インドネシアのスマトラ島で豪雨、アチェ州や西スマトラ州などで洪水や土砂災害により3人が死亡、5人がけが、家屋1万5000軒に被害[12]。 1月24日 - 東京都の都心で初雪を観測した[13]。 1月27日</w:t>
        <w:br/>
        <w:t>ニュージーランドのオークランドなどで1日で1月平均降水量を大きく上回る記録的な豪雨、洪水や地滑りで少なくとも4人が死亡[14]。一連の豪雨災害で同市は非常事態を宣言した[15]。</w:t>
        <w:br/>
        <w:t>インドネシアの北スラウェシ州マナドで豪雨による洪水や土砂崩れで少なくとも5人が死亡[16]。 ニュージーランドのオークランドなどで1日で1月平均降水量を大きく上回る記録的な豪雨、洪水や地滑りで少なくとも4人が死亡[14]。一連の豪雨災害で同市は非常事態を宣言した[15]。 インドネシアの北スラウェシ州マナドで豪雨による洪水や土砂崩れで少なくとも5人が死亡[16]。</w:t>
      </w:r>
    </w:p>
    <w:p>
      <w:r>
        <w:t>アンゴラのウイラ州マタラ（英語版）で豪雨により建物が倒壊し、2人が死亡[3]。 コンゴ民主共和国南キヴ州ブカヴで豪雨により少なくとも9人が死亡[4][5]。</w:t>
      </w:r>
    </w:p>
    <w:p>
      <w:r>
        <w:t>ニュージーランドのオークランドなどで1日で1月平均降水量を大きく上回る記録的な豪雨、洪水や地滑りで少なくとも4人が死亡[14]。一連の豪雨災害で同市は非常事態を宣言した[15]。 インドネシアの北スラウェシ州マナドで豪雨による洪水や土砂崩れで少なくとも5人が死亡[16]。</w:t>
      </w:r>
    </w:p>
    <w:p>
      <w:r>
        <w:t>2月7日 - ブラジルの大サンパウロ都市圏で3時間に10日分の雨が降り、グアルーリョスなどで1人死亡、4人行方不明に。リオデジャネイロ州でも豪雨による崖崩れなどにより4人が死亡[17]。 2月10日 - 関東の南を低気圧が通過。東京都に約1年ぶりに「大雪警報」が発表された[18]。 2月12日 - サイクロン・ガブリエル（英語版）が14日にかけてニュージーランドに接近[19]。少なくとも12人が死亡したほか[20]、額にして80億ドルを超えうる被害が生じた[21]。同国政府はサイクロンを理由に史上3度目となる国家非常事態を宣言した[22]。 2月19日 - ブラジルのサンパウロ州で1日に600ミリを超える豪雨が降り[23]、5都市に非常事態宣言が出された[24]。土砂崩れなどで48人が死亡、49人が行方不明に[25]。(en:2023 Sãn Paulo floods and landslides)</w:t>
      </w:r>
    </w:p>
    <w:p>
      <w:r>
        <w:t>3月6日 - 当時雨が降り続いていたインドネシアのナトゥナ諸島で約50人を巻き込んだ土砂崩れが発生し[26]、少なくとも15人が死亡[27]。 3月8日 - サイクロン・ヤク（英語版）の接近に伴いペルーのピウラ県で日降水量159.5ミリを記録するなど大雨に。同国政府は豪雨災害を受けて3月13日に非常事態を宣言[28]。ピウラ県では11人が死亡した[29]。 3月10日 - サイクロン・フレディ(en)が従来の平成6年台風第20号による熱帯低気圧の寿命記録を更新[30]。サイクロンは2月、3月11日とアフリカ南部に2回上陸するという経路をたどり[31]、マラウイで1000人以上、モザンビークで76人の死者を出した[32]。 3月14日 - 3月15日 - トルコ南部で豪雨[33]、アドゥヤマン県とシャンルウルファ県で少なくとも16人が死亡[34]。 3月24日 - アメリカ合衆国ミシシッピ州で竜巻により少なくとも23人が死亡、数十人がけが[35]。 3月26日 - エクアドル中部のアラウシ（英語版）で大雨により土砂崩れが発生、少なくとも12人が死亡、67人が行方不明、建物163棟に被害[36]。 3月31日 - アメリカ合衆国テネシー州やイリノイ州など8州で竜巻が相次ぎ、少なくとも26人が死亡[37][38]。</w:t>
      </w:r>
    </w:p>
    <w:p>
      <w:r>
        <w:t>4月 - アンゴラで大雨により54人が死亡、450人以上がけが、家屋4380戸以上に被害[39]。 4月4日 - インド北部のヒマラヤ山脈で雪崩が発生し、少なくとも7人が巻き込まれ死亡[40]。 4月5日 - アメリカ合衆国ミズーリ州で竜巻により5人が死亡、5人がけが[41]。 4月12日 - 4月13日 - 黄砂が広い範囲に飛来。31都道府県で黄砂を観測した[42]。 4月20日 - 台風1号（サンヴー）が発生[43]。 4月21日 - ミャンマーの首都ネピドー郊外で竜巻、少なくとも8人が死亡、128人がけが、家屋232軒が破壊される[44]。</w:t>
      </w:r>
    </w:p>
    <w:p>
      <w:r>
        <w:t>5月2日 - 5月4日 - コンゴ民主共和国の南キブ州で豪雨が続き[45]、401人が死亡した[46]。 5月14日 - サイクロン・モカがミャンマーに上陸[47]。 5月15日 - イタリアのエミリア＝ロマーニャ州で年降水量の半分程度の大雨が降り (en:2023 Emilia-Romagna floods)、洪水や河川氾濫などで少なくとも15人が死亡[48][49]。同州では5月上旬にも豪雨による洪水で2人が死亡する被害が出ている[50]。 5月17日 - 岐阜県で本年初の猛暑日を観測[51]。 5月20日 - 台風2号（マーワー）が発生[52]。 5月27日 - パキスタンのギルギット・バルティスタン州で大規模な雪崩により10人が死亡、10人以上がけが[53]。 5月29日 - 5月30日 - 気象庁は29日に九州北部・四国・中国・近畿・東海地方が、30日には九州南部が梅雨入りしたと発表した。近畿・東海地方で5月に梅雨入りとなったのは10年ぶりであった[54][55][56]。</w:t>
      </w:r>
    </w:p>
    <w:p>
      <w:r>
        <w:t>6月1日 - 6月3日 - 高知県、和歌山県、奈良県、三重県、愛知県、静岡県で線状降水帯が発生。6県連続で線状降水帯が発生するのは初めてのことである[57][58]。 6月3日 - ハイチで大雨が降り、洪水などで少なくとも42人が死亡、11人が行方不明に[59]。 6月4日 - 雨が続いていた中国四川省で土砂崩れが発生、鉱山付近の施設が圧潰され19人が死亡[60]。 6月6日 - 台風3号（グチョル）が発生[61]。 6月8日 - 6月9日 - イラン北部で暴風や洪水により7人が死亡、59人がけが[62]。 6月9日 - 気象庁がエルニーニョ現象が発生したと発表[63]。 6月10日 - パキスタンのカイバル・パクトゥンクワ州で強風を伴う大雨が降り、少なくとも27人が死亡、146人がけが[64]。 6月15日 - アメリカ合衆国テキサス州ペリートン（英語版）で竜巻が相次ぎ、少なくとも3人が死亡、数十人がけが[65]。 6月15日 - 6月16日 - ブラジルのリオグランデ・ド・スル州を中心にサイクロンの影響を受け、少なくとも13人が死亡[66]。 6月17日 - ネパールのコシ州で洪水や土砂崩れにより少なくとも5人が死亡、29人が行方不明、家屋約20戸が破壊される[67]。 6月18日 - インドで記録的熱波。同国ビハール州では45.9度を観測。この熱波により少なくとも170人が死亡[68]。 6月18日 - 6月24日 - メキシコで記録的熱波。同国ソノラ州では観測史上最高の49.5度を観測。この熱波により少なくとも104人が死亡[69]。</w:t>
      </w:r>
    </w:p>
    <w:p>
      <w:r>
        <w:t>7月2日 - 7月3日 - 熊本県で線状降水帯発生。24時間降水量は300ミリを超えた[70]。 7月3日 - 7月4日 - アメリカ国立環境予測センター（英語版）によると、地球の平均気温が3日に17.01度、4日に17.18度に達し2日連続で記録更新。観測史上初めて平均気温が17度を超えることとなった[71]。 7月4日 - 中国重慶市で長雨により河川氾濫や洪水が発生、15人が死亡、4人が行方不明に[72]。 7月7日 - 7月10日 - 佐賀県、大分県、福岡県で線状降水帯発生。線状降水帯による一連の豪雨によって7人が死亡した[73]。 7月9日 - インド北部でモンスーンによる豪雨・洪水が発生。この豪雨により少なくとも100人が死亡[74]。 詳細は「2023年インド北部豪雨（英語版）」を参照 7月12日 - 7月13日 - 石川県、富山県で線状降水帯発生。土砂崩れによって1人が死亡した[75]。 7月13日 - 韓国で13日から数日間続く豪雨により40人が死亡し9人が行方不明[76]。また、 忠清北道清州では15日に地下道の付近を流れる川が決壊し大量の水が流れ込みバスなどの車両が水没。13人が死亡[77]。 7月15日 - 台風4号（タリム）が発生[78][79]。 7月16日 - 中国北西部・トルファン盆地で52.2度に達し、同国の観測史上最高となった[80]。 7月19日 - インドのマハーラーシュトラ州で土石流が発生、27人が死亡、50人から60人が行方不明に[81]。 7月20日 - ブータンのルンツェ（英語版）で豪雨により少なくとも6人が死亡、17人が行方不明に[82]。 7月21日 - 台風5号（トクスリ）が発生[83]。その後、台風はフィリピン北部を通過し中国に上陸。この台風によりフィリピンで39人[84]、台湾で1人[85]が死亡。 7月22日 - アフガニスタン中部・ワルダク州やカブール州で豪雨による鉄砲水が発生し、少なくとも40人が死亡[86]。 7月28日 - 台風6号（カーヌン）が発生[87]。台風としての寿命は統計開始史上11番目の長さとなった[88]。 7月29日 - 熱帯低気圧の影響で中国の首都・北京とその周辺で豪雨が発生し、複数の地域で1961年以来の記録的降水量を観測した。この豪雨により少なくとも33人が死亡し、18人が行方不明となる[89][90]。</w:t>
      </w:r>
    </w:p>
    <w:p>
      <w:r>
        <w:t>8月3日 - ジョージア北西部のショビ（英語版）で土砂崩れにより少なくとも16人が死亡、数十人が行方不明に[91]。 8月4日 - スロベニアを中心に1日で月降水量に相当する大雨が降り、少なくとも6人が死亡、推定5億ユーロ（約787億円）の被害[92]。 8月8日</w:t>
        <w:br/>
        <w:t>台風7号（ラン）が発生[93]。</w:t>
        <w:br/>
        <w:t>ハリケーン・ドーラの影響でハワイ・マウイ島山火事が発生[94]。現時点で97人の死亡が確認されている[95]。 台風7号（ラン）が発生[93]。 ハリケーン・ドーラの影響でハワイ・マウイ島山火事が発生[94]。現時点で97人の死亡が確認されている[95]。 8月11日 - 中国陝西省西安市で土砂崩れにより24人が死亡、3人が行方不明に[96]。 8月12日 - 西経域から進んできたハリケーンが越境し、台風8号（ドーラ）が発生[97]。 8月13日 - ミャンマーのカチン州パカンにあるヒスイ鉱山で豪雨により採掘で生じた土砂が崩れ[98]、少なくとも32人が死亡[99]。 8月20日 - 元ハリケーン・ヒラリー（英語版）の熱帯低気圧がアメリカ合衆国カリフォルニア州を通過。同州を熱帯低気圧が通過するのは1939年以来のことで、ロサンゼルスやサンディエゴなどで8月史上最多の日降水量が観測された[100]。 8月24日 - 台風9号（サオラー）が発生[101]。 8月25日 - 台風10号（ダムレイ）が発生[102]。 8月27日 - タジキスタンで豪雨による地滑りや洪水に巻き込まれるなどして17人が死亡[103][104]。 8月28日 - 台風11号（ハイクイ）が発生[105]。 8月30日</w:t>
        <w:br/>
        <w:t>台風12号（キロギー）が発生[106]。</w:t>
        <w:br/>
        <w:t>ハリケーン・イダリア（英語版）がアメリカ合衆国フロリダ州に上陸、最大風速55メートルの暴風や高潮などで約3兆円に上ると見られる被害が生じた[107]。 台風12号（キロギー）が発生[106]。 ハリケーン・イダリア（英語版）がアメリカ合衆国フロリダ州に上陸、最大風速55メートルの暴風や高潮などで約3兆円に上ると見られる被害が生じた[107]。</w:t>
      </w:r>
    </w:p>
    <w:p>
      <w:r>
        <w:t>台風7号（ラン）が発生[93]。 ハリケーン・ドーラの影響でハワイ・マウイ島山火事が発生[94]。現時点で97人の死亡が確認されている[95]。</w:t>
      </w:r>
    </w:p>
    <w:p>
      <w:r>
        <w:t>台風12号（キロギー）が発生[106]。 ハリケーン・イダリア（英語版）がアメリカ合衆国フロリダ州に上陸、最大風速55メートルの暴風や高潮などで約3兆円に上ると見られる被害が生じた[107]。</w:t>
      </w:r>
    </w:p>
    <w:p>
      <w:r>
        <w:t>9月1日 - 気象庁によると、6月から8月にかけての気温が平年と比べて1.76℃高く、統計でこれまで最も高かった2010年の1.08℃を大きく上回り、過去126年で最も暑い夏となった[108]。 9月3日 - 9月4日 - スペインのマドリードなどで大雨により3人が死亡、3人が行方不明に[109]。 9月4日 - 9月5日 - サイクロンがブラジル南部を通過、リオグランデ・ド・スル州やサンタカタリーナ州などで計37人が死亡[110][111]。 9月5日</w:t>
        <w:br/>
        <w:t>台風13号（インニョン）が発生[112]。</w:t>
        <w:br/>
        <w:t>トルコのクルクラーレリやイスタンブールで豪雨による鉄砲水があり、5人が死亡、3人が行方不明に[113]。</w:t>
        <w:br/>
        <w:t>ストーム・ダニエル (en:Storm Daniel)の影響でギリシャで年間降水量に相当する大雨が降り、少なくとも2人が死亡、4人が行方不明となったほか、トルコで5人、ブルガリアで3人それぞれ死亡した[114]。 台風13号（インニョン）が発生[112]。 トルコのクルクラーレリやイスタンブールで豪雨による鉄砲水があり、5人が死亡、3人が行方不明に[113]。 ストーム・ダニエル (en:Storm Daniel)の影響でギリシャで年間降水量に相当する大雨が降り、少なくとも2人が死亡、4人が行方不明となったほか、トルコで5人、ブルガリアで3人それぞれ死亡した[114]。 9月7日 - 香港で記録的豪雨が発生。1時間あたりの降水量が観測史上最大の158.1ミリを記録した[115]。2人が死亡、100人以上がけがをしたほか、中国の広東省でも深圳で12時間に465.5ミリを観測するなど記録的な大雨となった[116]。 9月10日 - リビア東部で地中海熱帯様低気圧の大雨による洪水、地すべり、ダム決壊が発生。リビアの赤新月社の発表によると、少なくとも１万1000人以上が死亡[117] [118][119][120]。 9月30日 - 台風14号（コイヌ）が発生[121]。</w:t>
      </w:r>
    </w:p>
    <w:p>
      <w:r>
        <w:t>台風13号（インニョン）が発生[112]。 トルコのクルクラーレリやイスタンブールで豪雨による鉄砲水があり、5人が死亡、3人が行方不明に[113]。 ストーム・ダニエル (en:Storm Daniel)の影響でギリシャで年間降水量に相当する大雨が降り、少なくとも2人が死亡、4人が行方不明となったほか、トルコで5人、ブルガリアで3人それぞれ死亡した[114]。</w:t>
      </w:r>
    </w:p>
    <w:p>
      <w:r>
        <w:t>10月7日 - 台風15号（ボラヴェン）が発生[122]。その後、台風は中心気圧900hPaまで発達し今年で一番発達した台風となった[123]。 10月10日 - ハリケーン・リディア（英語版）がカテゴリー4の勢力でメキシコ西部に上陸。強風による倒木で1人が死亡した[124]。 10月18日 - 台風16号（サンバ）が発生[125]。 10月25日 - ハリケーン・オーティスが急発達し、メキシコのアカプルコ付近に上陸し[126]、少なくとも27人が死亡した[127]。上陸時の中心気圧は923hPa、最大風速は270km/h（75m/s）と推定され、2015年のハリケーン・パトリシアを上回る強さでの上陸となった[128]。</w:t>
      </w:r>
    </w:p>
    <w:p>
      <w:r>
        <w:t>1月24日 - ネパール北西部でMww5.4の地震があり[129]、同国で1人死亡、隣国インドのウッタル・プラデーシュ州でも住宅の倒壊で3人が死亡した[130]。 1月28日 - イランの西アーザルバーイジャーン州でM5.9の地震が発生し、少なくとも2人が死亡、300人以上がけが[131]。付近では18日にもMww5.7の地震[132]で100人以上が負傷する被害が出ている[133]。 2月6日 - トルコ南部のガズィアンテプ付近でM7.8の大地震が発生。詳細は「トルコ・シリア地震」を参照 3月18日 - エクアドル南部でMww6.8の地震があり[134]、エル・オロ県を中心に14人が死亡、また隣国ペルーでも住宅崩壊で1人死亡[135]。また、400人以上が負傷した[136]。 3月22日 - アフガニスタンとパキスタンの国境付近でM6.5の地震が発生し、少なくともアフガニスタンで10人、パキスタンで9人が死亡[137]。 4月3日 - パプアニューギニア北部でM7.0の地震が発生し、4人が死亡、17人がけが、家屋300戸以上に被害が出た[138]。 4月10日 - 極東ロシアのシべルチ火山が大規模噴火。噴煙高度は約16,000mにまで達した[139]。 5月5日 - 石川県能登地方を震源とするM6.5の地震が発生。この地震によって同県珠洲市で最大震度6強、同県能登で長周期地震動階級3を観測[140]。詳細は「能登群発地震#2023年5月の地震」を参照 5月28日 - オーストラリアのメルボルン北西部でM3.8の地震が発生。付近で発生した地震としては1902年以来の大きさだった[141]。 9月8日 - モロッコ王国のマラケシュから南西72キロ付近を震源とするM6.8の地震が発生。同国での観測史上最大の地震となり、少なくとも2946人が死亡[142]。詳細は「モロッコ地震」を参照 10月7日 - アフガニスタン北西部・ヘラート付近を震源とするM6.3の地震が2回発生。タリバン政権の発表によると、この地震で2000人以上が死亡[143][144]。 11月3日 - 米国地質調査所の発表によると、現地時刻23時54分頃にネパール西部・ジュムラ（英語版）付近を震源とするM5.6の地震が発生。この地震により128人が死亡[145]。 11月20日 - パプアニューギニアのウラウン山で大規模噴火が発生。ダーウィンの航空路火山灰情報センターの発表によると噴煙が1万5000mに達したと推定される[146]。 12月3日 - 米国地質調査所の発表によると、現地時刻22時37分頃にフィリピンのミンダナオ島を震源とするM7.6の地震が発生[147]。また、この地震によって津波が発生し、ミンダナオ島周辺の島では64cm[148] 、八丈島では40cmの津波を観測[149]。</w:t>
      </w:r>
    </w:p>
    <w:p>
      <w:r>
        <w:t>1月13日 - ZTF彗星 (C/2022 E3)が近日点を通過。約5等級の明るさになる[150]。 4月20日 - インドネシア、東ティモール、オーストラリアで金環皆既日食。日本では南西諸島で部分日食[151]。 5月6日 - アジア、オーストラリア、アフリカ東部で半影月食[152]。 9月18日 - C/2023 P1(nishimura)彗星が近日点を通過[153]。ピーク時には約2等級の明るさとなった[154]。 10月14日 - 北米、中米、南米で金環日食[155]。 10月29日 - 日本を含むアジア、ヨーロッパ、アフリカで部分月食[156]。 最大食には月の直径の12.8%が欠けた[157]。</w:t>
      </w:r>
    </w:p>
    <w:p>
      <w:r>
        <w:t>^ ビジュアルエディターで自動生成された出典を提示される方は、生成後に不備を埋めるようお願いします。記事名(title)、配信元・作成元(publisher/work/newspaper/website)、配信日・記事作成日(date)。これらのいずれかが抜けている出典を発見した際は情報の補強をお願いします。</w:t>
        <w:br/>
        <w:t xml:space="preserve"> ^ Indonesia - Deadly Flash Floods on Java IslandFloodList、2023年1月8日。2023年9月11日閲覧。</w:t>
        <w:br/>
        <w:t xml:space="preserve"> ^ Angola - Heavy Rains Cause Death and Damages in 5 ProvincesFloodList、2023年1月8日。2023年9月11日閲覧。</w:t>
        <w:br/>
        <w:t xml:space="preserve"> ^ DR Congo - More Deadly Floods in South KivuFloodList、2023年1月6日。2023年9月11日閲覧。</w:t>
        <w:br/>
        <w:t xml:space="preserve"> ^ “Sud-Kivu : au moins 9 personnes sont mortes dans une pluie torrentielle à Bukavu”. News.cd. (2023年1月6日).  オリジナルの2023年1月6日時点におけるアーカイブ。. https://web.archive.org/web/20230106071414/https://newscd.net/2023/01/06/sud-kivu-au-moins-9-personnes-sont-mortes-dans-une-pluie-torrentielle-a-bukavu/ 2023年9月11日閲覧。 </w:t>
        <w:br/>
        <w:t xml:space="preserve"> ^ Dozens of people killed as cold wave sweeps Afghanistanアルジャジーラ、2023年1月18日。2023年9月11日閲覧。</w:t>
        <w:br/>
        <w:t xml:space="preserve"> ^ “アフガン、厳寒で死者１５７人　家畜７万頭が凍死”. CNN. (2023年1月25日). https://www.cnn.co.jp/world/35199102.html 2023年9月11日閲覧。 </w:t>
        <w:br/>
        <w:t xml:space="preserve"> ^ Colombia - Deadly Flash Floods in Medellín, AntioquiaFloodList、2023年1月16日。2023年9月11日閲覧。</w:t>
        <w:br/>
        <w:t xml:space="preserve"> ^ Mudslide kills two girls in what Tijuana calls the 'worst flooding and rain in 30 years'Border Report、2023年1月17日。2023年9月11日閲覧。</w:t>
        <w:br/>
        <w:t xml:space="preserve"> ^ チベットで雪崩28人死亡 山中の道路で被害北國新聞（共同通信）、2023年1月21日。2023年9月11日閲覧。</w:t>
        <w:br/>
        <w:t xml:space="preserve"> ^ “Madagascar - Tropical Cyclone CHENESO, update (GDACS, BNGRCMID, MeteoMadagascar, EMSR645) (ECHO Daily Flash of 01 February 2023)”. (2023年2月1日). https://reliefweb.int/report/madagascar/madagascar-tropical-cyclone-cheneso-update-gdacs-bngrcmid-meteomadagascar-emsr645-echo-daily-flash-01-february-2023 2023年6月27日閲覧。 </w:t>
        <w:br/>
        <w:t xml:space="preserve"> ^ Indonesia - Sumatra Island Floods Leave 3 Dead and 15,000 Homes DamagedFloodList、2023年1月24日。2023年9月11日閲覧。</w:t>
        <w:br/>
        <w:t xml:space="preserve"> ^ “東京都心や銚子で初雪を観測　関東は今夜にかけて雪　あすの朝は路面の凍結に注意”. tenki.jp.   日本気象協会. 2023年6月26日閲覧。</w:t>
        <w:br/>
        <w:t xml:space="preserve"> ^ ニュージーランド、記録的豪雨で水害　死者4人　再び豪雨のおそれ朝日新聞デジタル、2023年1月30日。2023年9月11日閲覧。</w:t>
        <w:br/>
        <w:t xml:space="preserve"> ^ NZ・オークランド 記録的豪雨で洪水、3人死亡　市長は非常事態を宣言TBS NEWS DIG、2023年1月29日。2023年9月11日閲覧。</w:t>
        <w:br/>
        <w:t xml:space="preserve"> ^ Indonesia - 5 Killed in North Sulawesi Floods and LandslidesFloodList、2023年1月30日。2023年9月11日閲覧。</w:t>
        <w:br/>
        <w:t xml:space="preserve"> ^ 大サンパウロ市圏、３時間で１０日分の雨＝各地で被害と混乱相次ぐブラジル日報、2023年2月9日。2023年9月11日閲覧。</w:t>
        <w:br/>
        <w:t xml:space="preserve"> ^ “東京都に「大雪警報」最大降雪量20センチ　今夜にかけて交通機関の乱れに警戒”. tenki.jp.   日本気象協会. 2023年6月26日閲覧。</w:t>
        <w:br/>
        <w:t xml:space="preserve"> ^ サイクロン「ガブリエル」がNZ離れる、甚大被害の調査始まるロイター通信、2023年2月15日。2023年9月11日閲覧。</w:t>
        <w:br/>
        <w:t xml:space="preserve"> ^ 洪水や火災が多発するニュージーランドは未来にどう備えるかWired.jp. 2023年4月20日。2023年9月11日閲覧。</w:t>
        <w:br/>
        <w:t xml:space="preserve"> ^ NZサイクロン被害額80億ドル超に、政府が緊急復興費3億NZドルロイター通信、2023年2月20日。2023年9月11日閲覧。</w:t>
        <w:br/>
        <w:t xml:space="preserve"> ^ ニュージーランドが史上3度目の非常事態宣言…サイクロン被害拡大、停電も読売新聞オンライン、2023年2月15日。2023年9月11日閲覧。</w:t>
        <w:br/>
        <w:t xml:space="preserve"> ^ カーニバル中止も…洪水や土砂崩れで36人が死亡　行方不明も数十人　ブラジル・サンパウロTBS NEWS DIG、2023年2月20日。2023年9月11日閲覧。</w:t>
        <w:br/>
        <w:t xml:space="preserve"> ^ Brazil - 680mm of Rain in 24 Hours Triggers Floods and Landslides in Sãn Paulo, Dozens KilledFloodList、2023年2月20日。2023年9月11日閲覧。</w:t>
        <w:br/>
        <w:t xml:space="preserve"> ^ ブラジル・サンパウロ州で洪水　地滑りなどで48人死亡テレ朝news、2023年2月22日。2023年9月11日閲覧。</w:t>
        <w:br/>
        <w:t xml:space="preserve"> ^ 土砂崩れで５０人死亡か　インドネシア時事ドットコム、2023年3月6日。2023年9月11日閲覧。</w:t>
        <w:br/>
        <w:t xml:space="preserve"> ^ 大規模地滑りで15人死亡　不明80人も、インドネシア日本経済新聞（共同通信）、2023年3月7日。2023年9月11日閲覧。</w:t>
        <w:br/>
        <w:t xml:space="preserve"> ^ 在住者レポート＝３月２０日＝サイクロン・ヤクに非常事態宣言＝社会紛争に続き洪水被害＝ペルー経済に深い傷跡残るブラジル日報、2023年3月24日。2023年9月11日閲覧。</w:t>
        <w:br/>
        <w:t xml:space="preserve"> ^ Emergency in Peru: Heavy Rains &amp; Floods - Yaku Cyclone Situational Report n. 5 (April 12, 2023)リリーフウェブ（Plan International）、2023年4月21日。2023年9月11日閲覧。</w:t>
        <w:br/>
        <w:t xml:space="preserve"> ^ “サイクロン・フレディ、寿命の世界記録を更新か”. 森さやか. (2023年3月10日). https://news.yahoo.co.jp/expert/articles/6bf96d7b482b44a5abf861d05c22413f9fb88d67 2023年6月26日閲覧。 </w:t>
        <w:br/>
        <w:t xml:space="preserve"> ^ アフリカ南部死者200人以上　"史上最強"サイクロンかTBS NEWS DIG、2023年3月15日。2023年9月11日閲覧。</w:t>
        <w:br/>
        <w:t xml:space="preserve"> ^ Death toll from Cyclone Freddy in Malawi jumps to 1,000アナドル通信社、2023年4月13日。2023年9月11日閲覧。</w:t>
        <w:br/>
        <w:t xml:space="preserve"> ^ 地震被災のトルコ南部 大雨・洪水で14人死亡TBS NEWS DIG、2023年3月16日。2023年9月11日閲覧。</w:t>
        <w:br/>
        <w:t xml:space="preserve"> ^ 地震で打撃を受けトルコの県で洪水により16人が死亡Arab News、2023年3月17日。2023年9月11日閲覧。</w:t>
        <w:br/>
        <w:t xml:space="preserve"> ^ 米南部ミシシッピ州で竜巻　26人死亡 数十人けがテレ朝news、2023年3月26日。2023年9月11日閲覧。</w:t>
        <w:br/>
        <w:t xml:space="preserve"> ^ 【大雨で】ブラジル"深さ70m長さ500m"谷が出現　エクアドルでは土砂崩れで村が"消失"12人死亡　南米各地に甚大被害FNNプライムオンライン、2023年4月2日。2023年9月11日閲覧。</w:t>
        <w:br/>
        <w:t xml:space="preserve"> ^ 米南部や中西部で竜巻相次ぐ 少なくとも22人死亡 救助活動急ぐNHK NEWS WEB、2023年4月2日。2023年9月11日閲覧。</w:t>
        <w:br/>
        <w:t xml:space="preserve"> ^ 米各地で竜巻被害 少なくとも26人死亡TBS NEWS DIG、2023年4月2日。2023年9月11日閲覧。</w:t>
        <w:br/>
        <w:t xml:space="preserve"> ^ Angola - Floods (Floodlist, media, INAMET) (ECHO Daily Flash of 24 April 2023)リリーフウェブ（ECHO）、2023年4月24日。2023年9月12日閲覧。</w:t>
        <w:br/>
        <w:t xml:space="preserve"> ^ インド･ヒマラヤ山脈で雪崩 7人死亡AFP通信、2023年4月5日。2023年9月11日閲覧。</w:t>
        <w:br/>
        <w:t xml:space="preserve"> ^ 米ミズーリ州で竜巻、5人死亡ロイター通信、2023年4月6日。2023年9月11日閲覧。</w:t>
        <w:br/>
        <w:t xml:space="preserve"> ^ “4月は高温記録更新も寒暖差大　春の嵐に黄砂飛来も　5月前半は記録的な高温か”. tenki.jp (2023年4月30日). 2023年7月4日閲覧。</w:t>
        <w:br/>
        <w:t xml:space="preserve"> ^ “台風1号（サンヴー）発生　今年最初の台風　日本への影響なし”. ウェザーニュース.   日本気象協会 (2023年4月20日). 2023年6月26日閲覧。</w:t>
        <w:br/>
        <w:t xml:space="preserve"> ^ 8 killed by rare, giant tornado near Myanmar capital - at least 128 injuredサウスチャイナ・モーニング・ポスト、2023年4月22日。2023年9月11日閲覧。</w:t>
        <w:br/>
        <w:t xml:space="preserve"> ^ “コンゴ民主共和国 大雨で270人死亡 300人以上が行方不明”. NHK. (2023年5月8日). http://www3.nhk.or.jp/news/html/20230508/amp/k10014060321000.html 2023年6月19日閲覧。 </w:t>
        <w:br/>
        <w:t xml:space="preserve"> ^ “洪水の死者４０１人、豪雨被害が頻発　コンゴ”. CNN. (2023年5月9日). https://www.cnn.co.jp/amp/article/35203501.html 2023年6月19日閲覧。 </w:t>
        <w:br/>
        <w:t xml:space="preserve"> ^ “ミャンマー 大型サイクロン上陸 「435人死亡」民主派勢力”. NHK NEWS WEB (2023年5月17日). 2022年5月17日閲覧。</w:t>
        <w:br/>
        <w:t xml:space="preserve"> ^ イタリア北部で豪雨被害拡大 ９人死亡、F1も中止時事ドットコム、2023年5月18日。2023年9月11日閲覧。</w:t>
        <w:br/>
        <w:t xml:space="preserve"> ^ 政府、北部洪水被害へ20億ユーロ以上の財政支援（イタリア）日本貿易振興機構、2023年5月31日。2023年9月11日閲覧。</w:t>
        <w:br/>
        <w:t xml:space="preserve"> ^ 豪雨による洪水で2人死亡 イタリア北部AFP通信、2023年5月5日。2023年9月11日閲覧。</w:t>
        <w:br/>
        <w:t xml:space="preserve"> ^ 饒村曜 (2023年5月18日). “岐阜県揖斐川で今年全国初の猛暑日　東日本から東北では記録的な高温が続く”. 2023年6月26日閲覧。</w:t>
        <w:br/>
        <w:t xml:space="preserve"> ^ “台風2号（マーワー）発生　進路次第では日本国内への影響も”. ウェザーニュース (2023年5月20日). 2023年6月26日閲覧。</w:t>
        <w:br/>
        <w:t xml:space="preserve"> ^ パキスタン北部の山岳地帯で大規模雪崩 少なくとも10人死亡、捜索活動続くTBS NEWS DIG、2023年5月28日。2023年9月13日閲覧。</w:t>
        <w:br/>
        <w:t xml:space="preserve"> ^ “2023年(令和5年) 梅雨入り・梅雨明けの状況”. お天気.com. 2023年6月15日閲覧。</w:t>
        <w:br/>
        <w:t xml:space="preserve"> ^ “【速報】日本の広い範囲で梅雨入り　九州北部～東海の5地方で　東海・近畿は10年ぶりの5月の梅雨入り”. TBS NEWS DIG. (2023年5月29日).  オリジナルの2023年6月2日時点におけるアーカイブ。. https://web.archive.org/web/20230602084246/https://newsdig.tbs.co.jp/articles/-/509566 2023年6月28日閲覧。 </w:t>
        <w:br/>
        <w:t xml:space="preserve"> ^ “本日、九州南部が梅雨入り　昨年より11日早い雨の季節の到来に”. ウェザーニュース (2023年5月30日). 2023年6月28日閲覧。</w:t>
        <w:br/>
        <w:t xml:space="preserve"> ^ “【速報】中国、四国、近畿、東海地方で線状降水帯による大雨の恐れ　気象庁”. テレ朝news (テレビ朝日). (2023年6月2日).  オリジナルの2023年6月2日時点におけるアーカイブ。. https://web.archive.org/web/20230602134144/https://news.tv-asahi.co.jp/news_society/articles/000301697.html 2023年6月3日閲覧。 </w:t>
        <w:br/>
        <w:t xml:space="preserve"> ^ “6県で線状降水帯、3県9市町に警戒レベル5　大雨影響広範囲に”. 毎日新聞 (毎日新聞社). (2023年6月2日). https://mainichi.jp/articles/20230602/k00/00m/040/376000c 2023年6月3日閲覧。 </w:t>
        <w:br/>
        <w:t xml:space="preserve"> ^ Haiti (Updated) - 42 Dead, 11 Missing After Flooding and Landslides Cause Widespread DamageFloodList、2023年6月6日。2023年9月11日閲覧。</w:t>
        <w:br/>
        <w:t xml:space="preserve"> ^ 中国・四川省で大規模な土砂崩れ　19人の死亡が確認…大量の雨が降り続いていた中でTBS NEWS DIG、2023年6月5日。2023年9月11日閲覧。</w:t>
        <w:br/>
        <w:t xml:space="preserve"> ^ “台風3号（グチョル）発生　来週にかけて北上　今後の動向に注意”. ウェザーニュース (2023年6月6日). 2023年6月26日閲覧。</w:t>
        <w:br/>
        <w:t xml:space="preserve"> ^ 7 dead, 59 injured in wind storms, floods in IranMehr News Agency, 2023年6月9日。2023年9月11日閲覧。</w:t>
        <w:br/>
        <w:t xml:space="preserve"> ^ “エルニーニョ監視速報（No.369）”. 気象庁. 2023年6月9日閲覧。</w:t>
        <w:br/>
        <w:t xml:space="preserve"> ^ パキスタン 大雨・強風で27人死亡 去年から各地で洪水相次ぐNHK NEWS WEB、2023年6月11日。2023年9月11日閲覧。</w:t>
        <w:br/>
        <w:t xml:space="preserve"> ^ 米テキサス州で竜巻被害3人死亡　3つの竜巻が襲撃かテレ朝news、2023年6月16日。2023年9月11日閲覧。</w:t>
        <w:br/>
        <w:t xml:space="preserve"> ^ サイクロンで１３人死亡　ブラジル南部時事通信、2023年6月20日。2023年9月11日閲覧。</w:t>
        <w:br/>
        <w:t xml:space="preserve"> ^ Nepal - 5 Dead, 29 Feared Missing After Floods and Landslides in Koshi ProvinceFloodList、2023年6月19日。2023年9月11日閲覧。</w:t>
        <w:br/>
        <w:t xml:space="preserve"> ^ “インド北東部、猛烈熱波に見舞われ熱中症で170人近く死亡　気温45度上回る”. 長崎国際テレビ. (2023年6月20日). https://www.nib.jp/nnn/sp/news9193m4sp8e45icdivk.html 2023年6月20日閲覧。 </w:t>
        <w:br/>
        <w:t xml:space="preserve"> ^ “Mexico: Heat wave claims over 100 lives”. DW news. (2023年6月30日). https://amp.dw.com/en/mexico-heat-wave-claims-over-100-lives/a-66077383 2023年7月7日閲覧。 </w:t>
        <w:br/>
        <w:t xml:space="preserve"> ^ “九州の大雨　熊本県で24時間降水量300ミリ超　発達した雨雲は鹿児島県付近へ”. tenki.jp (2023年7月3日). 2023年7月4日閲覧。</w:t>
        <w:br/>
        <w:t xml:space="preserve"> ^ “The planet saw its hottest day ever this week. The record will be broken again and again”. CNN world. (2023年7月6日). https://edition.cnn.com/2023/07/05/world/hottest-day-world-climate-el-nino-intl/index.html 2023年7月6日閲覧。 </w:t>
        <w:br/>
        <w:t xml:space="preserve"> ^ 中国・重慶市で洪水　15人が死亡、4人が行方不明テレ朝news、2023年7月5日。2023年9月11日閲覧。</w:t>
        <w:br/>
        <w:t xml:space="preserve"> ^ “被害・九州北部で記録的大雨・７人死亡・捜索続く”. JCC (2023年7月12日). 2023年7月13日閲覧。</w:t>
        <w:br/>
        <w:t xml:space="preserve"> ^ “Record monsoon rains have killed more than 100 people in northern India over two weeks”. AP通信. (2023年7月13日). https://apnews.com/article/india-monsoon-floods-deaths-8185e8e5b05fe9de76efc609928ec360 2023年7月16日閲覧。 </w:t>
        <w:br/>
        <w:t xml:space="preserve"> ^ “土砂崩れの現場で遺体発見　住民に避難呼びかけていた市議の男性（65）と判明　富山・南砺市”. TBS NEWS DIG (2023年7月13日). 2023年7月13日閲覧。</w:t>
        <w:br/>
        <w:t xml:space="preserve"> ^ “韓国の大雨被害で40人死亡 “人災”と批判も”. NHK NEWS WEB. (2023年7月17日). http://www3.nhk.or.jp/news/html/20230717/amp/k10014133481000.html 2023年7月17日閲覧。 </w:t>
        <w:br/>
        <w:t xml:space="preserve"> ^ “路線バスなどが水没し13人が死亡…業務上過失致死などの疑いで警察が捜査へ 韓国”. 日テレNEWS. (2023年7月17日). https://news.ntv.co.jp/category/international/65b64328bd2c4b2c92646c1e29442cfc 2023年7月17日閲覧。 </w:t>
        <w:br/>
        <w:t xml:space="preserve"> ^ “南シナ海で台風4号(タリム)発生　台風の発生は1か月ぶり”. ウェザーニュース (2023年7月15日). 2023年7月15日閲覧。</w:t>
        <w:br/>
        <w:t xml:space="preserve"> ^ “台風4号「タリム」発生”. tenki.jp.   日本気象協会 (2023年7月15日). 2023年7月15日閲覧。</w:t>
        <w:br/>
        <w:t xml:space="preserve"> ^ “中国で気温52.2度、過去最高更新　新疆トルファン盆地”. ロイター. (2023年7月17日). https://jp.reuters.com/article/asia-weather-china-heatwave-idJPKBN2YX0AW 2023年7月18日閲覧。 </w:t>
        <w:br/>
        <w:t xml:space="preserve"> ^ インドで土石流災害、27人死亡 50人超がなお不明AFP通信、2023年7月23日。2023年9月11日閲覧。</w:t>
        <w:br/>
        <w:t xml:space="preserve"> ^ Bhutan - 23 Dead or Missing After Flash Floods in LhuentseFloodList、2023年7月23日。2023年9月11日閲覧。</w:t>
        <w:br/>
        <w:t xml:space="preserve"> ^ “台風5号　来週は非常に強い勢力で沖縄の南へ　台風が高気圧を強め再び災害級の猛暑か”. ウェザーニュース (2023年7月21日). 2023年7月21日閲覧。</w:t>
        <w:br/>
        <w:t xml:space="preserve"> ^ “Typhoon Doksuri lashes China’s Fujian province after more than 400,000 evacuated”. CNN. (2023年7月28日). https://edition.cnn.com/2023/07/28/asia/typhoon-doksuri-china-landfall-intl-hnk/index.html 2023年8月2日閲覧。 </w:t>
        <w:br/>
        <w:t xml:space="preserve"> ^ “One dead as Typhoon Doksuri batters Philippines, threatens Taiwan”. アルジャジーラ. (2023年7月26日). https://www.aljazeera.com/amp/news/2023/7/26/one-dead-as-typhoon-doksuri-batters-philippines-threatens-taiwan 2023年8月2日閲覧。 </w:t>
        <w:br/>
        <w:t xml:space="preserve"> ^ “アフガン豪雨で４０人死亡、４４人不明”. 日本海新聞. (2023年7月23日). https://www.nnn.co.jp/articles/-/99860 2023年7月24日閲覧。 </w:t>
        <w:br/>
        <w:t xml:space="preserve"> ^ “台風6号（カーヌン）発生　来週前半に沖縄付近へ　荒天のおそれ”. ウェザーニュース (2023年7月28日). 2023年7月28日閲覧。</w:t>
        <w:br/>
        <w:t xml:space="preserve"> ^ “デジタル台風：台風リスト”.   北本 朝展 @ 国立情報学研究所 (NII). 2023年6月26日閲覧。</w:t>
        <w:br/>
        <w:t xml:space="preserve"> ^ “北京の死者・行方不明者51人に　中国北部の大雨、被害なお拡大か”. 朝日新聞デジタル. (2023年8月9日). https://www.asahi.com/sp/articles/ASR895CMVR89UHBI00V.html 2023年8月9日閲覧。 </w:t>
        <w:br/>
        <w:t xml:space="preserve"> ^ “中国各地、大雨被害相次ぐ　福建省で１４５万人被災”. 時事通信. (2023年7月31日). https://www.jiji.com/amp/article?k=2023073100831&amp;g=int 2023年8月2日閲覧。 </w:t>
        <w:br/>
        <w:t xml:space="preserve"> ^ ジョージアで土砂災害、16人が死亡AFP通信、2023年8月6日。2023年9月11日閲覧。</w:t>
        <w:br/>
        <w:t xml:space="preserve"> ^ スロベニアの３分の２が水に浸った…記録的大雨でEUなどが支援へ中央日報、2023年8月8日。2023年9月12日閲覧。</w:t>
        <w:br/>
        <w:t xml:space="preserve"> ^ “[https://weathernews.jp/s/topics/202308/080195/ 週間天気</w:t>
        <w:br/>
        <w:t>台風6号に加え台風7号も発生　お盆休みへの影響に注意]”. ウェザーニュース (2023年8月8日). 2023年8月9日閲覧。</w:t>
        <w:br/>
        <w:t xml:space="preserve"> ^ “ハワイ住民「あっという間に火の海に」…ハリケーンで最大３５ｍの強風と干ばつで拡大”. 読売新聞. (2023年8月13日). https://www.yomiuri.co.jp/world/20230812-OYT1T50215/ 2023年8月26日閲覧。 </w:t>
        <w:br/>
        <w:t xml:space="preserve"> ^ “ハワイの山火事、死者数を97人に下方修正　31人不明　地元警察”.   毎日新聞社 (2023年9月17日). 2023年8月25日閲覧。</w:t>
        <w:br/>
        <w:t xml:space="preserve"> ^ 土砂崩れで２４人死亡　中国・西安時事ドットコム、2023年8月15日。2023年9月11日閲覧。</w:t>
        <w:br/>
        <w:t xml:space="preserve"> ^ “ハリケーンDORAが西経域から入り「台風8号（ドーラ）」に変わる”. ウェザーニュース (2023年8月12日). 2023年8月12日閲覧。</w:t>
        <w:br/>
        <w:t xml:space="preserve"> ^ ヒスイ鉱山で土砂災害、25人不明 ミャンマー北部AFP通信、2023年8月15日。2023年9月11日閲覧。</w:t>
        <w:br/>
        <w:t xml:space="preserve"> ^ ミャンマーのヒスイ鉱山で土砂崩れ、死者３２人CNN、2023年8月16日。2023年9月11日閲覧。</w:t>
        <w:br/>
        <w:t xml:space="preserve"> ^ 米カリフォルニア州 84年ぶり熱帯低気圧通過 土砂災害相次ぐNHK NEWS WEB、2023年8月22日。2023年9月12日閲覧。</w:t>
        <w:br/>
        <w:t xml:space="preserve"> ^ “台風9号（サオラー）発生　沖縄の南で複雑な進路”. ウェザーニュース (2023年8月24日). 2023年8月24日閲覧。</w:t>
        <w:br/>
        <w:t xml:space="preserve"> ^ “台風10号（ダムレイ）発生　日本の東を北上か　進路に注意”. ウェザーニュース (2023年8月25日). 2023年8月25日閲覧。</w:t>
        <w:br/>
        <w:t xml:space="preserve"> ^ Tajikistan - Flash Floods and Landslides Leave 13 DeadFloodList、2023年8月29日。2023年9月11日閲覧。</w:t>
        <w:br/>
        <w:t xml:space="preserve"> ^ Death Toll From Flash Floods In Tajikistan Rises To 17RFE/RL、2023年8月29日。2023年9月11日閲覧。</w:t>
        <w:br/>
        <w:t xml:space="preserve"> ^ “「台風11号」発生　沖縄に接近し、暴風となるおそれ　気象庁・アメリカ・ヨーロッパの進路予想は？　沖縄に近づく予想も【9月3日にかけての雨風シミュレーション】”. TBS NEWS DIG (2023年8月28日). 2023年8月30日閲覧。</w:t>
        <w:br/>
        <w:t xml:space="preserve"> ^ “台風12号（キロギー）発生　日本の南へ北上　強雨に注意”. ウェザーニュース (2023年8月30日). 2023年9月1日閲覧。</w:t>
        <w:br/>
        <w:t xml:space="preserve"> ^ 「車が飛んでる！」猛烈なハリケーン イダリア"被害3兆円"テレ朝news、2023年9月1日。2023年9月12日閲覧。</w:t>
        <w:br/>
        <w:t xml:space="preserve"> ^ “過去126年で最も暑い夏　6〜8月全国の平均気温が統計上最高に　気象庁”. テレ朝news. (2023年9月1日). https://news.tv-asahi.co.jp/news_society/articles/000314108.html 2023年9月3日閲覧。 </w:t>
        <w:br/>
        <w:t xml:space="preserve"> ^ 大量の水が地下鉄に…スペインで記録的豪雨　洪水で街に猛スピードの濁流、階段が滝のようにFNNプライムオンライン、2023年9月7日。2023年9月11日閲覧。</w:t>
        <w:br/>
        <w:t xml:space="preserve"> ^ ブラジル南部でサイクロン、31人死亡　氾濫や豪雨で2万5千人避難TBS NEWS DIG、2023年9月7日。2023年9月11日閲覧。</w:t>
        <w:br/>
        <w:t xml:space="preserve"> ^ サイクロンの死者３７人に　ブラジル南部産経新聞（共同）、2023年9月7日。2023年9月11日閲覧。</w:t>
        <w:br/>
        <w:t xml:space="preserve"> ^ “台風13号（インニョン）発生　関東沖を北東進　進路次第で影響も”. ウェザーニュース (2023年9月5日). 2023年9月6日閲覧。</w:t>
        <w:br/>
        <w:t xml:space="preserve"> ^ トルコの洪水で5人死亡Arab News、2023年9月7日。2023年9月11日閲覧。</w:t>
        <w:br/>
        <w:t xml:space="preserve"> ^ ギリシャ、山火事消えたと思ったら水爆弾…一日で１年分以上の雨降った中央日報、2023年9月7日。2023年9月12日閲覧。</w:t>
        <w:br/>
        <w:t xml:space="preserve"> ^ “記録的豪雨で１００人超負傷　道路冠水、最高レベルの警報一香港”. 時事ドットコム. (2023年9月8日). https://www.jiji.com/amp/article?k=2023090800932&amp;g=int 2023年9月12日閲覧。 </w:t>
        <w:br/>
        <w:t xml:space="preserve"> ^ “香港で記録的豪雨、2人死亡100人超負傷　深センでも被害”. ロイター. (2023年9月8日). https://jp.reuters.com/world/china/VEBSVDW465PWVDG5COXTKDFHFE-2023-09-08/ 2023年9月12日閲覧。 </w:t>
        <w:br/>
        <w:t xml:space="preserve"> ^ “内戦が続くリビアで洪水、「死者２０００人以上」か…地滑りで建物倒壊”. 読売新聞. (2023年9月12日). https://www.yomiuri.co.jp/world/20230912-OYT1T50076/ 2023年9月12日閲覧。 </w:t>
        <w:br/>
        <w:t xml:space="preserve"> ^ “リビア大洪水　死者1.1万人、行方不明2万人に　地元赤新月社”. 毎日新聞. (2023年9月15日). https://mainichi.jp/articles/20230915/k00/00m/030/072000c 2023年9月15日閲覧。 </w:t>
        <w:br/>
        <w:t xml:space="preserve"> ^ “リビア洪水、死者2000人か　大雨でダム崩壊”. 日本経済新聞. (2023年9月12日). https://www.nikkei.com/article/DGXZQOCB1212H0S3A910C2000000/ 2023年9月12日閲覧。 </w:t>
        <w:br/>
        <w:t xml:space="preserve"> ^ “リビア大洪水、原因は偏西風と「メディケーン」　立花義裕氏に聞く”. 朝日新聞. (2023年9月15日). https://www.asahi.com/sp/articles/ASR9G656LR9FUHBI052.html 2023年9月15日閲覧。 </w:t>
        <w:br/>
        <w:t xml:space="preserve"> ^ “台風第14号コイヌ発生　北陸の台風シーズンはまだ続く　秋は原則北よりの暴風に警戒”. tenki (2023年9月30日). 2023年9月30日閲覧。</w:t>
        <w:br/>
        <w:t xml:space="preserve"> ^ “台風15号（ボラヴェン）発生　小笠原諸島は影響に注意”. ウェザーニューズ (2023年10月7日). 2023年10月10日閲覧。</w:t>
        <w:br/>
        <w:t xml:space="preserve"> ^ “台風15号　一時最強クラスの「猛烈な」勢力に発達　10月の台風が発達しやすい理由”. tenki (2023年10月13日). 2023年10月21日閲覧。</w:t>
        <w:br/>
        <w:t xml:space="preserve"> ^ “ハリケーン「リディア」、メキシコの太平洋沿岸に上陸　1人死亡”. REUTERS (2023年10月11日). 2023年10月26日閲覧。</w:t>
        <w:br/>
        <w:t xml:space="preserve"> ^ “台風16号（サンバ）発生　今月2つ目の台風発生に”. ウェザーニューズ (2023年10月18日). 2023年10月21日閲覧。</w:t>
        <w:br/>
        <w:t xml:space="preserve"> ^ “[https://weathernews.jp/s/topics/202310/260065/ ハリケーン・Otis</w:t>
        <w:br/>
        <w:t>最も強いランクのカテゴリー5でメキシコ上陸]”. ウェザーニューズ (2023年10月26日). 2023年10月26日閲覧。</w:t>
        <w:br/>
        <w:t xml:space="preserve"> ^ “メキシコに"想定外"の史上最強ハリケーン・オーティス上陸”. 森さやか. (2023年10月27日). https://news.yahoo.co.jp/expert/articles/d3e320c3098409b1c9666740bb8f95ab7056f56d 2023年10月27日閲覧。 </w:t>
        <w:br/>
        <w:t xml:space="preserve"> ^ “Hurricane OTIS”. NOAA (2023年10月25日). 2023年10月26日閲覧。</w:t>
        <w:br/>
        <w:t xml:space="preserve"> ^ M 5.4 - 60 km NW of Jumla, Nepalアメリカ地質調査所、2023年9月13日閲覧。</w:t>
        <w:br/>
        <w:t xml:space="preserve"> ^ インドで集合住宅倒壊、３人死亡　ネパールの地震影響か時事ドットコム、2023年1月25日。2023年9月13日閲覧。</w:t>
        <w:br/>
        <w:t xml:space="preserve"> ^ イランでM５．９の地震、死者２人に　負傷者３００人以上CNN、2023年1月29日。2023年9月13日閲覧。</w:t>
        <w:br/>
        <w:t xml:space="preserve"> ^ M 5.7 - 12 km S of Knowy, Iranアメリカ地質調査所、2023年9月13日閲覧。</w:t>
        <w:br/>
        <w:t xml:space="preserve"> ^ イラン北西部でM５・９産経新聞（共同）、2023年1月29日。2023年9月13日閲覧。</w:t>
        <w:br/>
        <w:t xml:space="preserve"> ^ M 6.8 - 14 km NNW of Baláo, Ecuadorアメリカ地質調査所、2023年9月13日閲覧。</w:t>
        <w:br/>
        <w:t xml:space="preserve"> ^ 南米エクアドルでM6.7の地震、少なくとも15人死亡BBCニュース、2023年3月20日。2023年9月13日閲覧。</w:t>
        <w:br/>
        <w:t xml:space="preserve"> ^ 【速報】南米エクアドルでM６．８の大地震が発生、現地赤十字社が救援活動中日本赤十字社、2023年3月22日。2023年9月13日閲覧。</w:t>
        <w:br/>
        <w:t xml:space="preserve"> ^ Earthquake in Pakistan and Afghanistan kills at least 19 peopleBBCニュース、2023年3月22日。2023年9月13日閲覧。</w:t>
        <w:br/>
        <w:t xml:space="preserve"> ^ パプアで地震、４人死亡　南太平洋、３００戸損壊山陽新聞デジタル（共同）、2023年4月4日。2023年9月13日閲覧。</w:t>
        <w:br/>
        <w:t xml:space="preserve"> ^ “令和５年４月10日22時10分頃のシベルチ火山（ロシア）の大規模噴火について”. 国土交通省気象庁 (2023年4月11日). 2023年6月26日閲覧。</w:t>
        <w:br/>
        <w:t xml:space="preserve"> ^ "令和5年5月5日14時42分頃の石川県能登地方の地震について". 国土交通省気象庁. 2023年5月5日. 2023年6月19日閲覧。</w:t>
        <w:br/>
        <w:t xml:space="preserve"> ^ メルボルンでM３．８の地震、１２０年ぶりの規模　住民驚き　オーストラリアCNN、2023年5月30日。2023年9月13日閲覧。</w:t>
        <w:br/>
        <w:t xml:space="preserve"> ^ “モロッコ地震 死者2900人　多くの市民が献血”. テレ朝news. (2023年9月14日). https://news.tv-asahi.co.jp/news_international/articles/000315872.html 2023年9月14日閲覧。 </w:t>
        <w:br/>
        <w:t xml:space="preserve"> ^ “アフガニスタン北西部で地震、死者2000人超”. ロイター. (2023年10月8日). https://jp.reuters.com/economy/XDUVE3JPOFLA7L7M3PHDQEALI4-2023-10-08/ 2023年10月8日閲覧。 </w:t>
        <w:br/>
        <w:t xml:space="preserve"> ^ “アフガニスタンで地震　死者約2000人に　M6.3を2回観測”. テレ朝NEWS. (2023年10月8日). https://news.tv-asahi.co.jp/news_international/articles/000318991.html?display=full 2023年10月8日閲覧。 </w:t>
        <w:br/>
        <w:t xml:space="preserve"> ^ “ネパール西部で地震、１２８人死亡　住宅倒壊、犠牲者増加の恐れ”. 時事通信. (2023年11月4日). https://www.jiji.com/sp/article?k=2023110400260&amp;g=int 2023年11月4日閲覧。 </w:t>
        <w:br/>
        <w:t xml:space="preserve"> ^ “パプアニューギニア ウラウン火山で規模の大きな噴火　噴煙は高度1万5000m”. ウィザーニュース. 2023年11月21日閲覧。</w:t>
        <w:br/>
        <w:t xml:space="preserve"> ^ “M7.6 - Mindanao,Philippines” (英語). 米国地質調査所. 2023年12月3日閲覧。</w:t>
        <w:br/>
        <w:t xml:space="preserve"> ^ “フィリピン地震　壁崩壊や停電の被害　死傷者情報なし”. テレ朝news. (2023年12月3日). https://news.tv-asahi.co.jp/news_international/articles/000326721.html?display=full 2023年12月3日閲覧。 </w:t>
        <w:br/>
        <w:t xml:space="preserve"> ^ “午前9時に津波注意報すべて解除　八丈島で最大40センチの津波観測　フィリピンでM7超大地震”. TBSA NEWS DIG. (2023年12月3日). https://newsdig.tbs.co.jp/articles/-/872339?display=1 2023年12月3日閲覧。 </w:t>
        <w:br/>
        <w:t xml:space="preserve"> ^ “（速報）ZTF彗星が地球に接近（2023年1月・2月）”. 国立天文台. 2023年6月20日閲覧。</w:t>
        <w:br/>
        <w:t xml:space="preserve"> ^ 2023/04/20 (令和05年04月20日) 金環皆既日食 国立天文台、2021/12/19閲覧</w:t>
        <w:br/>
        <w:t xml:space="preserve"> ^ “NASA - lunar eclipses : 2021-2030” (英語). アメリカ航空宇宙局. 2023年6月20日閲覧。</w:t>
        <w:br/>
        <w:t xml:space="preserve"> ^ “New Naked Eye Comet Could Soon Light-Up The Night Sky, Say Scientists” (英語). フォーブス. 2023年8月18日閲覧。</w:t>
        <w:br/>
        <w:t xml:space="preserve"> ^ “Farewell Nishimura! Comet P1 moves into the southern hemisphere sky” (英語). BBC Sky at night magazine. 2023年10月6日閲覧。</w:t>
        <w:br/>
        <w:t xml:space="preserve"> ^ “NASA solar　eclipses : 2021~2030” (英語). アメリカ航空宇宙局. 2023年6月19日閲覧。</w:t>
        <w:br/>
        <w:t xml:space="preserve"> ^ “What time is the partial lunar eclipse of the full moon this weekend?”. newscientist. (2023年10月26日). https://www.newscientist.com/article/2399613-what-time-is-the-partial-lunar-eclipse-of-the-full-moon-this-weekend/ 2023年10月29日閲覧。 </w:t>
        <w:br/>
        <w:t xml:space="preserve"> ^ “部分月食　明け方に鹿児島の空でも見えた！次の月食は２年後”. MBC　南日本放送. (2023年10月29日). https://www.mbc.co.jp/news/article/2023102900068119.html 2023年10月29日閲覧。 </w:t>
        <w:br/>
      </w:r>
    </w:p>
    <w:p>
      <w:r>
        <w:t>2023年の地震 2023年の台風</w:t>
      </w:r>
    </w:p>
    <w:p>
      <w:r>
        <w:t>表 話 編 歴</w:t>
      </w:r>
    </w:p>
    <w:p>
      <w:r>
        <w:t>表示 編集</w:t>
      </w:r>
    </w:p>
    <w:p>
      <w:r>
        <w:t>表示 編集</w:t>
      </w:r>
    </w:p>
    <w:p>
      <w:r>
        <w:t>各年の気象・地象・天象 2023年</w:t>
      </w:r>
    </w:p>
    <w:p>
      <w:r>
        <w:t>編集半保護中のページ すべてのスタブ記事 気象学・気候学関連のスタブ項目 災害関連のスタブ</w:t>
      </w:r>
    </w:p>
    <w:p>
      <w:r>
        <w:t xml:space="preserve"> 最終更新 2023年12月3日 (日) 07:26 （日時は個人設定で未設定ならばUTC）。 テキストはクリエイティブ・コモンズ 表示-継承ライセンスのもとで利用できます。追加の条件が適用される場合があります。詳細については利用規約を参照してください。</w:t>
      </w:r>
    </w:p>
    <w:p>
      <w:r>
        <w:t>プライバシー・ポリシー ウィキペディアについて 免責事項 行動規範 開発者 統計 Cookieに関する声明 モバイルビュー</w:t>
      </w:r>
    </w:p>
    <w:p>
      <w:r>
        <w:t xml:space="preserve"> </w:t>
      </w:r>
    </w:p>
    <w:p>
      <w:r>
        <w:br/>
        <w:br/>
        <w:t>本文の横幅制限を有効化／無効化</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